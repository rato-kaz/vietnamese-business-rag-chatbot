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240"/>
        <w:gridCol w:w="6116"/>
      </w:tblGrid>
      <w:tr w:rsidR="006F5EF6" w:rsidRPr="0025128E" w14:paraId="7DAF1E36" w14:textId="77777777" w:rsidTr="008012E2">
        <w:trPr>
          <w:trHeight w:val="920"/>
        </w:trPr>
        <w:tc>
          <w:tcPr>
            <w:tcW w:w="3240" w:type="dxa"/>
            <w:tcMar>
              <w:top w:w="0" w:type="dxa"/>
              <w:left w:w="108" w:type="dxa"/>
              <w:bottom w:w="0" w:type="dxa"/>
              <w:right w:w="108" w:type="dxa"/>
            </w:tcMar>
          </w:tcPr>
          <w:p w14:paraId="4A38A61D" w14:textId="77777777" w:rsidR="006F5EF6" w:rsidRPr="0025128E" w:rsidRDefault="006F5EF6" w:rsidP="008012E2">
            <w:pPr>
              <w:jc w:val="center"/>
              <w:rPr>
                <w:rFonts w:ascii="Arial" w:hAnsi="Arial" w:cs="Arial"/>
                <w:sz w:val="20"/>
                <w:szCs w:val="20"/>
              </w:rPr>
            </w:pPr>
            <w:r w:rsidRPr="0025128E">
              <w:rPr>
                <w:rFonts w:ascii="Arial" w:hAnsi="Arial" w:cs="Arial"/>
                <w:b/>
                <w:bCs/>
                <w:sz w:val="20"/>
                <w:szCs w:val="20"/>
              </w:rPr>
              <w:t>CHÍNH PHỦ</w:t>
            </w:r>
            <w:r w:rsidRPr="0025128E">
              <w:rPr>
                <w:rFonts w:ascii="Arial" w:hAnsi="Arial" w:cs="Arial"/>
                <w:b/>
                <w:bCs/>
                <w:sz w:val="20"/>
                <w:szCs w:val="20"/>
                <w:lang w:val="vi-VN"/>
              </w:rPr>
              <w:br/>
              <w:t>-------</w:t>
            </w:r>
          </w:p>
          <w:p w14:paraId="7A497AC0" w14:textId="77777777" w:rsidR="006F5EF6" w:rsidRPr="0025128E" w:rsidRDefault="006F5EF6" w:rsidP="008012E2">
            <w:pPr>
              <w:jc w:val="center"/>
              <w:rPr>
                <w:rFonts w:ascii="Arial" w:hAnsi="Arial" w:cs="Arial"/>
                <w:sz w:val="20"/>
                <w:szCs w:val="20"/>
              </w:rPr>
            </w:pPr>
            <w:r w:rsidRPr="0025128E">
              <w:rPr>
                <w:rFonts w:ascii="Arial" w:hAnsi="Arial" w:cs="Arial"/>
                <w:sz w:val="20"/>
                <w:szCs w:val="20"/>
                <w:lang w:val="vi-VN"/>
              </w:rPr>
              <w:t xml:space="preserve">Số: </w:t>
            </w:r>
            <w:r w:rsidRPr="0025128E">
              <w:rPr>
                <w:rFonts w:ascii="Arial" w:hAnsi="Arial" w:cs="Arial"/>
                <w:sz w:val="20"/>
                <w:szCs w:val="20"/>
              </w:rPr>
              <w:t>108/2018/NĐ-CP</w:t>
            </w:r>
          </w:p>
        </w:tc>
        <w:tc>
          <w:tcPr>
            <w:tcW w:w="6116" w:type="dxa"/>
            <w:tcMar>
              <w:top w:w="0" w:type="dxa"/>
              <w:left w:w="108" w:type="dxa"/>
              <w:bottom w:w="0" w:type="dxa"/>
              <w:right w:w="108" w:type="dxa"/>
            </w:tcMar>
          </w:tcPr>
          <w:p w14:paraId="6FF71E3E" w14:textId="77777777" w:rsidR="006F5EF6" w:rsidRPr="0025128E" w:rsidRDefault="006F5EF6" w:rsidP="008012E2">
            <w:pPr>
              <w:jc w:val="center"/>
              <w:rPr>
                <w:rFonts w:ascii="Arial" w:hAnsi="Arial" w:cs="Arial"/>
                <w:sz w:val="20"/>
                <w:szCs w:val="20"/>
              </w:rPr>
            </w:pPr>
            <w:r w:rsidRPr="0025128E">
              <w:rPr>
                <w:rFonts w:ascii="Arial" w:hAnsi="Arial" w:cs="Arial"/>
                <w:b/>
                <w:bCs/>
                <w:sz w:val="20"/>
                <w:szCs w:val="20"/>
                <w:lang w:val="vi-VN"/>
              </w:rPr>
              <w:t>CỘNG HÒA XÃ HỘI CHỦ NGHĨA VIỆT NAM</w:t>
            </w:r>
            <w:r w:rsidRPr="0025128E">
              <w:rPr>
                <w:rFonts w:ascii="Arial" w:hAnsi="Arial" w:cs="Arial"/>
                <w:b/>
                <w:bCs/>
                <w:sz w:val="20"/>
                <w:szCs w:val="20"/>
                <w:lang w:val="vi-VN"/>
              </w:rPr>
              <w:br/>
              <w:t xml:space="preserve">Độc lập - Tự do - Hạnh phúc </w:t>
            </w:r>
            <w:r w:rsidRPr="0025128E">
              <w:rPr>
                <w:rFonts w:ascii="Arial" w:hAnsi="Arial" w:cs="Arial"/>
                <w:b/>
                <w:bCs/>
                <w:sz w:val="20"/>
                <w:szCs w:val="20"/>
                <w:lang w:val="vi-VN"/>
              </w:rPr>
              <w:br/>
              <w:t>---------------</w:t>
            </w:r>
          </w:p>
          <w:p w14:paraId="76503285" w14:textId="77777777" w:rsidR="006F5EF6" w:rsidRPr="0025128E" w:rsidRDefault="006F5EF6" w:rsidP="008012E2">
            <w:pPr>
              <w:jc w:val="right"/>
              <w:rPr>
                <w:rFonts w:ascii="Arial" w:hAnsi="Arial" w:cs="Arial"/>
                <w:sz w:val="20"/>
                <w:szCs w:val="20"/>
              </w:rPr>
            </w:pPr>
            <w:r w:rsidRPr="0025128E">
              <w:rPr>
                <w:rFonts w:ascii="Arial" w:hAnsi="Arial" w:cs="Arial"/>
                <w:i/>
                <w:iCs/>
                <w:sz w:val="20"/>
                <w:szCs w:val="20"/>
                <w:lang w:val="vi-VN"/>
              </w:rPr>
              <w:t xml:space="preserve">Hà Nội, ngày </w:t>
            </w:r>
            <w:r w:rsidRPr="0025128E">
              <w:rPr>
                <w:rFonts w:ascii="Arial" w:hAnsi="Arial" w:cs="Arial"/>
                <w:i/>
                <w:iCs/>
                <w:sz w:val="20"/>
                <w:szCs w:val="20"/>
              </w:rPr>
              <w:t>23</w:t>
            </w:r>
            <w:r w:rsidRPr="0025128E">
              <w:rPr>
                <w:rFonts w:ascii="Arial" w:hAnsi="Arial" w:cs="Arial"/>
                <w:i/>
                <w:iCs/>
                <w:sz w:val="20"/>
                <w:szCs w:val="20"/>
                <w:lang w:val="vi-VN"/>
              </w:rPr>
              <w:t xml:space="preserve"> tháng </w:t>
            </w:r>
            <w:r w:rsidRPr="0025128E">
              <w:rPr>
                <w:rFonts w:ascii="Arial" w:hAnsi="Arial" w:cs="Arial"/>
                <w:i/>
                <w:iCs/>
                <w:sz w:val="20"/>
                <w:szCs w:val="20"/>
              </w:rPr>
              <w:t>8</w:t>
            </w:r>
            <w:r w:rsidRPr="0025128E">
              <w:rPr>
                <w:rFonts w:ascii="Arial" w:hAnsi="Arial" w:cs="Arial"/>
                <w:i/>
                <w:iCs/>
                <w:sz w:val="20"/>
                <w:szCs w:val="20"/>
                <w:lang w:val="vi-VN"/>
              </w:rPr>
              <w:t xml:space="preserve"> năm 201</w:t>
            </w:r>
            <w:r w:rsidRPr="0025128E">
              <w:rPr>
                <w:rFonts w:ascii="Arial" w:hAnsi="Arial" w:cs="Arial"/>
                <w:i/>
                <w:iCs/>
                <w:sz w:val="20"/>
                <w:szCs w:val="20"/>
              </w:rPr>
              <w:t>8</w:t>
            </w:r>
          </w:p>
        </w:tc>
      </w:tr>
    </w:tbl>
    <w:p w14:paraId="4226EE3C" w14:textId="77777777" w:rsidR="006F5EF6" w:rsidRPr="0025128E" w:rsidRDefault="006F5EF6" w:rsidP="006F5EF6">
      <w:pPr>
        <w:rPr>
          <w:rFonts w:ascii="Arial" w:hAnsi="Arial" w:cs="Arial"/>
          <w:sz w:val="20"/>
          <w:szCs w:val="20"/>
        </w:rPr>
      </w:pPr>
      <w:r w:rsidRPr="0025128E">
        <w:rPr>
          <w:rFonts w:ascii="Arial" w:hAnsi="Arial" w:cs="Arial"/>
          <w:sz w:val="20"/>
          <w:szCs w:val="20"/>
        </w:rPr>
        <w:t> </w:t>
      </w:r>
    </w:p>
    <w:p w14:paraId="6A8E4DEF" w14:textId="77777777" w:rsidR="006F5EF6" w:rsidRDefault="006F5EF6" w:rsidP="006F5EF6">
      <w:pPr>
        <w:jc w:val="center"/>
        <w:rPr>
          <w:rFonts w:ascii="Arial" w:hAnsi="Arial" w:cs="Arial"/>
          <w:b/>
          <w:bCs/>
          <w:sz w:val="20"/>
          <w:szCs w:val="20"/>
        </w:rPr>
      </w:pPr>
    </w:p>
    <w:p w14:paraId="7050B75E" w14:textId="77777777" w:rsidR="006F5EF6" w:rsidRPr="0025128E" w:rsidRDefault="006F5EF6" w:rsidP="006F5EF6">
      <w:pPr>
        <w:jc w:val="center"/>
        <w:rPr>
          <w:rFonts w:ascii="Arial" w:hAnsi="Arial" w:cs="Arial"/>
          <w:b/>
          <w:sz w:val="20"/>
          <w:szCs w:val="20"/>
        </w:rPr>
      </w:pPr>
      <w:r w:rsidRPr="0025128E">
        <w:rPr>
          <w:rFonts w:ascii="Arial" w:hAnsi="Arial" w:cs="Arial"/>
          <w:b/>
          <w:bCs/>
          <w:sz w:val="20"/>
          <w:szCs w:val="20"/>
          <w:lang w:val="vi-VN"/>
        </w:rPr>
        <w:t>NGHỊ ĐỊNH</w:t>
      </w:r>
    </w:p>
    <w:p w14:paraId="6397806A" w14:textId="77777777" w:rsidR="006F5EF6" w:rsidRDefault="006F5EF6" w:rsidP="006F5EF6">
      <w:pPr>
        <w:jc w:val="center"/>
        <w:rPr>
          <w:rFonts w:ascii="Arial" w:hAnsi="Arial" w:cs="Arial"/>
          <w:b/>
          <w:sz w:val="20"/>
          <w:szCs w:val="20"/>
        </w:rPr>
      </w:pPr>
      <w:r w:rsidRPr="0025128E">
        <w:rPr>
          <w:rFonts w:ascii="Arial" w:hAnsi="Arial" w:cs="Arial"/>
          <w:b/>
          <w:sz w:val="20"/>
          <w:szCs w:val="20"/>
          <w:lang w:val="vi-VN"/>
        </w:rPr>
        <w:t>SỬA ĐỔI, BỔ SUNG MỘT SỐ ĐIỀU CỦA NGHỊ ĐỊNH SỐ 78/2015/NĐ-CP NGÀY 14 THÁNG 9 NĂM 2015 CỦA CHÍNH PHỦ VỀ ĐĂNG KÝ DOANH NGHIỆP</w:t>
      </w:r>
    </w:p>
    <w:p w14:paraId="462658AB" w14:textId="77777777" w:rsidR="006F5EF6" w:rsidRPr="0025128E" w:rsidRDefault="006F5EF6" w:rsidP="006F5EF6">
      <w:pPr>
        <w:jc w:val="center"/>
        <w:rPr>
          <w:rFonts w:ascii="Arial" w:hAnsi="Arial" w:cs="Arial"/>
          <w:b/>
          <w:sz w:val="20"/>
          <w:szCs w:val="20"/>
        </w:rPr>
      </w:pPr>
    </w:p>
    <w:p w14:paraId="4824831E"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i/>
          <w:iCs/>
          <w:sz w:val="20"/>
          <w:szCs w:val="20"/>
          <w:lang w:val="vi-VN"/>
        </w:rPr>
        <w:t>Căn cứ Luật tổ chức Chính phủ ngày 19 tháng 6 năm 2015;</w:t>
      </w:r>
    </w:p>
    <w:p w14:paraId="3BC6FE6D"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i/>
          <w:iCs/>
          <w:sz w:val="20"/>
          <w:szCs w:val="20"/>
          <w:lang w:val="vi-VN"/>
        </w:rPr>
        <w:t>Căn cứ Luật doanh nghiệp ngày 26 tháng 11 năm 2014;</w:t>
      </w:r>
    </w:p>
    <w:p w14:paraId="5C1B5DFC"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i/>
          <w:iCs/>
          <w:sz w:val="20"/>
          <w:szCs w:val="20"/>
          <w:lang w:val="vi-VN"/>
        </w:rPr>
        <w:t>Căn cứ Luật đầu tư ngày 26 tháng 11 năm 2014;</w:t>
      </w:r>
    </w:p>
    <w:p w14:paraId="20F163D7"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i/>
          <w:iCs/>
          <w:sz w:val="20"/>
          <w:szCs w:val="20"/>
          <w:lang w:val="vi-VN"/>
        </w:rPr>
        <w:t>Căn cứ Luật Hỗ trợ doanh nghiệp nhỏ và vừa ngày 12 tháng 6 năm 2017;</w:t>
      </w:r>
    </w:p>
    <w:p w14:paraId="678FFA08"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i/>
          <w:iCs/>
          <w:sz w:val="20"/>
          <w:szCs w:val="20"/>
          <w:lang w:val="vi-VN"/>
        </w:rPr>
        <w:t>Căn cứ Luật quản lý thuế ngày 29 tháng 11 năm 2006;</w:t>
      </w:r>
    </w:p>
    <w:p w14:paraId="1977F753"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i/>
          <w:iCs/>
          <w:sz w:val="20"/>
          <w:szCs w:val="20"/>
          <w:lang w:val="vi-VN"/>
        </w:rPr>
        <w:t>Căn cứ Luật sửa đổi, bổ sung một số Điều của Luật quản lý thuế ngày 20 tháng 11 năm 2012;</w:t>
      </w:r>
    </w:p>
    <w:p w14:paraId="2A57ECA4"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i/>
          <w:iCs/>
          <w:sz w:val="20"/>
          <w:szCs w:val="20"/>
          <w:lang w:val="vi-VN"/>
        </w:rPr>
        <w:t>Theo đề nghị của Bộ trưởng Bộ Kế hoạch và Đầu tư;</w:t>
      </w:r>
    </w:p>
    <w:p w14:paraId="0A1E1FFB"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i/>
          <w:iCs/>
          <w:sz w:val="20"/>
          <w:szCs w:val="20"/>
          <w:lang w:val="vi-VN"/>
        </w:rPr>
        <w:t>Chính phủ ban hành Nghị định sửa đổi, bổ sung một số Điều của Nghị định số 78/2015/NĐ-CP ngày 14 tháng 9 năm 2015 của Chính phủ về đăng ký doanh nghiệp.</w:t>
      </w:r>
    </w:p>
    <w:p w14:paraId="40BD8FD7"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b/>
          <w:bCs/>
          <w:sz w:val="20"/>
          <w:szCs w:val="20"/>
          <w:lang w:val="vi-VN"/>
        </w:rPr>
        <w:t>Điều 1. Sửa đổi, bổ sung một số Điều của Nghị định số 78/2015/NĐ-CP ngày 14 tháng 9 năm 2015 của Chính phủ về đăng ký doanh nghiệp</w:t>
      </w:r>
    </w:p>
    <w:p w14:paraId="4343F2AA"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1. Bổ sung Khoản 4 </w:t>
      </w:r>
      <w:bookmarkStart w:id="0" w:name="dc_39"/>
      <w:r w:rsidRPr="0025128E">
        <w:rPr>
          <w:rFonts w:ascii="Arial" w:hAnsi="Arial" w:cs="Arial"/>
          <w:sz w:val="20"/>
          <w:szCs w:val="20"/>
          <w:lang w:val="vi-VN"/>
        </w:rPr>
        <w:t>Điều 4</w:t>
      </w:r>
      <w:bookmarkEnd w:id="0"/>
      <w:r w:rsidRPr="0025128E">
        <w:rPr>
          <w:rFonts w:ascii="Arial" w:hAnsi="Arial" w:cs="Arial"/>
          <w:sz w:val="20"/>
          <w:szCs w:val="20"/>
          <w:lang w:val="vi-VN"/>
        </w:rPr>
        <w:t xml:space="preserve"> như sau:</w:t>
      </w:r>
    </w:p>
    <w:p w14:paraId="20C12925"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“4. Doanh nghiệp không bắt buộc phải đóng dấu trong giấy đề nghị đăng ký doanh nghiệp, thông báo thay đổi nội dung đăng ký doanh nghiệp, nghị quyết, quyết định, biên bản họp trong hồ sơ đăng ký doanh nghiệp”.</w:t>
      </w:r>
    </w:p>
    <w:p w14:paraId="2D542B90"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2. Sửa đổi </w:t>
      </w:r>
      <w:bookmarkStart w:id="1" w:name="dc_2"/>
      <w:r w:rsidRPr="0025128E">
        <w:rPr>
          <w:rFonts w:ascii="Arial" w:hAnsi="Arial" w:cs="Arial"/>
          <w:sz w:val="20"/>
          <w:szCs w:val="20"/>
          <w:lang w:val="vi-VN"/>
        </w:rPr>
        <w:t>Điều 11</w:t>
      </w:r>
      <w:bookmarkEnd w:id="1"/>
      <w:r w:rsidRPr="0025128E">
        <w:rPr>
          <w:rFonts w:ascii="Arial" w:hAnsi="Arial" w:cs="Arial"/>
          <w:sz w:val="20"/>
          <w:szCs w:val="20"/>
          <w:lang w:val="vi-VN"/>
        </w:rPr>
        <w:t xml:space="preserve"> nh</w:t>
      </w:r>
      <w:r w:rsidRPr="0025128E">
        <w:rPr>
          <w:rFonts w:ascii="Arial" w:hAnsi="Arial" w:cs="Arial"/>
          <w:sz w:val="20"/>
          <w:szCs w:val="20"/>
        </w:rPr>
        <w:t>ư</w:t>
      </w:r>
      <w:r w:rsidRPr="0025128E">
        <w:rPr>
          <w:rFonts w:ascii="Arial" w:hAnsi="Arial" w:cs="Arial"/>
          <w:sz w:val="20"/>
          <w:szCs w:val="20"/>
          <w:lang w:val="vi-VN"/>
        </w:rPr>
        <w:t xml:space="preserve"> sau:</w:t>
      </w:r>
    </w:p>
    <w:p w14:paraId="1117F2DB"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b/>
          <w:bCs/>
          <w:sz w:val="20"/>
          <w:szCs w:val="20"/>
          <w:lang w:val="vi-VN"/>
        </w:rPr>
        <w:t>“Điều 11. Ủy quyền thực hiện thủ tục đăng ký doanh nghiệp</w:t>
      </w:r>
    </w:p>
    <w:p w14:paraId="5ECC703B"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Trường hợp người có thẩm quyền ký văn bản đề nghị đăng ký doanh nghiệp ủy quyền cho tổ chức, cá nhân khác thực hiện thủ tục liên quan đến đăng ký doanh nghiệp, khi thực hiện thủ tục, người được ủy quyền phải nộp bản sao hợp lệ một trong các giấy tờ chứng thực cá nhân quy định tại Điều 10 Nghị định này, kèm theo:</w:t>
      </w:r>
    </w:p>
    <w:p w14:paraId="63FA7BDF"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1. Bản sao hợp lệ hợp đồng cung cấp dịch vụ với tổ chức làm dịch vụ thực hiện thủ tục liên quan đến đăng ký doanh nghiệp và giấy giới thiệu của tổ chức đó cho cá nhân trực tiếp thực hiện thủ tục liên quan đến đăng ký doanh nghiệp; hoặc</w:t>
      </w:r>
    </w:p>
    <w:p w14:paraId="1B6EFE32"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2. Văn bản ủy quyền cho cá nhân thực hiện thủ tục liên quan đến đăng ký doanh nghiệp. Văn bản này không bắt buộc phải công chứng, chứng thực”.</w:t>
      </w:r>
    </w:p>
    <w:p w14:paraId="0C1A7206"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3. Sửa đổi </w:t>
      </w:r>
      <w:bookmarkStart w:id="2" w:name="dc_3"/>
      <w:r w:rsidRPr="0025128E">
        <w:rPr>
          <w:rFonts w:ascii="Arial" w:hAnsi="Arial" w:cs="Arial"/>
          <w:sz w:val="20"/>
          <w:szCs w:val="20"/>
          <w:lang w:val="vi-VN"/>
        </w:rPr>
        <w:t>điểm d Khoản 1</w:t>
      </w:r>
      <w:bookmarkEnd w:id="2"/>
      <w:r w:rsidRPr="0025128E">
        <w:rPr>
          <w:rFonts w:ascii="Arial" w:hAnsi="Arial" w:cs="Arial"/>
          <w:sz w:val="20"/>
          <w:szCs w:val="20"/>
          <w:lang w:val="vi-VN"/>
        </w:rPr>
        <w:t xml:space="preserve">, bãi bỏ </w:t>
      </w:r>
      <w:bookmarkStart w:id="3" w:name="dc_4"/>
      <w:r w:rsidRPr="0025128E">
        <w:rPr>
          <w:rFonts w:ascii="Arial" w:hAnsi="Arial" w:cs="Arial"/>
          <w:sz w:val="20"/>
          <w:szCs w:val="20"/>
          <w:lang w:val="vi-VN"/>
        </w:rPr>
        <w:t>Khoản 3 Điều 16</w:t>
      </w:r>
      <w:bookmarkEnd w:id="3"/>
      <w:r w:rsidRPr="0025128E">
        <w:rPr>
          <w:rFonts w:ascii="Arial" w:hAnsi="Arial" w:cs="Arial"/>
          <w:sz w:val="20"/>
          <w:szCs w:val="20"/>
          <w:lang w:val="vi-VN"/>
        </w:rPr>
        <w:t xml:space="preserve"> như sau:</w:t>
      </w:r>
    </w:p>
    <w:p w14:paraId="6D9509F2"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“d) Hướng dẫn Phòng Đăng ký kinh doanh thực hiện việc số hóa hồ sơ, chuẩn hóa dữ liệu, cập nhật dữ liệu đăng ký doanh nghiệp tại địa phương vào Cơ sở dữ liệu quốc gia về đăng ký doanh nghiệp”.</w:t>
      </w:r>
    </w:p>
    <w:p w14:paraId="09AB8AD8"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4. Sửa đổi </w:t>
      </w:r>
      <w:bookmarkStart w:id="4" w:name="dc_5"/>
      <w:r w:rsidRPr="0025128E">
        <w:rPr>
          <w:rFonts w:ascii="Arial" w:hAnsi="Arial" w:cs="Arial"/>
          <w:sz w:val="20"/>
          <w:szCs w:val="20"/>
          <w:lang w:val="vi-VN"/>
        </w:rPr>
        <w:t>Khoản 4 Điều 23</w:t>
      </w:r>
      <w:bookmarkEnd w:id="4"/>
      <w:r w:rsidRPr="0025128E">
        <w:rPr>
          <w:rFonts w:ascii="Arial" w:hAnsi="Arial" w:cs="Arial"/>
          <w:sz w:val="20"/>
          <w:szCs w:val="20"/>
          <w:lang w:val="vi-VN"/>
        </w:rPr>
        <w:t xml:space="preserve"> như sau:</w:t>
      </w:r>
    </w:p>
    <w:p w14:paraId="14FA32C0"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“4. Bản sao hợp lệ các giấy tờ sau đây:</w:t>
      </w:r>
    </w:p>
    <w:p w14:paraId="5D799EA7"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a) Một trong các giấy tờ chứng thực cá nhân quy định tại Điều 10 Nghị định này của chủ sở hữu công ty đối với trường hợp chủ sở hữu công ty là cá nhân;</w:t>
      </w:r>
    </w:p>
    <w:p w14:paraId="1DC861A2"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b) Quyết định thành lập hoặc giấy chứng nhận đăng ký doanh nghiệp hoặc giấy tờ tương đương khác của chủ sở hữu công ty đối với trường hợp chủ sở hữu công ty là tổ chức (trừ trường hợp chủ sở hữu công ty là Nhà nước);</w:t>
      </w:r>
    </w:p>
    <w:p w14:paraId="2B564C16"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c) Giấy chứng nhận đăng ký đầu tư đối với trường hợp doanh nghiệp được thành lập bởi nhà đầu tư nước ngoài hoặc tổ chức kinh tế có vốn đầu tư nước ngoài theo quy định tại Luật đầu tư và các văn bản hướng dẫn thi hành”.</w:t>
      </w:r>
    </w:p>
    <w:p w14:paraId="28B19F5E"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lastRenderedPageBreak/>
        <w:t xml:space="preserve">5. Bổ sung Khoản 6 </w:t>
      </w:r>
      <w:bookmarkStart w:id="5" w:name="dc_40"/>
      <w:r w:rsidRPr="0025128E">
        <w:rPr>
          <w:rFonts w:ascii="Arial" w:hAnsi="Arial" w:cs="Arial"/>
          <w:sz w:val="20"/>
          <w:szCs w:val="20"/>
          <w:lang w:val="vi-VN"/>
        </w:rPr>
        <w:t>Điều 25</w:t>
      </w:r>
      <w:bookmarkEnd w:id="5"/>
      <w:r w:rsidRPr="0025128E">
        <w:rPr>
          <w:rFonts w:ascii="Arial" w:hAnsi="Arial" w:cs="Arial"/>
          <w:sz w:val="20"/>
          <w:szCs w:val="20"/>
          <w:lang w:val="vi-VN"/>
        </w:rPr>
        <w:t xml:space="preserve"> như sau:</w:t>
      </w:r>
    </w:p>
    <w:p w14:paraId="413B958A"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“6. Doanh nghiệp có thể đăng ký chuyển đổi loại hình doanh nghiệp đồng thời đăng ký thay đổi nội dung đăng ký doanh nghiệp, thông báo thay đổi nội dung đăng ký doanh nghiệp khác, trừ trường hợp đăng ký thay đ</w:t>
      </w:r>
      <w:r w:rsidRPr="0025128E">
        <w:rPr>
          <w:rFonts w:ascii="Arial" w:hAnsi="Arial" w:cs="Arial"/>
          <w:sz w:val="20"/>
          <w:szCs w:val="20"/>
        </w:rPr>
        <w:t>ổ</w:t>
      </w:r>
      <w:r w:rsidRPr="0025128E">
        <w:rPr>
          <w:rFonts w:ascii="Arial" w:hAnsi="Arial" w:cs="Arial"/>
          <w:sz w:val="20"/>
          <w:szCs w:val="20"/>
          <w:lang w:val="vi-VN"/>
        </w:rPr>
        <w:t>i người đại diện theo pháp luật.</w:t>
      </w:r>
    </w:p>
    <w:p w14:paraId="25E4B869"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Trong trường hợp này, hồ sơ đăng ký chuyển đổi loại hình doanh nghiệp thực hiện tương ứng theo quy định tại Khoản 1, Khoản 2, Khoản 3 và Khoản 4 Điều này”.</w:t>
      </w:r>
    </w:p>
    <w:p w14:paraId="52834F7D"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6. Bổ sung Điều 25a sau </w:t>
      </w:r>
      <w:bookmarkStart w:id="6" w:name="dc_7"/>
      <w:r w:rsidRPr="0025128E">
        <w:rPr>
          <w:rFonts w:ascii="Arial" w:hAnsi="Arial" w:cs="Arial"/>
          <w:sz w:val="20"/>
          <w:szCs w:val="20"/>
          <w:lang w:val="vi-VN"/>
        </w:rPr>
        <w:t>Điều 25</w:t>
      </w:r>
      <w:bookmarkEnd w:id="6"/>
      <w:r w:rsidRPr="0025128E">
        <w:rPr>
          <w:rFonts w:ascii="Arial" w:hAnsi="Arial" w:cs="Arial"/>
          <w:sz w:val="20"/>
          <w:szCs w:val="20"/>
          <w:lang w:val="vi-VN"/>
        </w:rPr>
        <w:t xml:space="preserve"> như sau:</w:t>
      </w:r>
    </w:p>
    <w:p w14:paraId="128D42DC"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b/>
          <w:bCs/>
          <w:sz w:val="20"/>
          <w:szCs w:val="20"/>
          <w:lang w:val="vi-VN"/>
        </w:rPr>
        <w:t>“Điều 25a. Đăng ký thành lập doanh nghiệp trên cơ sở chuyển đổi từ hộ kinh doanh</w:t>
      </w:r>
    </w:p>
    <w:p w14:paraId="504A9A3C"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1. Việc đăng ký thành lập doanh nghiệp trên cơ sở chuyển đổi từ hộ kinh doanh thực hiện tại Phòng Đăng ký kinh doanh nơi doanh nghiệp dự định đặt trụ sở chính.</w:t>
      </w:r>
    </w:p>
    <w:p w14:paraId="590BBEFF"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2. Hồ sơ đăng ký thành lập doanh nghiệp trên cơ sở chuyển đổi từ hộ kinh doanh bao gồm bản chính Giấy chứng nhận đăng ký hộ kinh doanh, bản sao hợp lệ Giấy chứng nhận đăng ký thuế và các giấy tờ quy định tại Điều 21, Điều 22 và Điều 23 Nghị định này tương ứng với từng loại hình doanh nghiệp.</w:t>
      </w:r>
    </w:p>
    <w:p w14:paraId="32AB1641"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3. Trong thời hạn 02 ngày làm việc kể từ ngày cấp Giấy chứng nhận đăng ký doanh nghiệp, Phòng Đăng ký kinh doanh gửi bản sao Giấy chứng nhận đăng ký doanh nghiệp và bản chính Giấy chứng nhận đăng ký hộ kinh doanh đến cơ quan đăng ký kinh doanh cấp huyện nơi hộ kinh doanh đặt trụ sở để thực hiện chấm dứt hoạt động hộ kinh doanh”.</w:t>
      </w:r>
    </w:p>
    <w:p w14:paraId="68817861"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7. Sửa đổi </w:t>
      </w:r>
      <w:bookmarkStart w:id="7" w:name="dc_8"/>
      <w:r w:rsidRPr="0025128E">
        <w:rPr>
          <w:rFonts w:ascii="Arial" w:hAnsi="Arial" w:cs="Arial"/>
          <w:sz w:val="20"/>
          <w:szCs w:val="20"/>
          <w:lang w:val="vi-VN"/>
        </w:rPr>
        <w:t>Khoản 3 Điều 28</w:t>
      </w:r>
      <w:bookmarkEnd w:id="7"/>
      <w:r w:rsidRPr="0025128E">
        <w:rPr>
          <w:rFonts w:ascii="Arial" w:hAnsi="Arial" w:cs="Arial"/>
          <w:sz w:val="20"/>
          <w:szCs w:val="20"/>
          <w:lang w:val="vi-VN"/>
        </w:rPr>
        <w:t xml:space="preserve"> như sau:</w:t>
      </w:r>
    </w:p>
    <w:p w14:paraId="49F406FE"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“3. Nếu quá thời hạn trên mà không được cấp giấy chứng nhận đăng ký doanh nghiệp, giấy xác nhận về việc thay đổi nội dung đăng ký doanh nghiệp hoặc không được thay đổi nội dung đăng ký doanh nghiệp trong Cơ sở dữ liệu quốc gia về đăng ký doanh nghiệp hoặc không nhận được thông báo yêu cầu sửa đổi, bổ sung hồ sơ đăng ký doanh nghiệp thì người thành lập doanh nghiệp hoặc doanh nghiệp có quyền khiếu nại, tố cáo theo quy định của pháp luật về khiếu nại, tố cáo”.</w:t>
      </w:r>
    </w:p>
    <w:p w14:paraId="31BD0B60"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8. Sửa đổi </w:t>
      </w:r>
      <w:bookmarkStart w:id="8" w:name="dc_9"/>
      <w:r w:rsidRPr="0025128E">
        <w:rPr>
          <w:rFonts w:ascii="Arial" w:hAnsi="Arial" w:cs="Arial"/>
          <w:sz w:val="20"/>
          <w:szCs w:val="20"/>
          <w:lang w:val="vi-VN"/>
        </w:rPr>
        <w:t>Khoản 2 Điều 29</w:t>
      </w:r>
      <w:bookmarkEnd w:id="8"/>
      <w:r w:rsidRPr="0025128E">
        <w:rPr>
          <w:rFonts w:ascii="Arial" w:hAnsi="Arial" w:cs="Arial"/>
          <w:sz w:val="20"/>
          <w:szCs w:val="20"/>
          <w:lang w:val="vi-VN"/>
        </w:rPr>
        <w:t xml:space="preserve"> như sau:</w:t>
      </w:r>
    </w:p>
    <w:p w14:paraId="3C6A3831"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“2. Doanh nghiệp có thể nộp hồ sơ đăng ký doanh nghiệp, nhận giấy chứng nhận đăng ký doanh nghiệp, giấy xác nhận thay đổi nội dung đăng ký doanh nghiệp trực tiếp tại Phòng Đăng ký kinh doanh hoặc đăng ký để nộp hồ sơ, nhận kết quả qua đường bưu điện”.</w:t>
      </w:r>
    </w:p>
    <w:p w14:paraId="51FA933B"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9. Sửa đổi </w:t>
      </w:r>
      <w:bookmarkStart w:id="9" w:name="dc_10"/>
      <w:r w:rsidRPr="0025128E">
        <w:rPr>
          <w:rFonts w:ascii="Arial" w:hAnsi="Arial" w:cs="Arial"/>
          <w:sz w:val="20"/>
          <w:szCs w:val="20"/>
          <w:lang w:val="vi-VN"/>
        </w:rPr>
        <w:t>Khoản 2 Điều 33</w:t>
      </w:r>
      <w:bookmarkEnd w:id="9"/>
      <w:r w:rsidRPr="0025128E">
        <w:rPr>
          <w:rFonts w:ascii="Arial" w:hAnsi="Arial" w:cs="Arial"/>
          <w:sz w:val="20"/>
          <w:szCs w:val="20"/>
          <w:lang w:val="vi-VN"/>
        </w:rPr>
        <w:t xml:space="preserve"> như sau:</w:t>
      </w:r>
    </w:p>
    <w:p w14:paraId="14EF19B3"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“2. Thông báo lập địa điểm kinh doanh:</w:t>
      </w:r>
    </w:p>
    <w:p w14:paraId="33B9A4A5"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Địa điểm kinh doanh của doanh nghiệp có thể ở ngoài địa chỉ đăng ký trụ sở chính. Trong thời hạn 10 ngày làm việc, kể từ ngày quyết định lập địa điểm kinh doanh, doanh nghiệp gửi thông báo lập địa điểm kinh doanh đến Phòng Đăng ký kinh doanh nơi đặt địa điểm kinh doanh. Nội dung thông báo gồm:</w:t>
      </w:r>
    </w:p>
    <w:p w14:paraId="73EE25C1"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a) Mã số doanh nghiệp;</w:t>
      </w:r>
    </w:p>
    <w:p w14:paraId="122B58D3"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b) Tên và địa chỉ trụ sở chính của doanh nghiệp hoặc tên và địa chỉ chi nhánh (trường hợp địa điểm kinh doanh được đặt tại tỉnh, thành phố trực thuộc trung ương nơi chi nhánh đặt trụ sở);</w:t>
      </w:r>
    </w:p>
    <w:p w14:paraId="23FB45EF"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c) Tên, địa chỉ địa điểm kinh doanh;</w:t>
      </w:r>
    </w:p>
    <w:p w14:paraId="79B6ACE6"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d) Lĩnh vực hoạt động của địa điểm kinh doanh;</w:t>
      </w:r>
    </w:p>
    <w:p w14:paraId="7013F3E7"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đ) Họ, tên, nơi cư trú, số Chứng minh nhân dân hoặc Hộ chiếu hoặc chứng thực cá nhân h</w:t>
      </w:r>
      <w:r w:rsidRPr="0025128E">
        <w:rPr>
          <w:rFonts w:ascii="Arial" w:hAnsi="Arial" w:cs="Arial"/>
          <w:sz w:val="20"/>
          <w:szCs w:val="20"/>
        </w:rPr>
        <w:t>ợ</w:t>
      </w:r>
      <w:r w:rsidRPr="0025128E">
        <w:rPr>
          <w:rFonts w:ascii="Arial" w:hAnsi="Arial" w:cs="Arial"/>
          <w:sz w:val="20"/>
          <w:szCs w:val="20"/>
          <w:lang w:val="vi-VN"/>
        </w:rPr>
        <w:t>p pháp khác quy định tại Điều 10 Nghị định này của người đứng đầu địa điểm kinh doanh;</w:t>
      </w:r>
    </w:p>
    <w:p w14:paraId="4880EAF7"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e) Họ, tên, chữ ký của người đại diện theo pháp luật của doanh nghiệp đối với trường hợp địa điểm kinh doanh trực thuộc doanh nghiệp hoặc họ, tên, chữ ký của người đứng đầu chi nhánh đối với trường hợp địa điểm kinh doanh trực thuộc chi nhánh”.</w:t>
      </w:r>
    </w:p>
    <w:p w14:paraId="14C2DDED"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10. Sửa đổi </w:t>
      </w:r>
      <w:bookmarkStart w:id="10" w:name="dc_11"/>
      <w:r w:rsidRPr="0025128E">
        <w:rPr>
          <w:rFonts w:ascii="Arial" w:hAnsi="Arial" w:cs="Arial"/>
          <w:sz w:val="20"/>
          <w:szCs w:val="20"/>
          <w:lang w:val="vi-VN"/>
        </w:rPr>
        <w:t>Khoản 5</w:t>
      </w:r>
      <w:bookmarkEnd w:id="10"/>
      <w:r w:rsidRPr="0025128E">
        <w:rPr>
          <w:rFonts w:ascii="Arial" w:hAnsi="Arial" w:cs="Arial"/>
          <w:sz w:val="20"/>
          <w:szCs w:val="20"/>
          <w:lang w:val="vi-VN"/>
        </w:rPr>
        <w:t xml:space="preserve">, bổ sung Khoản 6 </w:t>
      </w:r>
      <w:bookmarkStart w:id="11" w:name="dc_41"/>
      <w:r w:rsidRPr="0025128E">
        <w:rPr>
          <w:rFonts w:ascii="Arial" w:hAnsi="Arial" w:cs="Arial"/>
          <w:sz w:val="20"/>
          <w:szCs w:val="20"/>
          <w:lang w:val="vi-VN"/>
        </w:rPr>
        <w:t>Điều 34</w:t>
      </w:r>
      <w:bookmarkEnd w:id="11"/>
      <w:r w:rsidRPr="0025128E">
        <w:rPr>
          <w:rFonts w:ascii="Arial" w:hAnsi="Arial" w:cs="Arial"/>
          <w:sz w:val="20"/>
          <w:szCs w:val="20"/>
          <w:lang w:val="vi-VN"/>
        </w:rPr>
        <w:t xml:space="preserve"> như sau:</w:t>
      </w:r>
    </w:p>
    <w:p w14:paraId="12C8788F"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“5. Trường hợp thông báo về việc sử dụng mẫu con dấu của doanh nghiệp, chi nhánh, văn phòng đại diện đã được đăng tải trên Cổng thông tin quốc gia về đăng ký doanh nghiệp thì thông báo về việc đăng tải thông tin về mẫu con dấu của doanh nghiệp, chi nhánh, văn phòng đại diện các lần trước đó không còn hiệu lực.</w:t>
      </w:r>
    </w:p>
    <w:p w14:paraId="2FC5C6EA"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lastRenderedPageBreak/>
        <w:t>6. Trường hợp thực hiện thủ tục thông báo mẫu dấu qua mạng điện tử, doanh nghiệp không phải nộp hồ sơ thông báo mẫu dấu bằng bản giấy đến Phòng Đăng ký kinh doanh”.</w:t>
      </w:r>
    </w:p>
    <w:p w14:paraId="516CC4FD"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11. Sửa đổi </w:t>
      </w:r>
      <w:bookmarkStart w:id="12" w:name="dc_13"/>
      <w:r w:rsidRPr="0025128E">
        <w:rPr>
          <w:rFonts w:ascii="Arial" w:hAnsi="Arial" w:cs="Arial"/>
          <w:sz w:val="20"/>
          <w:szCs w:val="20"/>
          <w:lang w:val="vi-VN"/>
        </w:rPr>
        <w:t>Khoản 3</w:t>
      </w:r>
      <w:bookmarkEnd w:id="12"/>
      <w:r w:rsidRPr="0025128E">
        <w:rPr>
          <w:rFonts w:ascii="Arial" w:hAnsi="Arial" w:cs="Arial"/>
          <w:sz w:val="20"/>
          <w:szCs w:val="20"/>
          <w:lang w:val="vi-VN"/>
        </w:rPr>
        <w:t xml:space="preserve">, bổ sung Khoản 4 </w:t>
      </w:r>
      <w:bookmarkStart w:id="13" w:name="dc_42"/>
      <w:r w:rsidRPr="0025128E">
        <w:rPr>
          <w:rFonts w:ascii="Arial" w:hAnsi="Arial" w:cs="Arial"/>
          <w:sz w:val="20"/>
          <w:szCs w:val="20"/>
          <w:lang w:val="vi-VN"/>
        </w:rPr>
        <w:t>Điều 36</w:t>
      </w:r>
      <w:bookmarkEnd w:id="13"/>
      <w:r w:rsidRPr="0025128E">
        <w:rPr>
          <w:rFonts w:ascii="Arial" w:hAnsi="Arial" w:cs="Arial"/>
          <w:sz w:val="20"/>
          <w:szCs w:val="20"/>
          <w:lang w:val="vi-VN"/>
        </w:rPr>
        <w:t xml:space="preserve"> như sau:</w:t>
      </w:r>
    </w:p>
    <w:p w14:paraId="54CE10C6"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“3. Hồ sơ đăng ký doanh nghiệp qua mạng điện tử phải được xác thực bằng chữ ký số công cộng hoặc Tài Khoản đăng ký kinh doanh của một trong các chủ thể sau đây:</w:t>
      </w:r>
    </w:p>
    <w:p w14:paraId="0066673B"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a) Cá nhân có thẩm quyền ký văn bản đề nghị đăng ký doanh nghiệp theo quy định;</w:t>
      </w:r>
    </w:p>
    <w:p w14:paraId="7392FA1A"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b) Người được cá nhân quy định tại điểm a Khoản 3 Điều này ủy quyền thực hiện thủ tục liên quan đến đăng ký doanh nghiệp. Trong trường hợp này, kèm theo hồ sơ đăng ký doanh nghiệp qua mạng điện tử phải có các giấy tờ, tài liệu quy định tại Điều 11 Nghị định này.</w:t>
      </w:r>
    </w:p>
    <w:p w14:paraId="6891B613"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4. Thời hạn để doanh nghiệp sửa đổi, bổ sung hồ sơ đăng ký doanh nghiệp qua mạng điện tử là 60 ngày kể từ ngày Phòng Đăng ký kinh doanh ra Thông báo yêu cầu sửa đổi, bổ sung hồ sơ. Sau thời hạn nêu trên, n</w:t>
      </w:r>
      <w:r w:rsidRPr="0025128E">
        <w:rPr>
          <w:rFonts w:ascii="Arial" w:hAnsi="Arial" w:cs="Arial"/>
          <w:sz w:val="20"/>
          <w:szCs w:val="20"/>
        </w:rPr>
        <w:t>ế</w:t>
      </w:r>
      <w:r w:rsidRPr="0025128E">
        <w:rPr>
          <w:rFonts w:ascii="Arial" w:hAnsi="Arial" w:cs="Arial"/>
          <w:sz w:val="20"/>
          <w:szCs w:val="20"/>
          <w:lang w:val="vi-VN"/>
        </w:rPr>
        <w:t>u không nhận được hồ sơ sửa đổi, bổ sung của doanh nghiệp, Phòng Đăng ký kinh doanh sẽ hủy hồ sơ đăng ký doanh nghiệp theo quy trìn</w:t>
      </w:r>
      <w:r w:rsidRPr="0025128E">
        <w:rPr>
          <w:rFonts w:ascii="Arial" w:hAnsi="Arial" w:cs="Arial"/>
          <w:sz w:val="20"/>
          <w:szCs w:val="20"/>
        </w:rPr>
        <w:t xml:space="preserve">h </w:t>
      </w:r>
      <w:r w:rsidRPr="0025128E">
        <w:rPr>
          <w:rFonts w:ascii="Arial" w:hAnsi="Arial" w:cs="Arial"/>
          <w:sz w:val="20"/>
          <w:szCs w:val="20"/>
          <w:lang w:val="vi-VN"/>
        </w:rPr>
        <w:t>trên Hệ th</w:t>
      </w:r>
      <w:r w:rsidRPr="0025128E">
        <w:rPr>
          <w:rFonts w:ascii="Arial" w:hAnsi="Arial" w:cs="Arial"/>
          <w:sz w:val="20"/>
          <w:szCs w:val="20"/>
        </w:rPr>
        <w:t>ố</w:t>
      </w:r>
      <w:r w:rsidRPr="0025128E">
        <w:rPr>
          <w:rFonts w:ascii="Arial" w:hAnsi="Arial" w:cs="Arial"/>
          <w:sz w:val="20"/>
          <w:szCs w:val="20"/>
          <w:lang w:val="vi-VN"/>
        </w:rPr>
        <w:t>ng thông tin quốc gia về đăng ký doanh nghiệp”.</w:t>
      </w:r>
    </w:p>
    <w:p w14:paraId="3902DE14"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12. Sửa đổi </w:t>
      </w:r>
      <w:bookmarkStart w:id="14" w:name="dc_15"/>
      <w:r w:rsidRPr="0025128E">
        <w:rPr>
          <w:rFonts w:ascii="Arial" w:hAnsi="Arial" w:cs="Arial"/>
          <w:sz w:val="20"/>
          <w:szCs w:val="20"/>
          <w:lang w:val="vi-VN"/>
        </w:rPr>
        <w:t>Điều 37</w:t>
      </w:r>
      <w:bookmarkEnd w:id="14"/>
      <w:r w:rsidRPr="0025128E">
        <w:rPr>
          <w:rFonts w:ascii="Arial" w:hAnsi="Arial" w:cs="Arial"/>
          <w:sz w:val="20"/>
          <w:szCs w:val="20"/>
          <w:lang w:val="vi-VN"/>
        </w:rPr>
        <w:t xml:space="preserve"> như sau:</w:t>
      </w:r>
    </w:p>
    <w:p w14:paraId="3E0E83AD"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b/>
          <w:bCs/>
          <w:sz w:val="20"/>
          <w:szCs w:val="20"/>
          <w:lang w:val="vi-VN"/>
        </w:rPr>
        <w:t>“Điều 37. Trình tự, thủ tục đăng ký doanh nghiệp qua mạng điện tử sử dụng chữ ký số công cộng</w:t>
      </w:r>
    </w:p>
    <w:p w14:paraId="4DDE5897"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1. Cá nhân quy định tại Khoản 3 Điều 36 Nghị định này kê khai thông tin, tải văn bản điện tử, ký số vào hồ sơ đăng ký điện tử theo quy trình trên Cổng thông tin quốc gia về đăng ký doanh nghiệp.</w:t>
      </w:r>
    </w:p>
    <w:p w14:paraId="65F98367"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2. Sau khi hoàn thành việc gửi hồ sơ đăng ký, cá nhân quy định tại Khoản 3 Điều 36 Nghị định này sẽ nhận được Giấy biên nhận hồ sơ đăng ký doanh nghiệp qua mạng điện tử.</w:t>
      </w:r>
    </w:p>
    <w:p w14:paraId="3032EB7F"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3. Trường hợp hồ sơ đủ Điều kiện cấp Giấy chứng nhận đăng ký doanh nghiệp, Phòng Đăng ký kinh doanh gửi thông tin sang cơ quan thuế để tự động tạo mã số doanh nghiệp. Sau khi nhận được mã số doanh nghiệp từ cơ quan thuế, Phòng Đăng ký kinh doanh cấp Giấy chứng nhận đăng ký doanh nghiệp và thông báo cho doanh nghiệp về việc cấp Giấy chứng nhận đăng ký doanh nghiệp. Trường hợp hồ sơ chưa hợp lệ, Phòng Đăng ký kinh doanh gửi thông báo qua mạng điện tử cho doanh nghiệp để yêu cầu sửa đổi, bổ sung hồ sơ.</w:t>
      </w:r>
    </w:p>
    <w:p w14:paraId="2C814240"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4. Quy trình đăng ký doanh nghiệp qua mạng điện tử quy định tại Điều này cũng áp dụng đối với việc đăng ký hoạt động chi nhánh, văn phòng đại diện, thông báo lập địa điểm kinh doanh của doanh nghiệp”.</w:t>
      </w:r>
    </w:p>
    <w:p w14:paraId="75D7664A"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13. Sửa đổi </w:t>
      </w:r>
      <w:bookmarkStart w:id="15" w:name="dc_16"/>
      <w:r w:rsidRPr="0025128E">
        <w:rPr>
          <w:rFonts w:ascii="Arial" w:hAnsi="Arial" w:cs="Arial"/>
          <w:sz w:val="20"/>
          <w:szCs w:val="20"/>
          <w:lang w:val="vi-VN"/>
        </w:rPr>
        <w:t>Điều 38</w:t>
      </w:r>
      <w:bookmarkEnd w:id="15"/>
      <w:r w:rsidRPr="0025128E">
        <w:rPr>
          <w:rFonts w:ascii="Arial" w:hAnsi="Arial" w:cs="Arial"/>
          <w:sz w:val="20"/>
          <w:szCs w:val="20"/>
          <w:lang w:val="vi-VN"/>
        </w:rPr>
        <w:t xml:space="preserve"> như sau:</w:t>
      </w:r>
    </w:p>
    <w:p w14:paraId="637C2B4D"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b/>
          <w:bCs/>
          <w:sz w:val="20"/>
          <w:szCs w:val="20"/>
          <w:lang w:val="vi-VN"/>
        </w:rPr>
        <w:t>“Điều 38. Trình tự, thủ tục đăng ký doanh nghiệp sử dụng Tài Khoản đăng ký kinh doanh</w:t>
      </w:r>
    </w:p>
    <w:p w14:paraId="2D962415"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1. Cá nhân quy định tại Khoản 3 Điều 36 Nghị định này kê khai thông tin tại Cổng thông tin quốc gia về đăng ký doanh nghiệp để được cấp Tài Khoản đăng ký kinh doanh.</w:t>
      </w:r>
    </w:p>
    <w:p w14:paraId="73F2FDD0"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2. Cá nhân quy định tại Khoản 3 Điều 36 Nghị định này sử dụng Tài Khoản đăng ký kinh doanh để kê khai thông tin, tải văn bản điện tử và xác thực hồ sơ đăng ký doanh nghiệp qua mạng điện tử theo quy trình trên Cổng thông tin quốc gia về đăng ký doanh nghiệp.</w:t>
      </w:r>
    </w:p>
    <w:p w14:paraId="4BFFF9A4"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3. Sau khi hoàn thành việc gửi hồ sơ đăng ký, cá nhân quy định tại Khoản 3 Điều 36 Nghị định này sẽ nhận được Giấy biên nhận hồ sơ đăng ký doanh nghiệp qua mạng điện tử.</w:t>
      </w:r>
    </w:p>
    <w:p w14:paraId="3618E3C4"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4. Phòng Đăng ký kinh doanh có trách nhiệm xem xét, gửi thông báo qua mạng điện tử cho doanh nghiệp để yêu cầu sửa đổi, bổ sung hồ sơ trong trường hợp hồ sơ chưa hợp lệ. Khi hồ sơ đã đủ Điều kiện cấp Giấy chứng nhận đăng ký doanh nghiệp, Phòng Đăng ký kinh doanh gửi thông tin sang cơ quan thuế để tự động tạo mã số doanh nghiệp. Sau khi nhận được mã số doanh nghiệp từ cơ quan thuế, Phòng Đăng ký kinh doanh thông báo qua mạng điện tử cho doanh nghiệp về việc cấp Giấy chứng nhận đăng ký doanh nghiệp.</w:t>
      </w:r>
    </w:p>
    <w:p w14:paraId="73E6B236"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5. Sau khi nhận được thông báo về việc cấp Giấy chứng nhận đăng ký doanh nghiệp, cá nhân quy định tại Khoản 3 Điều 36 Nghị định này nộp một bộ hồ sơ đăng ký doanh nghiệp bằng bản giấy kèm theo Giấy biên nhận hồ sơ đăng ký doanh nghiệp qua mạng điện tử đến Phòng Đăng ký kinh doanh. Cá nhân quy định tại Khoản 3 Điều 36 Nghị định này có thể nộp trực tiếp hồ sơ đăng ký doanh nghiệp bằng bản giấy và Giấy biên nhận hồ sơ đăng ký doanh nghiệp qua mạng điện tử tại Phòng Đăng ký kinh doanh hoặc nộp qua đường bưu điện.</w:t>
      </w:r>
    </w:p>
    <w:p w14:paraId="744FC3EA"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6. Sau khi nhận được hồ sơ bằng bản giấy, Phòng Đăng ký kinh doanh đối chiếu đầu mục hồ sơ với đầu mục hồ sơ doanh nghiệp đã gửi qua mạng điện tử và trao Gi</w:t>
      </w:r>
      <w:r w:rsidRPr="0025128E">
        <w:rPr>
          <w:rFonts w:ascii="Arial" w:hAnsi="Arial" w:cs="Arial"/>
          <w:sz w:val="20"/>
          <w:szCs w:val="20"/>
        </w:rPr>
        <w:t>ấ</w:t>
      </w:r>
      <w:r w:rsidRPr="0025128E">
        <w:rPr>
          <w:rFonts w:ascii="Arial" w:hAnsi="Arial" w:cs="Arial"/>
          <w:sz w:val="20"/>
          <w:szCs w:val="20"/>
          <w:lang w:val="vi-VN"/>
        </w:rPr>
        <w:t>y chứng nhận đăng ký doanh nghiệp cho doanh nghiệp n</w:t>
      </w:r>
      <w:r w:rsidRPr="0025128E">
        <w:rPr>
          <w:rFonts w:ascii="Arial" w:hAnsi="Arial" w:cs="Arial"/>
          <w:sz w:val="20"/>
          <w:szCs w:val="20"/>
        </w:rPr>
        <w:t>ế</w:t>
      </w:r>
      <w:r w:rsidRPr="0025128E">
        <w:rPr>
          <w:rFonts w:ascii="Arial" w:hAnsi="Arial" w:cs="Arial"/>
          <w:sz w:val="20"/>
          <w:szCs w:val="20"/>
          <w:lang w:val="vi-VN"/>
        </w:rPr>
        <w:t>u nội dung đối chiếu thống nhất.</w:t>
      </w:r>
    </w:p>
    <w:p w14:paraId="331BE36A"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Trường hợp hồ sơ bằng bản giấy và hồ sơ doanh nghiệp đ</w:t>
      </w:r>
      <w:r w:rsidRPr="0025128E">
        <w:rPr>
          <w:rFonts w:ascii="Arial" w:hAnsi="Arial" w:cs="Arial"/>
          <w:sz w:val="20"/>
          <w:szCs w:val="20"/>
        </w:rPr>
        <w:t xml:space="preserve">ã </w:t>
      </w:r>
      <w:r w:rsidRPr="0025128E">
        <w:rPr>
          <w:rFonts w:ascii="Arial" w:hAnsi="Arial" w:cs="Arial"/>
          <w:sz w:val="20"/>
          <w:szCs w:val="20"/>
          <w:lang w:val="vi-VN"/>
        </w:rPr>
        <w:t>gửi qua mạng điện tử là không thống nhất, Phòng Đăng ký kinh doanh thông báo yêu cầu doanh nghiệp sửa đổi, bổ sung hồ sơ.</w:t>
      </w:r>
    </w:p>
    <w:p w14:paraId="4FF039A4"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Nếu quá thời hạn 30 ngày, kể từ ngày gửi thông báo về việc cấp Giấy chứng nhận đăng ký doanh nghiệp mà Phòng Đăng ký kinh doanh không nhận được hồ sơ bằng bản giấy thì hồ sơ đăng ký điện tử của doanh nghiệp không còn hiệu lực.</w:t>
      </w:r>
    </w:p>
    <w:p w14:paraId="4DE02424"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7. Người có thẩm quyền ký văn bản đề nghị đăng ký doanh nghiệp chịu trách nhiệm về tính đầy đủ và chính xác của bộ hồ sơ nộp bằng bản giấy so với bộ hồ sơ được gửi qua mạng điện tử. Trường hợp bộ hồ sơ nộp bằng bản giấy không chính xác so với bộ hồ sơ được gửi qua mạng điện tử mà người nộp hồ sơ không thông báo với Phòng Đăng ký kinh doanh tại thời </w:t>
      </w:r>
      <w:r w:rsidRPr="0025128E">
        <w:rPr>
          <w:rFonts w:ascii="Arial" w:hAnsi="Arial" w:cs="Arial"/>
          <w:sz w:val="20"/>
          <w:szCs w:val="20"/>
        </w:rPr>
        <w:t>điểm</w:t>
      </w:r>
      <w:r w:rsidRPr="0025128E">
        <w:rPr>
          <w:rFonts w:ascii="Arial" w:hAnsi="Arial" w:cs="Arial"/>
          <w:sz w:val="20"/>
          <w:szCs w:val="20"/>
          <w:lang w:val="vi-VN"/>
        </w:rPr>
        <w:t xml:space="preserve"> nộp hồ sơ bằng bản giấy thì được coi là giả mạo hồ sơ và sẽ bị xử lý theo quy định tại Khoản 1 Điều 63 Nghị định này.</w:t>
      </w:r>
    </w:p>
    <w:p w14:paraId="2AD75192"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8. Quy trình đăng ký doanh nghiệp qua mạng điện tử quy định tại Điều này cũng áp dụng đối với việc đăng ký hoạt động chi nhánh, văn phòng đại diện, thông báo lập địa điểm kinh doanh của doanh nghiệp.”</w:t>
      </w:r>
    </w:p>
    <w:p w14:paraId="2161155F"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14. Sửa đổi, bổ sung </w:t>
      </w:r>
      <w:bookmarkStart w:id="16" w:name="dc_17"/>
      <w:r w:rsidRPr="0025128E">
        <w:rPr>
          <w:rFonts w:ascii="Arial" w:hAnsi="Arial" w:cs="Arial"/>
          <w:sz w:val="20"/>
          <w:szCs w:val="20"/>
          <w:lang w:val="vi-VN"/>
        </w:rPr>
        <w:t>Điều 44</w:t>
      </w:r>
      <w:bookmarkEnd w:id="16"/>
      <w:r w:rsidRPr="0025128E">
        <w:rPr>
          <w:rFonts w:ascii="Arial" w:hAnsi="Arial" w:cs="Arial"/>
          <w:sz w:val="20"/>
          <w:szCs w:val="20"/>
          <w:lang w:val="vi-VN"/>
        </w:rPr>
        <w:t xml:space="preserve"> như sau;</w:t>
      </w:r>
    </w:p>
    <w:p w14:paraId="247DB45B"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b/>
          <w:bCs/>
          <w:sz w:val="20"/>
          <w:szCs w:val="20"/>
          <w:lang w:val="vi-VN"/>
        </w:rPr>
        <w:t>“Điều 44. Đăng ký thay đổi vốn Điều lệ, thay đổi tỷ lệ vốn góp</w:t>
      </w:r>
    </w:p>
    <w:p w14:paraId="057CCE8B"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1. Trường hợp công ty đăng ký thay đổi tỷ lệ vốn góp của các thành viên công ty trách nhiệm hữu hạn hai thành viên trở lên, của các thành viên h</w:t>
      </w:r>
      <w:r w:rsidRPr="0025128E">
        <w:rPr>
          <w:rFonts w:ascii="Arial" w:hAnsi="Arial" w:cs="Arial"/>
          <w:sz w:val="20"/>
          <w:szCs w:val="20"/>
        </w:rPr>
        <w:t>ợ</w:t>
      </w:r>
      <w:r w:rsidRPr="0025128E">
        <w:rPr>
          <w:rFonts w:ascii="Arial" w:hAnsi="Arial" w:cs="Arial"/>
          <w:sz w:val="20"/>
          <w:szCs w:val="20"/>
          <w:lang w:val="vi-VN"/>
        </w:rPr>
        <w:t>p danh công ty h</w:t>
      </w:r>
      <w:r w:rsidRPr="0025128E">
        <w:rPr>
          <w:rFonts w:ascii="Arial" w:hAnsi="Arial" w:cs="Arial"/>
          <w:sz w:val="20"/>
          <w:szCs w:val="20"/>
        </w:rPr>
        <w:t>ợ</w:t>
      </w:r>
      <w:r w:rsidRPr="0025128E">
        <w:rPr>
          <w:rFonts w:ascii="Arial" w:hAnsi="Arial" w:cs="Arial"/>
          <w:sz w:val="20"/>
          <w:szCs w:val="20"/>
          <w:lang w:val="vi-VN"/>
        </w:rPr>
        <w:t>p danh, công ty gửi Thông báo đến Phòng Đăng ký kinh doanh nơi công ty đã đăng ký. Nội dung Thông báo gồm:</w:t>
      </w:r>
    </w:p>
    <w:p w14:paraId="200C68EA"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a) Tên, mã số doanh nghiệp, mã số thuế hoặc số Gi</w:t>
      </w:r>
      <w:r w:rsidRPr="0025128E">
        <w:rPr>
          <w:rFonts w:ascii="Arial" w:hAnsi="Arial" w:cs="Arial"/>
          <w:sz w:val="20"/>
          <w:szCs w:val="20"/>
        </w:rPr>
        <w:t>ấ</w:t>
      </w:r>
      <w:r w:rsidRPr="0025128E">
        <w:rPr>
          <w:rFonts w:ascii="Arial" w:hAnsi="Arial" w:cs="Arial"/>
          <w:sz w:val="20"/>
          <w:szCs w:val="20"/>
          <w:lang w:val="vi-VN"/>
        </w:rPr>
        <w:t>y chứng nhận đăng ký kinh doanh (trường hợp doanh nghiệp chưa có mã số doanh nghiệp, mã số thuế);</w:t>
      </w:r>
    </w:p>
    <w:p w14:paraId="17219840"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b) Họ, tên, địa chỉ, quốc tịch, số Chứng minh nhân dân, Hộ chiếu hoặc chứng thực cá nhân h</w:t>
      </w:r>
      <w:r w:rsidRPr="0025128E">
        <w:rPr>
          <w:rFonts w:ascii="Arial" w:hAnsi="Arial" w:cs="Arial"/>
          <w:sz w:val="20"/>
          <w:szCs w:val="20"/>
        </w:rPr>
        <w:t>ợ</w:t>
      </w:r>
      <w:r w:rsidRPr="0025128E">
        <w:rPr>
          <w:rFonts w:ascii="Arial" w:hAnsi="Arial" w:cs="Arial"/>
          <w:sz w:val="20"/>
          <w:szCs w:val="20"/>
          <w:lang w:val="vi-VN"/>
        </w:rPr>
        <w:t>p pháp khác quy định tại Điều 10 Nghị định này hoặc số quyết định thành lập, mã số doanh nghiệp của mỗi thành viên đối với công ty trách nhiệm hữu hạn hai thành viên trở lên, của thành viên hợp danh đ</w:t>
      </w:r>
      <w:r w:rsidRPr="0025128E">
        <w:rPr>
          <w:rFonts w:ascii="Arial" w:hAnsi="Arial" w:cs="Arial"/>
          <w:sz w:val="20"/>
          <w:szCs w:val="20"/>
        </w:rPr>
        <w:t>ố</w:t>
      </w:r>
      <w:r w:rsidRPr="0025128E">
        <w:rPr>
          <w:rFonts w:ascii="Arial" w:hAnsi="Arial" w:cs="Arial"/>
          <w:sz w:val="20"/>
          <w:szCs w:val="20"/>
          <w:lang w:val="vi-VN"/>
        </w:rPr>
        <w:t>i với công ty h</w:t>
      </w:r>
      <w:r w:rsidRPr="0025128E">
        <w:rPr>
          <w:rFonts w:ascii="Arial" w:hAnsi="Arial" w:cs="Arial"/>
          <w:sz w:val="20"/>
          <w:szCs w:val="20"/>
        </w:rPr>
        <w:t>ợ</w:t>
      </w:r>
      <w:r w:rsidRPr="0025128E">
        <w:rPr>
          <w:rFonts w:ascii="Arial" w:hAnsi="Arial" w:cs="Arial"/>
          <w:sz w:val="20"/>
          <w:szCs w:val="20"/>
          <w:lang w:val="vi-VN"/>
        </w:rPr>
        <w:t>p danh;</w:t>
      </w:r>
    </w:p>
    <w:p w14:paraId="7EDA8E69"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c) Tỷ lệ phần vốn góp của mỗi thành viên đối với công ty trách nhiệm hữu hạn hai thành viên trở lên hoặc của m</w:t>
      </w:r>
      <w:r w:rsidRPr="0025128E">
        <w:rPr>
          <w:rFonts w:ascii="Arial" w:hAnsi="Arial" w:cs="Arial"/>
          <w:sz w:val="20"/>
          <w:szCs w:val="20"/>
        </w:rPr>
        <w:t>ỗ</w:t>
      </w:r>
      <w:r w:rsidRPr="0025128E">
        <w:rPr>
          <w:rFonts w:ascii="Arial" w:hAnsi="Arial" w:cs="Arial"/>
          <w:sz w:val="20"/>
          <w:szCs w:val="20"/>
          <w:lang w:val="vi-VN"/>
        </w:rPr>
        <w:t>i thành viên hợp danh đ</w:t>
      </w:r>
      <w:r w:rsidRPr="0025128E">
        <w:rPr>
          <w:rFonts w:ascii="Arial" w:hAnsi="Arial" w:cs="Arial"/>
          <w:sz w:val="20"/>
          <w:szCs w:val="20"/>
        </w:rPr>
        <w:t>ố</w:t>
      </w:r>
      <w:r w:rsidRPr="0025128E">
        <w:rPr>
          <w:rFonts w:ascii="Arial" w:hAnsi="Arial" w:cs="Arial"/>
          <w:sz w:val="20"/>
          <w:szCs w:val="20"/>
          <w:lang w:val="vi-VN"/>
        </w:rPr>
        <w:t>i với công ty h</w:t>
      </w:r>
      <w:r w:rsidRPr="0025128E">
        <w:rPr>
          <w:rFonts w:ascii="Arial" w:hAnsi="Arial" w:cs="Arial"/>
          <w:sz w:val="20"/>
          <w:szCs w:val="20"/>
        </w:rPr>
        <w:t>ợ</w:t>
      </w:r>
      <w:r w:rsidRPr="0025128E">
        <w:rPr>
          <w:rFonts w:ascii="Arial" w:hAnsi="Arial" w:cs="Arial"/>
          <w:sz w:val="20"/>
          <w:szCs w:val="20"/>
          <w:lang w:val="vi-VN"/>
        </w:rPr>
        <w:t>p danh;</w:t>
      </w:r>
    </w:p>
    <w:p w14:paraId="21965712"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d) Vốn Điều lệ đã đăng ký và vốn Điều lệ đã thay đổi; thời điểm và hình thức tăng giảm vốn;</w:t>
      </w:r>
    </w:p>
    <w:p w14:paraId="1F970A02"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đ) Họ, tên, quốc tịch, số Chứng minh nhân dân hoặc Hộ chiếu hoặc chứng thực cá nhân h</w:t>
      </w:r>
      <w:r w:rsidRPr="0025128E">
        <w:rPr>
          <w:rFonts w:ascii="Arial" w:hAnsi="Arial" w:cs="Arial"/>
          <w:sz w:val="20"/>
          <w:szCs w:val="20"/>
        </w:rPr>
        <w:t>ợ</w:t>
      </w:r>
      <w:r w:rsidRPr="0025128E">
        <w:rPr>
          <w:rFonts w:ascii="Arial" w:hAnsi="Arial" w:cs="Arial"/>
          <w:sz w:val="20"/>
          <w:szCs w:val="20"/>
          <w:lang w:val="vi-VN"/>
        </w:rPr>
        <w:t>p pháp khác quy định tại Điều 10 Nghị định này, địa chỉ thường trú và chữ ký của người đại diện theo pháp luật của công ty hoặc thành viên hợp danh được ủy quyền đối với công ty hợp danh.</w:t>
      </w:r>
    </w:p>
    <w:p w14:paraId="0067B89C"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2. Trường h</w:t>
      </w:r>
      <w:r w:rsidRPr="0025128E">
        <w:rPr>
          <w:rFonts w:ascii="Arial" w:hAnsi="Arial" w:cs="Arial"/>
          <w:sz w:val="20"/>
          <w:szCs w:val="20"/>
        </w:rPr>
        <w:t>ợ</w:t>
      </w:r>
      <w:r w:rsidRPr="0025128E">
        <w:rPr>
          <w:rFonts w:ascii="Arial" w:hAnsi="Arial" w:cs="Arial"/>
          <w:sz w:val="20"/>
          <w:szCs w:val="20"/>
          <w:lang w:val="vi-VN"/>
        </w:rPr>
        <w:t>p đăng ký thay đổi vốn Điều lệ công ty, kèm theo thông báo quy định tại Khoản 1 Điều này phải có Quyết định và bản sao hợp lệ biên bản họp của Hội đồng thành viên đối với công ty trách nhiệm hữu hạn hai thành viên trở lên, của Đại hội đồng cổ đông đối với công ty cổ phần; quyết định của chủ sở hữu công ty đối với công ty trách nhiệm hữu hạn một thành viên về việc thay đổi vốn Điều lệ của công ty; văn bản của Sở Kế hoạch và Đầu tư chấp thuận về việc góp vốn, mua cổ phần, phần vốn góp của nhà đầu tư nước ngoài đối với trường h</w:t>
      </w:r>
      <w:r w:rsidRPr="0025128E">
        <w:rPr>
          <w:rFonts w:ascii="Arial" w:hAnsi="Arial" w:cs="Arial"/>
          <w:sz w:val="20"/>
          <w:szCs w:val="20"/>
        </w:rPr>
        <w:t>ợ</w:t>
      </w:r>
      <w:r w:rsidRPr="0025128E">
        <w:rPr>
          <w:rFonts w:ascii="Arial" w:hAnsi="Arial" w:cs="Arial"/>
          <w:sz w:val="20"/>
          <w:szCs w:val="20"/>
          <w:lang w:val="vi-VN"/>
        </w:rPr>
        <w:t xml:space="preserve">p quy định tại </w:t>
      </w:r>
      <w:bookmarkStart w:id="17" w:name="dc_18"/>
      <w:r w:rsidRPr="0025128E">
        <w:rPr>
          <w:rFonts w:ascii="Arial" w:hAnsi="Arial" w:cs="Arial"/>
          <w:sz w:val="20"/>
          <w:szCs w:val="20"/>
          <w:lang w:val="vi-VN"/>
        </w:rPr>
        <w:t>Khoản 1 Điều 26 Luật đầu tư</w:t>
      </w:r>
      <w:bookmarkEnd w:id="17"/>
      <w:r w:rsidRPr="0025128E">
        <w:rPr>
          <w:rFonts w:ascii="Arial" w:hAnsi="Arial" w:cs="Arial"/>
          <w:sz w:val="20"/>
          <w:szCs w:val="20"/>
          <w:lang w:val="vi-VN"/>
        </w:rPr>
        <w:t>.</w:t>
      </w:r>
    </w:p>
    <w:p w14:paraId="2621EFE5"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Quyết định, biên bản họp phải ghi rõ những nội dung được sửa đổi trong Điều lệ công ty.</w:t>
      </w:r>
    </w:p>
    <w:p w14:paraId="7EFCF902"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3. Trường h</w:t>
      </w:r>
      <w:r w:rsidRPr="0025128E">
        <w:rPr>
          <w:rFonts w:ascii="Arial" w:hAnsi="Arial" w:cs="Arial"/>
          <w:sz w:val="20"/>
          <w:szCs w:val="20"/>
        </w:rPr>
        <w:t>ợ</w:t>
      </w:r>
      <w:r w:rsidRPr="0025128E">
        <w:rPr>
          <w:rFonts w:ascii="Arial" w:hAnsi="Arial" w:cs="Arial"/>
          <w:sz w:val="20"/>
          <w:szCs w:val="20"/>
          <w:lang w:val="vi-VN"/>
        </w:rPr>
        <w:t>p Đại hội đồng cổ đông thông qua việc phát hành cổ phần chào bán để tăng vốn Điều lệ, đồng thời giao Hội đồng quản trị thực hiện thủ tục đăng ký tăng vốn Điều lệ sau khi k</w:t>
      </w:r>
      <w:r w:rsidRPr="0025128E">
        <w:rPr>
          <w:rFonts w:ascii="Arial" w:hAnsi="Arial" w:cs="Arial"/>
          <w:sz w:val="20"/>
          <w:szCs w:val="20"/>
        </w:rPr>
        <w:t>ế</w:t>
      </w:r>
      <w:r w:rsidRPr="0025128E">
        <w:rPr>
          <w:rFonts w:ascii="Arial" w:hAnsi="Arial" w:cs="Arial"/>
          <w:sz w:val="20"/>
          <w:szCs w:val="20"/>
          <w:lang w:val="vi-VN"/>
        </w:rPr>
        <w:t>t thúc mỗi đợt chào bán cổ phần, kèm theo Thông báo quy định tại Khoản 1 Điều này, hồ sơ đăng ký tăng vốn Điều lệ phải có:</w:t>
      </w:r>
    </w:p>
    <w:p w14:paraId="49E9C1A1"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a) Quyết định và bản sao hợp lệ biên bản h</w:t>
      </w:r>
      <w:r w:rsidRPr="0025128E">
        <w:rPr>
          <w:rFonts w:ascii="Arial" w:hAnsi="Arial" w:cs="Arial"/>
          <w:sz w:val="20"/>
          <w:szCs w:val="20"/>
        </w:rPr>
        <w:t>ợ</w:t>
      </w:r>
      <w:r w:rsidRPr="0025128E">
        <w:rPr>
          <w:rFonts w:ascii="Arial" w:hAnsi="Arial" w:cs="Arial"/>
          <w:sz w:val="20"/>
          <w:szCs w:val="20"/>
          <w:lang w:val="vi-VN"/>
        </w:rPr>
        <w:t>p của Đại hội đồng cổ đông về việc phát hành cổ phần chào bán để tăng vốn Điều lệ, trong đó nêu rõ số lượng cổ phần chào bán và giao Hội đồng quản trị thực hiện thủ tục đăng ký tăng vốn Điều lệ sau khi kết thúc mỗi đợt chào bán cổ phần;</w:t>
      </w:r>
    </w:p>
    <w:p w14:paraId="27B619BA"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b) Quyết định và bản sao hợp lệ biên bản họp của Hội đồng quản trị công ty cổ phần về việc đăng ký tăng vốn Điều lệ công ty sau khi kết thúc mỗi đợt chào bán cổ phần.</w:t>
      </w:r>
    </w:p>
    <w:p w14:paraId="1005BF0D"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4. Trường h</w:t>
      </w:r>
      <w:r w:rsidRPr="0025128E">
        <w:rPr>
          <w:rFonts w:ascii="Arial" w:hAnsi="Arial" w:cs="Arial"/>
          <w:sz w:val="20"/>
          <w:szCs w:val="20"/>
        </w:rPr>
        <w:t>ợ</w:t>
      </w:r>
      <w:r w:rsidRPr="0025128E">
        <w:rPr>
          <w:rFonts w:ascii="Arial" w:hAnsi="Arial" w:cs="Arial"/>
          <w:sz w:val="20"/>
          <w:szCs w:val="20"/>
          <w:lang w:val="vi-VN"/>
        </w:rPr>
        <w:t>p giảm vốn Điều lệ, doanh nghiệp phải cam kết bảo đảm thanh toán đủ các Khoản nợ và các nghĩa vụ tài sản khác sau khi giảm vốn.</w:t>
      </w:r>
    </w:p>
    <w:p w14:paraId="477F1E54"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5. Trường h</w:t>
      </w:r>
      <w:r w:rsidRPr="0025128E">
        <w:rPr>
          <w:rFonts w:ascii="Arial" w:hAnsi="Arial" w:cs="Arial"/>
          <w:sz w:val="20"/>
          <w:szCs w:val="20"/>
        </w:rPr>
        <w:t>ợ</w:t>
      </w:r>
      <w:r w:rsidRPr="0025128E">
        <w:rPr>
          <w:rFonts w:ascii="Arial" w:hAnsi="Arial" w:cs="Arial"/>
          <w:sz w:val="20"/>
          <w:szCs w:val="20"/>
          <w:lang w:val="vi-VN"/>
        </w:rPr>
        <w:t>p nghị quyết, quyết định về việc thay đổi vốn Điều lệ đã được thông qua hợp pháp theo quy định của Luật doanh nghiệp mà có thành viên, cổ đông bị chết, mất tích, vắng mặt tại nơi cư trú, tạm giam, kết án tù, bị mất hoặc bị hạn chế năng lực hành vi dân sự hoặc từ chối ký tên vào danh sách thành viên, danh sách cổ đông sáng lập, danh sách cổ đông là nhà đầu tư nước ngoài thì không bắt buộc phải có chữ ký của thành viên, cổ đông đó trong các danh sách nêu trên.</w:t>
      </w:r>
    </w:p>
    <w:p w14:paraId="72BB56BA"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6. Khi nhận thông báo, Phòng Đăng ký kinh doanh trao Giấy biên nhận, kiểm tra tính hợp lệ của hồ sơ và cấp Giấy chứng nhận đăng ký doanh nghiệp cho doanh nghiệp”.</w:t>
      </w:r>
    </w:p>
    <w:p w14:paraId="17FB1216"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15. Sửa đổi </w:t>
      </w:r>
      <w:bookmarkStart w:id="18" w:name="dc_19"/>
      <w:r w:rsidRPr="0025128E">
        <w:rPr>
          <w:rFonts w:ascii="Arial" w:hAnsi="Arial" w:cs="Arial"/>
          <w:sz w:val="20"/>
          <w:szCs w:val="20"/>
          <w:lang w:val="vi-VN"/>
        </w:rPr>
        <w:t>Khoản 1 Điều 45</w:t>
      </w:r>
      <w:bookmarkEnd w:id="18"/>
      <w:r w:rsidRPr="0025128E">
        <w:rPr>
          <w:rFonts w:ascii="Arial" w:hAnsi="Arial" w:cs="Arial"/>
          <w:sz w:val="20"/>
          <w:szCs w:val="20"/>
          <w:lang w:val="vi-VN"/>
        </w:rPr>
        <w:t xml:space="preserve"> như sau:</w:t>
      </w:r>
    </w:p>
    <w:p w14:paraId="15F19ADB"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“1. Trường hợp tiếp nhận thành viên mới dẫn đến tăng vốn Điều lệ, công ty gửi thông báo đến Phòng Đăng ký kinh doanh nơi công ty đã đăng ký. Nội dung thông báo gồm:</w:t>
      </w:r>
    </w:p>
    <w:p w14:paraId="70CE7442"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a) Tên, mã số doanh nghiệp, mã số thuế hoặc số Giấy chứng nhận đăng ký kinh doanh (trường hợp doanh nghiệp chưa có mã số doanh nghiệp, mã số thuế);</w:t>
      </w:r>
    </w:p>
    <w:p w14:paraId="3B4F0ABA"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b) Tên, mã số doanh nghiệp, địa chỉ trụ sở chính đối với thành viên là tổ chức; họ, tên, quốc tịch, số Chứng minh nhân dân hoặc Hộ chiếu hoặc chứng thực cá nhân h</w:t>
      </w:r>
      <w:r w:rsidRPr="0025128E">
        <w:rPr>
          <w:rFonts w:ascii="Arial" w:hAnsi="Arial" w:cs="Arial"/>
          <w:sz w:val="20"/>
          <w:szCs w:val="20"/>
        </w:rPr>
        <w:t>ợ</w:t>
      </w:r>
      <w:r w:rsidRPr="0025128E">
        <w:rPr>
          <w:rFonts w:ascii="Arial" w:hAnsi="Arial" w:cs="Arial"/>
          <w:sz w:val="20"/>
          <w:szCs w:val="20"/>
          <w:lang w:val="vi-VN"/>
        </w:rPr>
        <w:t>p pháp khác quy định tại Điều 10 Nghị định này đối với thành viên là cá nhân; giá trị vốn góp và phần vốn góp, thời điểm góp vốn, loại tài sản góp vốn, số lượng và giá trị của từng loại tài sản góp vốn của các thành viên mới;</w:t>
      </w:r>
    </w:p>
    <w:p w14:paraId="625B5A0F"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c) Phần vốn góp đã thay đổi của các thành viên sau khi tiếp nhận thành viên mới;</w:t>
      </w:r>
    </w:p>
    <w:p w14:paraId="659ADF24"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d) Vốn Điều lệ của công ty sau khi tiếp nhận thành viên mới;</w:t>
      </w:r>
    </w:p>
    <w:p w14:paraId="016F654A"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đ) Họ, tên, chữ ký của người đại diện theo pháp luật của công ty.</w:t>
      </w:r>
    </w:p>
    <w:p w14:paraId="298D6901"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Kèm theo thông báo phải có:</w:t>
      </w:r>
    </w:p>
    <w:p w14:paraId="310209C8"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Quyết định và bản sao hợp lệ biên bản họp của Hội đồng thành viên về việc tiếp nhận thành viên mới và tăng vốn Điều lệ. Quyết định, biên bản họp của Hội đồng thành viên phải ghi rõ những nội dung được sửa đổi trong Điều lệ công ty;</w:t>
      </w:r>
    </w:p>
    <w:p w14:paraId="363E0866"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Giấy tờ xác nhận việc góp vốn của thành viên mới của công ty;</w:t>
      </w:r>
    </w:p>
    <w:p w14:paraId="04D4FEDF"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Bản sao hợp lệ quyết định thành lập hoặc Giấy chứng nhận đăng ký doanh nghiệp hoặc giấy tờ tương đương khác, bản sao hợp lệ một trong các giấy tờ chứng thực cá nhân quy định tại Điều 10 Nghị định này của người đại diện theo ủy quyền và quyết định ủy quyền tương ứng đối với thành viên là tổ chức hoặc bản sao hợp lệ một trong các giấy tờ chứng thực cá nhân quy định tại Điều 10 Nghị định này của thành viên là cá nhân;</w:t>
      </w:r>
    </w:p>
    <w:p w14:paraId="7A4269A7"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 Văn bản của Sở Kế hoạch và Đầu tư chấp thuận về việc góp vốn, mua cổ phần, phần vốn góp của nhà đầu tư nước ngoài đối với trường hợp quy định tại </w:t>
      </w:r>
      <w:bookmarkStart w:id="19" w:name="dc_20"/>
      <w:r w:rsidRPr="0025128E">
        <w:rPr>
          <w:rFonts w:ascii="Arial" w:hAnsi="Arial" w:cs="Arial"/>
          <w:sz w:val="20"/>
          <w:szCs w:val="20"/>
          <w:lang w:val="vi-VN"/>
        </w:rPr>
        <w:t>Khoản 1 Điều 26 Luật đầu tư</w:t>
      </w:r>
      <w:bookmarkEnd w:id="19"/>
      <w:r w:rsidRPr="0025128E">
        <w:rPr>
          <w:rFonts w:ascii="Arial" w:hAnsi="Arial" w:cs="Arial"/>
          <w:sz w:val="20"/>
          <w:szCs w:val="20"/>
          <w:lang w:val="vi-VN"/>
        </w:rPr>
        <w:t>.</w:t>
      </w:r>
    </w:p>
    <w:p w14:paraId="60DC3828"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Khi nhận thông báo, Phòng Đăng ký kinh doanh trao Giấy biên nhận, kiểm tra tính hợp lệ của hồ sơ và cấp Giấy chứng nhận đăng ký doanh nghiệp cho doanh nghiệp”.</w:t>
      </w:r>
    </w:p>
    <w:p w14:paraId="7B63468C"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16. Sửa đổi </w:t>
      </w:r>
      <w:bookmarkStart w:id="20" w:name="dc_21"/>
      <w:r w:rsidRPr="0025128E">
        <w:rPr>
          <w:rFonts w:ascii="Arial" w:hAnsi="Arial" w:cs="Arial"/>
          <w:sz w:val="20"/>
          <w:szCs w:val="20"/>
          <w:lang w:val="vi-VN"/>
        </w:rPr>
        <w:t>Điều 51</w:t>
      </w:r>
      <w:bookmarkEnd w:id="20"/>
      <w:r w:rsidRPr="0025128E">
        <w:rPr>
          <w:rFonts w:ascii="Arial" w:hAnsi="Arial" w:cs="Arial"/>
          <w:sz w:val="20"/>
          <w:szCs w:val="20"/>
          <w:lang w:val="vi-VN"/>
        </w:rPr>
        <w:t xml:space="preserve"> như sau:</w:t>
      </w:r>
    </w:p>
    <w:p w14:paraId="2A9657E8"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b/>
          <w:bCs/>
          <w:sz w:val="20"/>
          <w:szCs w:val="20"/>
          <w:lang w:val="vi-VN"/>
        </w:rPr>
        <w:t>“Điều 51. Thông báo thay đổi thông tin của cổ đông sáng lập công ty cổ phần</w:t>
      </w:r>
    </w:p>
    <w:p w14:paraId="64B71A3F"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1. Cổ đông sáng lập quy định tại </w:t>
      </w:r>
      <w:bookmarkStart w:id="21" w:name="dc_22"/>
      <w:r w:rsidRPr="0025128E">
        <w:rPr>
          <w:rFonts w:ascii="Arial" w:hAnsi="Arial" w:cs="Arial"/>
          <w:sz w:val="20"/>
          <w:szCs w:val="20"/>
          <w:lang w:val="vi-VN"/>
        </w:rPr>
        <w:t>Khoản 2 Điều 4 Luật doanh nghiệp</w:t>
      </w:r>
      <w:bookmarkEnd w:id="21"/>
      <w:r w:rsidRPr="0025128E">
        <w:rPr>
          <w:rFonts w:ascii="Arial" w:hAnsi="Arial" w:cs="Arial"/>
          <w:sz w:val="20"/>
          <w:szCs w:val="20"/>
          <w:lang w:val="vi-VN"/>
        </w:rPr>
        <w:t xml:space="preserve"> là cổ đông sáng lập được kê khai trong Danh sách cổ đông sáng lập và nộp cho Phòng Đăng ký kinh doanh tại thời điểm đăng ký thành lập doanh nghiệp.</w:t>
      </w:r>
    </w:p>
    <w:p w14:paraId="5F76E137"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2. Việc thông báo thay đổi thông tin của cổ đông sáng lập với Phòng Đăng ký kinh doanh chỉ thực hiện trong trường hợp cổ đông sáng lập chưa thanh toán hoặc chỉ thanh toán một phần số cổ phần đã đăng ký mua theo quy định tại </w:t>
      </w:r>
      <w:bookmarkStart w:id="22" w:name="dc_23"/>
      <w:r w:rsidRPr="0025128E">
        <w:rPr>
          <w:rFonts w:ascii="Arial" w:hAnsi="Arial" w:cs="Arial"/>
          <w:sz w:val="20"/>
          <w:szCs w:val="20"/>
          <w:lang w:val="vi-VN"/>
        </w:rPr>
        <w:t>Khoản 1 Điều 112 Luật doanh nghiệp</w:t>
      </w:r>
      <w:bookmarkEnd w:id="22"/>
      <w:r w:rsidRPr="0025128E">
        <w:rPr>
          <w:rFonts w:ascii="Arial" w:hAnsi="Arial" w:cs="Arial"/>
          <w:sz w:val="20"/>
          <w:szCs w:val="20"/>
        </w:rPr>
        <w:t xml:space="preserve">. </w:t>
      </w:r>
      <w:r w:rsidRPr="0025128E">
        <w:rPr>
          <w:rFonts w:ascii="Arial" w:hAnsi="Arial" w:cs="Arial"/>
          <w:sz w:val="20"/>
          <w:szCs w:val="20"/>
          <w:lang w:val="vi-VN"/>
        </w:rPr>
        <w:t xml:space="preserve">Cổ đông sáng lập chưa thanh toán số cổ phần đã đăng ký mua sẽ đương nhiên không còn là cổ đông công ty theo quy định tại </w:t>
      </w:r>
      <w:bookmarkStart w:id="23" w:name="dc_24"/>
      <w:r w:rsidRPr="0025128E">
        <w:rPr>
          <w:rFonts w:ascii="Arial" w:hAnsi="Arial" w:cs="Arial"/>
          <w:sz w:val="20"/>
          <w:szCs w:val="20"/>
          <w:lang w:val="vi-VN"/>
        </w:rPr>
        <w:t>điểm a Khoản 3 Điều 112 Luật doanh nghiệp</w:t>
      </w:r>
      <w:bookmarkEnd w:id="23"/>
      <w:r w:rsidRPr="0025128E">
        <w:rPr>
          <w:rFonts w:ascii="Arial" w:hAnsi="Arial" w:cs="Arial"/>
          <w:sz w:val="20"/>
          <w:szCs w:val="20"/>
          <w:lang w:val="vi-VN"/>
        </w:rPr>
        <w:t xml:space="preserve"> và bị xóa tên khỏi Danh sách cổ đông sáng lập của công ty.</w:t>
      </w:r>
    </w:p>
    <w:p w14:paraId="6EAADE42"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3. Doanh nghiệp có trách nhiệm thực hiện thông báo thay đổi thông tin của cổ đông sáng lập trong thời hạn 30 ngày kể từ ngày kết thúc thời hạn phải thanh toán đủ số cổ phần đã đăng ký mua theo quy định tại </w:t>
      </w:r>
      <w:bookmarkStart w:id="24" w:name="dc_25"/>
      <w:r w:rsidRPr="0025128E">
        <w:rPr>
          <w:rFonts w:ascii="Arial" w:hAnsi="Arial" w:cs="Arial"/>
          <w:sz w:val="20"/>
          <w:szCs w:val="20"/>
          <w:lang w:val="vi-VN"/>
        </w:rPr>
        <w:t>Khoản 1 Điều 112 Luật doanh nghiệp</w:t>
      </w:r>
      <w:bookmarkEnd w:id="24"/>
      <w:r w:rsidRPr="0025128E">
        <w:rPr>
          <w:rFonts w:ascii="Arial" w:hAnsi="Arial" w:cs="Arial"/>
          <w:sz w:val="20"/>
          <w:szCs w:val="20"/>
          <w:lang w:val="vi-VN"/>
        </w:rPr>
        <w:t>. Trường hợp có thay đổi mà doanh nghiệp không thông báo thì sẽ bị xử phạt theo quy định của pháp luật về xử phạt vi phạm hành chính trong lĩnh vực kế hoạch và đầu tư.</w:t>
      </w:r>
    </w:p>
    <w:p w14:paraId="2C1D7DAB"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4. Trường hợp thay đổi thông tin của cổ đông sáng lập, công ty gửi thông báo đến Phòng Đăng ký kinh doanh nơi công ty đã đăng ký. Nội dung thông báo gồm:</w:t>
      </w:r>
    </w:p>
    <w:p w14:paraId="026ACDFC"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a) Tên, mã số doanh nghiệp, mã số thuế hoặc số Giấy chứng nhận đăng ký kinh doanh (trường hợp doanh nghiệp chưa có mã số doanh nghiệp, mã số thuế);</w:t>
      </w:r>
    </w:p>
    <w:p w14:paraId="566CED40"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b) Tên, địa chỉ trụ sở chính, mã số doanh nghiệp hoặc số quyết định thành lập đối với cổ đông sáng lập là tổ chức hoặc họ, tên, số Chứng minh nhân dân hoặc Hộ chiếu hoặc chứng thực cá nhân hợp pháp khác quy định tại Điều 10 Nghị định này đối với cổ đông sáng lập là cá nhân;</w:t>
      </w:r>
    </w:p>
    <w:p w14:paraId="2BD68CA4"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c) Họ, tên, số Chứng minh nhân dân hoặc Hộ chiếu hoặc chứng thực cá nhân hợp pháp khác quy định tại Điều 10 Nghị định này và chữ ký của người đại diện theo pháp luật của công ty.</w:t>
      </w:r>
    </w:p>
    <w:p w14:paraId="60DE38A2"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Khi nhận thông báo, Phòng Đăng ký kinh doanh trao Giấy biên nhận, kiểm tra tính hợp lệ của hồ sơ, thay đổi thông tin của cổ đông sáng lập trong Cơ sở dữ liệu quốc gia về đăng ký doanh nghiệp. Trường hợp doanh nghiệp có nhu cầu, Phòng Đăng ký kinh doanh cấp Giấy xác nhận về việc thay đổi nội dung đăng ký doanh nghiệp cho doanh nghiệp.</w:t>
      </w:r>
    </w:p>
    <w:p w14:paraId="482F7C83"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5. Trường hợp hồ sơ thông báo thay đổi thông tin của cổ đông sáng lập công ty cổ phần không hợp lệ, Phòng Đăng ký kinh doanh thông báo doanh nghiệp sửa đổi, bổ sung hồ sơ trong thời hạn 03 ngày làm việc”.</w:t>
      </w:r>
    </w:p>
    <w:p w14:paraId="60C88960"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17. Sửa đổi </w:t>
      </w:r>
      <w:bookmarkStart w:id="25" w:name="dc_26"/>
      <w:r w:rsidRPr="0025128E">
        <w:rPr>
          <w:rFonts w:ascii="Arial" w:hAnsi="Arial" w:cs="Arial"/>
          <w:sz w:val="20"/>
          <w:szCs w:val="20"/>
          <w:lang w:val="vi-VN"/>
        </w:rPr>
        <w:t>Điều 55</w:t>
      </w:r>
      <w:bookmarkEnd w:id="25"/>
      <w:r w:rsidRPr="0025128E">
        <w:rPr>
          <w:rFonts w:ascii="Arial" w:hAnsi="Arial" w:cs="Arial"/>
          <w:sz w:val="20"/>
          <w:szCs w:val="20"/>
          <w:lang w:val="vi-VN"/>
        </w:rPr>
        <w:t xml:space="preserve"> như sau:</w:t>
      </w:r>
    </w:p>
    <w:p w14:paraId="084B1546"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b/>
          <w:bCs/>
          <w:sz w:val="20"/>
          <w:szCs w:val="20"/>
          <w:lang w:val="vi-VN"/>
        </w:rPr>
        <w:t>“Điều 55. Công bố nội dung đăng ký doanh nghiệp</w:t>
      </w:r>
    </w:p>
    <w:p w14:paraId="437BD966"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1. Việc đề nghị công bố nội dung đăng ký doanh nghiệp được thực hiện tại thời điểm doanh nghiệp nộp hồ sơ đăng ký doanh nghiệp.</w:t>
      </w:r>
    </w:p>
    <w:p w14:paraId="014FF606"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2. Thông tin công bố nội dung đăng ký doanh nghiệp được đăng tải trên Cổng thông tin quốc gia về đăng ký doanh nghiệp”.</w:t>
      </w:r>
    </w:p>
    <w:p w14:paraId="739E0118"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18. Sửa đổi </w:t>
      </w:r>
      <w:bookmarkStart w:id="26" w:name="dc_27"/>
      <w:r w:rsidRPr="0025128E">
        <w:rPr>
          <w:rFonts w:ascii="Arial" w:hAnsi="Arial" w:cs="Arial"/>
          <w:sz w:val="20"/>
          <w:szCs w:val="20"/>
          <w:lang w:val="vi-VN"/>
        </w:rPr>
        <w:t>Khoản 3 Điều 58</w:t>
      </w:r>
      <w:bookmarkEnd w:id="26"/>
      <w:r w:rsidRPr="0025128E">
        <w:rPr>
          <w:rFonts w:ascii="Arial" w:hAnsi="Arial" w:cs="Arial"/>
          <w:sz w:val="20"/>
          <w:szCs w:val="20"/>
          <w:lang w:val="vi-VN"/>
        </w:rPr>
        <w:t xml:space="preserve"> như sau:</w:t>
      </w:r>
    </w:p>
    <w:p w14:paraId="0F9CE96A"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“3. Trường hợp thông tin kê khai trong hồ sơ đăng ký doanh nghiệp là không trung thực, không chính xác thì Phòng Đăng ký kinh doanh thông báo cho cơ quan nhà nước có thẩm quyền để xử lý theo quy định của pháp luật và yêu cầu doanh nghiệp làm lại hồ sơ để cấp lại Giấy chứng nhận đăng ký doanh nghiệp. Việc cấp lại Giấy chứng nhận đăng ký doanh nghiệp được thực hiện trong thời hạn 03 ngày làm việc, k</w:t>
      </w:r>
      <w:r w:rsidRPr="0025128E">
        <w:rPr>
          <w:rFonts w:ascii="Arial" w:hAnsi="Arial" w:cs="Arial"/>
          <w:sz w:val="20"/>
          <w:szCs w:val="20"/>
        </w:rPr>
        <w:t xml:space="preserve">ể </w:t>
      </w:r>
      <w:r w:rsidRPr="0025128E">
        <w:rPr>
          <w:rFonts w:ascii="Arial" w:hAnsi="Arial" w:cs="Arial"/>
          <w:sz w:val="20"/>
          <w:szCs w:val="20"/>
          <w:lang w:val="vi-VN"/>
        </w:rPr>
        <w:t>từ ngày nhận được hồ sơ hợp lệ của doanh nghiệp”.</w:t>
      </w:r>
    </w:p>
    <w:p w14:paraId="11B3318C"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19. Sửa đổi </w:t>
      </w:r>
      <w:bookmarkStart w:id="27" w:name="dc_28"/>
      <w:r w:rsidRPr="0025128E">
        <w:rPr>
          <w:rFonts w:ascii="Arial" w:hAnsi="Arial" w:cs="Arial"/>
          <w:sz w:val="20"/>
          <w:szCs w:val="20"/>
          <w:lang w:val="vi-VN"/>
        </w:rPr>
        <w:t>Điều 62</w:t>
      </w:r>
      <w:bookmarkEnd w:id="27"/>
      <w:r w:rsidRPr="0025128E">
        <w:rPr>
          <w:rFonts w:ascii="Arial" w:hAnsi="Arial" w:cs="Arial"/>
          <w:sz w:val="20"/>
          <w:szCs w:val="20"/>
          <w:lang w:val="vi-VN"/>
        </w:rPr>
        <w:t xml:space="preserve"> như sau:</w:t>
      </w:r>
    </w:p>
    <w:p w14:paraId="22807784"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b/>
          <w:bCs/>
          <w:sz w:val="20"/>
          <w:szCs w:val="20"/>
          <w:lang w:val="vi-VN"/>
        </w:rPr>
        <w:t>“Điều 62. Xác định nội dung kê khai trong hồ sơ đăng ký doanh nghiệp là giả mạo</w:t>
      </w:r>
    </w:p>
    <w:p w14:paraId="3575CA83"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1. Trường hợp có căn cứ xác định nội dung kê khai trong hồ sơ đăng ký doanh nghiệp là giả mạo, tổ chức, cá nhân có quyền đề nghị Phòng Đăng ký kinh doanh thực hiện thu hồi Giấy chứng nhận đăng ký doanh nghiệp và có trách nhiệm cung cấp cho Phòng Đăng ký kinh doanh một trong các văn bản cần thiết theo quy định tại Khoản 2 Điều này.</w:t>
      </w:r>
    </w:p>
    <w:p w14:paraId="02E6C8FA"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2. Văn bản xác định nội dung kê khai trong hồ sơ đăng ký doanh nghiệp là giả mạo bao gồm:</w:t>
      </w:r>
    </w:p>
    <w:p w14:paraId="6AB8D9F0"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a) Bản sao hợp lệ văn bản của cơ quan nhà nước có thẩm quyền cấp văn bản khẳng định văn bản do cơ quan đó cấp bị giả mạo; hoặc</w:t>
      </w:r>
    </w:p>
    <w:p w14:paraId="508DB217"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b) Bản sao hợp lệ văn bản kết luận của cơ quan công an về việc nội dung kê khai trong hồ sơ đăng ký doanh nghiệp là giả mạo;</w:t>
      </w:r>
    </w:p>
    <w:p w14:paraId="66F60E65"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3. Trường hợp cần xác định nội dung kê khai trong hồ sơ đăng ký doanh nghiệp là giả mạo để làm cơ sở thu hồi Giấy chứng nhận đăng ký doanh nghiệp theo quy định tại </w:t>
      </w:r>
      <w:bookmarkStart w:id="28" w:name="dc_29"/>
      <w:r w:rsidRPr="0025128E">
        <w:rPr>
          <w:rFonts w:ascii="Arial" w:hAnsi="Arial" w:cs="Arial"/>
          <w:sz w:val="20"/>
          <w:szCs w:val="20"/>
          <w:lang w:val="vi-VN"/>
        </w:rPr>
        <w:t>điểm a Khoản 1 Điều 211 Luật doanh nghiệp</w:t>
      </w:r>
      <w:bookmarkEnd w:id="28"/>
      <w:r w:rsidRPr="0025128E">
        <w:rPr>
          <w:rFonts w:ascii="Arial" w:hAnsi="Arial" w:cs="Arial"/>
          <w:sz w:val="20"/>
          <w:szCs w:val="20"/>
          <w:lang w:val="vi-VN"/>
        </w:rPr>
        <w:t>, Phòng Đăng ký kinh doanh gửi văn bản kèm theo hồ sơ đăng ký doanh nghiệp đến cơ quan quy định tại điểm a, điểm b Khoản 2 Điều này. Các cơ quan có trách nhiệm trả lời bằng văn bản về kết quả xác định theo đề nghị của Phòng Đăng ký kinh doanh trong thời hạn 30 ngày kể từ ngày nhận được văn bản đề nghị. Căn cứ kết luận của các cơ quan nêu trên, Phòng Đăng ký kinh doanh thu hồi Giấy chứng nhận đăng ký doanh nghiệp theo trình tự, thủ tục quy định tại Khoản 1 Điều 63 Nghị định này nếu nội dung kê khai trong hồ sơ đăng ký doanh nghiệp là giả mạo”.</w:t>
      </w:r>
    </w:p>
    <w:p w14:paraId="08932411"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20. Sửa đổi, bổ sung </w:t>
      </w:r>
      <w:bookmarkStart w:id="29" w:name="dc_30"/>
      <w:r w:rsidRPr="0025128E">
        <w:rPr>
          <w:rFonts w:ascii="Arial" w:hAnsi="Arial" w:cs="Arial"/>
          <w:sz w:val="20"/>
          <w:szCs w:val="20"/>
          <w:lang w:val="vi-VN"/>
        </w:rPr>
        <w:t>Điều 63</w:t>
      </w:r>
      <w:bookmarkEnd w:id="29"/>
      <w:r w:rsidRPr="0025128E">
        <w:rPr>
          <w:rFonts w:ascii="Arial" w:hAnsi="Arial" w:cs="Arial"/>
          <w:sz w:val="20"/>
          <w:szCs w:val="20"/>
          <w:lang w:val="vi-VN"/>
        </w:rPr>
        <w:t xml:space="preserve"> như sau:</w:t>
      </w:r>
    </w:p>
    <w:p w14:paraId="0FDB5ED2"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b/>
          <w:bCs/>
          <w:sz w:val="20"/>
          <w:szCs w:val="20"/>
          <w:lang w:val="vi-VN"/>
        </w:rPr>
        <w:t>“Điều 63. Trình tự, thủ tục thu hồi Giấy ch</w:t>
      </w:r>
      <w:r w:rsidRPr="0025128E">
        <w:rPr>
          <w:rFonts w:ascii="Arial" w:hAnsi="Arial" w:cs="Arial"/>
          <w:b/>
          <w:bCs/>
          <w:sz w:val="20"/>
          <w:szCs w:val="20"/>
        </w:rPr>
        <w:t>ứ</w:t>
      </w:r>
      <w:r w:rsidRPr="0025128E">
        <w:rPr>
          <w:rFonts w:ascii="Arial" w:hAnsi="Arial" w:cs="Arial"/>
          <w:b/>
          <w:bCs/>
          <w:sz w:val="20"/>
          <w:szCs w:val="20"/>
          <w:lang w:val="vi-VN"/>
        </w:rPr>
        <w:t>ng nhận đăng ký doanh nghiệp</w:t>
      </w:r>
    </w:p>
    <w:p w14:paraId="6DD14C11"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1. Trường hợp nội dung kê khai trong hồ sơ đăng ký doanh nghiệp là giả mạo:</w:t>
      </w:r>
    </w:p>
    <w:p w14:paraId="116027B5"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Trường hợp nội dung kê khai trong hồ sơ đăng ký thành lập mới doanh nghiệp là giả mạo thì Phòng Đăng ký kinh doanh ra thông báo về hành vi vi phạm của doanh nghiệp và ra quyết định thu hồi Giấy chứng nhận đăng ký doanh nghiệp.</w:t>
      </w:r>
    </w:p>
    <w:p w14:paraId="30E0043A"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Trường hợp nội dung kê khai trong hồ sơ đăng ký thay đổi nội dung đăng ký doanh nghiệp, thông báo thay đổi nội dung đăng ký doanh nghiệp là giả mạo thì Phòng Đăng ký kinh doanh ra thông báo về hành vi vi phạm của doanh nghiệp và hủy bỏ những thay đổi trong nội dung đăng ký doanh nghiệp được thực hiện trên cơ sở các thông tin giả mạo và khôi phục lại Gi</w:t>
      </w:r>
      <w:r w:rsidRPr="0025128E">
        <w:rPr>
          <w:rFonts w:ascii="Arial" w:hAnsi="Arial" w:cs="Arial"/>
          <w:sz w:val="20"/>
          <w:szCs w:val="20"/>
        </w:rPr>
        <w:t>ấ</w:t>
      </w:r>
      <w:r w:rsidRPr="0025128E">
        <w:rPr>
          <w:rFonts w:ascii="Arial" w:hAnsi="Arial" w:cs="Arial"/>
          <w:sz w:val="20"/>
          <w:szCs w:val="20"/>
          <w:lang w:val="vi-VN"/>
        </w:rPr>
        <w:t>y chứng nhận đăng ký doanh nghiệp được cấp trên cơ sở hồ sơ hợp lệ gần nhất, đồng thời thông báo với cơ quan có thẩm quyền để xử lý theo quy định của pháp luật.</w:t>
      </w:r>
    </w:p>
    <w:p w14:paraId="1D0EE4C3"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2. Trường hợp doanh nghiệp đã đăng ký có cá nhân, tổ chức thuộc đối tượng bị cấm thành lập doanh nghiệp theo quy định tại </w:t>
      </w:r>
      <w:bookmarkStart w:id="30" w:name="dc_31"/>
      <w:r w:rsidRPr="0025128E">
        <w:rPr>
          <w:rFonts w:ascii="Arial" w:hAnsi="Arial" w:cs="Arial"/>
          <w:sz w:val="20"/>
          <w:szCs w:val="20"/>
          <w:lang w:val="vi-VN"/>
        </w:rPr>
        <w:t>Khoản 2 Điều 18 Luật doanh nghiệp</w:t>
      </w:r>
      <w:bookmarkEnd w:id="30"/>
      <w:r w:rsidRPr="0025128E">
        <w:rPr>
          <w:rFonts w:ascii="Arial" w:hAnsi="Arial" w:cs="Arial"/>
          <w:sz w:val="20"/>
          <w:szCs w:val="20"/>
          <w:lang w:val="vi-VN"/>
        </w:rPr>
        <w:t>:</w:t>
      </w:r>
    </w:p>
    <w:p w14:paraId="5F6ACF73"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a) Đối với doanh nghiệp tư nhân, công ty trách nhiệm hữu hạn một thành viên do cá nhân là chủ sở hữu: Phòng Đăng ký kinh doanh nơi doanh nghiệp đã đăng ký ra thông báo về hành vi vi phạm và ra quyết định thu hồi Giấy chứng nhận đăng ký doanh nghiệp.</w:t>
      </w:r>
    </w:p>
    <w:p w14:paraId="1FA55AFA"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b) Đối với công ty trách nhiệm hữu hạn hai thành viên trở lên, công ty trách nhiệm hữu hạn một thành viên do tổ chức là chủ sở hữu, công ty cổ phần và công ty h</w:t>
      </w:r>
      <w:r w:rsidRPr="0025128E">
        <w:rPr>
          <w:rFonts w:ascii="Arial" w:hAnsi="Arial" w:cs="Arial"/>
          <w:sz w:val="20"/>
          <w:szCs w:val="20"/>
        </w:rPr>
        <w:t>ợ</w:t>
      </w:r>
      <w:r w:rsidRPr="0025128E">
        <w:rPr>
          <w:rFonts w:ascii="Arial" w:hAnsi="Arial" w:cs="Arial"/>
          <w:sz w:val="20"/>
          <w:szCs w:val="20"/>
          <w:lang w:val="vi-VN"/>
        </w:rPr>
        <w:t>p danh: Phòng Đăng ký kinh doanh nơi doanh nghiệp đã đăng ký ra thông báo bằng văn bản yêu cầu doanh nghiệp thay đổi thành viên hoặc cổ đông thuộc đối tượng không được quyền thành lập doanh nghiệp trong thời hạn 30 ngày, kể từ ngày thông báo. Quá thời hạn nói trên mà doanh nghiệp không đăng ký thay đổi thành viên hoặc cổ đông, thì Phòng Đăng ký kinh doanh ra thông báo về hành vi vi phạm và ra quyết định thu hồi Giấy chứng nhận đăng ký doanh nghiệp.</w:t>
      </w:r>
    </w:p>
    <w:p w14:paraId="259FE763"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3. Trường hợp doanh nghiệp vi phạm </w:t>
      </w:r>
      <w:bookmarkStart w:id="31" w:name="dc_32"/>
      <w:r w:rsidRPr="0025128E">
        <w:rPr>
          <w:rFonts w:ascii="Arial" w:hAnsi="Arial" w:cs="Arial"/>
          <w:sz w:val="20"/>
          <w:szCs w:val="20"/>
          <w:lang w:val="vi-VN"/>
        </w:rPr>
        <w:t>điểm c Khoản 1 Điều 211 Luật doanh nghiệp</w:t>
      </w:r>
      <w:bookmarkEnd w:id="31"/>
      <w:r w:rsidRPr="0025128E">
        <w:rPr>
          <w:rFonts w:ascii="Arial" w:hAnsi="Arial" w:cs="Arial"/>
          <w:sz w:val="20"/>
          <w:szCs w:val="20"/>
          <w:lang w:val="vi-VN"/>
        </w:rPr>
        <w:t>, Phòng Đăng ký kinh doanh thông báo bằng văn bản về hành vi vi phạm và yêu cầu người đại diện theo pháp luật của doanh nghiệp đến trụ sở của Phòng để giải trình. Sau 10 ngày làm việc, kể từ ngày kết thúc thời hạn hẹn trong thông báo mà người được yêu cầu không đến hoặc nội dung giải trình không được chấp thuận thì Phòng Đăng ký kinh doanh ra quyết định thu hồi Giấy chứng nhận đăng ký doanh nghiệp.</w:t>
      </w:r>
    </w:p>
    <w:p w14:paraId="027C8E25"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4. Trường hợp doanh nghiệp không gửi báo cáo theo quy định tại </w:t>
      </w:r>
      <w:bookmarkStart w:id="32" w:name="dc_33"/>
      <w:r w:rsidRPr="0025128E">
        <w:rPr>
          <w:rFonts w:ascii="Arial" w:hAnsi="Arial" w:cs="Arial"/>
          <w:sz w:val="20"/>
          <w:szCs w:val="20"/>
          <w:lang w:val="vi-VN"/>
        </w:rPr>
        <w:t>điểm c Khoản 1 Điều 209 Luật doanh nghiệp</w:t>
      </w:r>
      <w:bookmarkEnd w:id="32"/>
      <w:r w:rsidRPr="0025128E">
        <w:rPr>
          <w:rFonts w:ascii="Arial" w:hAnsi="Arial" w:cs="Arial"/>
          <w:sz w:val="20"/>
          <w:szCs w:val="20"/>
          <w:lang w:val="vi-VN"/>
        </w:rPr>
        <w:t xml:space="preserve"> thì trong thời hạn. 10 ngày làm việc, kể từ ngày kết thúc thời hạn quy định tại </w:t>
      </w:r>
      <w:bookmarkStart w:id="33" w:name="dc_34"/>
      <w:r w:rsidRPr="0025128E">
        <w:rPr>
          <w:rFonts w:ascii="Arial" w:hAnsi="Arial" w:cs="Arial"/>
          <w:sz w:val="20"/>
          <w:szCs w:val="20"/>
          <w:lang w:val="vi-VN"/>
        </w:rPr>
        <w:t>điểm d Khoản 1 Điều 211 Luật doanh nghiệp</w:t>
      </w:r>
      <w:bookmarkEnd w:id="33"/>
      <w:r w:rsidRPr="0025128E">
        <w:rPr>
          <w:rFonts w:ascii="Arial" w:hAnsi="Arial" w:cs="Arial"/>
          <w:sz w:val="20"/>
          <w:szCs w:val="20"/>
          <w:lang w:val="vi-VN"/>
        </w:rPr>
        <w:t>, Phòng Đăng ký kinh doanh gửi thông báo bằng văn bản về hành vi vi phạm và yêu cầu người đại diện theo pháp luật của doanh nghiệp đến trụ sở của Phòng để giải trình. Sau 10 ngày làm việc, kể từ ngày kết thúc thời hạn hẹn trong thông báo mà người được yêu cầu không đến hoặc nội dung giải trình không được chấp thuận thì Phòng Đăng ký kinh doanh ra quyết định thu hồi Giấy chứng nhận đăng ký doanh nghiệp.</w:t>
      </w:r>
    </w:p>
    <w:p w14:paraId="7F65D85C"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5. Trường hợp doanh nghiệp bị cưỡng chế thi hành quyết định hành chính thuế theo quy định tại </w:t>
      </w:r>
      <w:bookmarkStart w:id="34" w:name="dc_35"/>
      <w:r w:rsidRPr="0025128E">
        <w:rPr>
          <w:rFonts w:ascii="Arial" w:hAnsi="Arial" w:cs="Arial"/>
          <w:sz w:val="20"/>
          <w:szCs w:val="20"/>
          <w:lang w:val="vi-VN"/>
        </w:rPr>
        <w:t>Khoản 26 Điều 1 Luật sửa đổi, bổ sung một số Điều của Luật quản lý thuế</w:t>
      </w:r>
      <w:bookmarkEnd w:id="34"/>
      <w:r w:rsidRPr="0025128E">
        <w:rPr>
          <w:rFonts w:ascii="Arial" w:hAnsi="Arial" w:cs="Arial"/>
          <w:sz w:val="20"/>
          <w:szCs w:val="20"/>
          <w:lang w:val="vi-VN"/>
        </w:rPr>
        <w:t xml:space="preserve"> thì trong thời hạn 10 ngày làm việc kể từ ngày nhận được văn bản đề nghị thu hồi Giấy chứng nhận đăng ký doanh nghiệp của thủ trưởng cơ quan quản lý thuế theo quy định tại </w:t>
      </w:r>
      <w:bookmarkStart w:id="35" w:name="dc_36"/>
      <w:r w:rsidRPr="0025128E">
        <w:rPr>
          <w:rFonts w:ascii="Arial" w:hAnsi="Arial" w:cs="Arial"/>
          <w:sz w:val="20"/>
          <w:szCs w:val="20"/>
        </w:rPr>
        <w:t>Khoản 31 Điều 1 Luật sửa đổi, bổ sung một số Điều của Luật quản lý thuế</w:t>
      </w:r>
      <w:bookmarkEnd w:id="35"/>
      <w:r w:rsidRPr="0025128E">
        <w:rPr>
          <w:rFonts w:ascii="Arial" w:hAnsi="Arial" w:cs="Arial"/>
          <w:sz w:val="20"/>
          <w:szCs w:val="20"/>
          <w:lang w:val="vi-VN"/>
        </w:rPr>
        <w:t>, Phòng Đăng ký kinh doanh thực hiện thu hồi Giấy chứng nhận đăng ký doanh nghiệp theo trình tự, thủ tục quy định tại Khoản 4 Điều này.</w:t>
      </w:r>
    </w:p>
    <w:p w14:paraId="012A471A"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6. Phòng Đăng ký kinh doanh có trách nhiệm phối hợp với các cơ quan quản lý nhà nước có liên quan trong việc xem xét nội dung giải trình quy định tại Khoản 3, Khoản 4 và Khoản 5 Điều này.</w:t>
      </w:r>
    </w:p>
    <w:p w14:paraId="4DF6566F"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7. Sau khi nhận được Quyết định thu hồi Giấy chứng nhận đăng ký doanh nghiệp, doanh nghiệp thực hiện thủ tục giải thể theo quy định tại </w:t>
      </w:r>
      <w:bookmarkStart w:id="36" w:name="dc_37"/>
      <w:r w:rsidRPr="0025128E">
        <w:rPr>
          <w:rFonts w:ascii="Arial" w:hAnsi="Arial" w:cs="Arial"/>
          <w:sz w:val="20"/>
          <w:szCs w:val="20"/>
          <w:lang w:val="vi-VN"/>
        </w:rPr>
        <w:t>Điều 203 Luật doanh nghiệp</w:t>
      </w:r>
      <w:bookmarkEnd w:id="36"/>
      <w:r w:rsidRPr="0025128E">
        <w:rPr>
          <w:rFonts w:ascii="Arial" w:hAnsi="Arial" w:cs="Arial"/>
          <w:sz w:val="20"/>
          <w:szCs w:val="20"/>
          <w:lang w:val="vi-VN"/>
        </w:rPr>
        <w:t>.</w:t>
      </w:r>
    </w:p>
    <w:p w14:paraId="7E5EBDAF"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8. Thông tin về việc thu hồi Giấy chứng nhận đăng ký doanh nghiệp phải được nhập vào Hệ thống thông tin quốc gia về đăng ký doanh nghiệp và gửi sang cơ quan thuế.</w:t>
      </w:r>
    </w:p>
    <w:p w14:paraId="139FD452"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9. Trư</w:t>
      </w:r>
      <w:r w:rsidRPr="0025128E">
        <w:rPr>
          <w:rFonts w:ascii="Arial" w:hAnsi="Arial" w:cs="Arial"/>
          <w:sz w:val="20"/>
          <w:szCs w:val="20"/>
        </w:rPr>
        <w:t>ờ</w:t>
      </w:r>
      <w:r w:rsidRPr="0025128E">
        <w:rPr>
          <w:rFonts w:ascii="Arial" w:hAnsi="Arial" w:cs="Arial"/>
          <w:sz w:val="20"/>
          <w:szCs w:val="20"/>
          <w:lang w:val="vi-VN"/>
        </w:rPr>
        <w:t>ng h</w:t>
      </w:r>
      <w:r w:rsidRPr="0025128E">
        <w:rPr>
          <w:rFonts w:ascii="Arial" w:hAnsi="Arial" w:cs="Arial"/>
          <w:sz w:val="20"/>
          <w:szCs w:val="20"/>
        </w:rPr>
        <w:t>ợ</w:t>
      </w:r>
      <w:r w:rsidRPr="0025128E">
        <w:rPr>
          <w:rFonts w:ascii="Arial" w:hAnsi="Arial" w:cs="Arial"/>
          <w:sz w:val="20"/>
          <w:szCs w:val="20"/>
          <w:lang w:val="vi-VN"/>
        </w:rPr>
        <w:t>p Tòa án quyết định thu hồi Giấy chứng nhận đăng ký doanh nghiệp, Phòng Đăng ký kinh doanh ra quyết định thu hồi Giấy chứng nhận đăng ký doanh nghiệp trên cơ sở quyết định của Tòa án”.</w:t>
      </w:r>
    </w:p>
    <w:p w14:paraId="75A0F712"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 xml:space="preserve">21. Sửa đổi, bổ sung </w:t>
      </w:r>
      <w:bookmarkStart w:id="37" w:name="dc_38"/>
      <w:r w:rsidRPr="0025128E">
        <w:rPr>
          <w:rFonts w:ascii="Arial" w:hAnsi="Arial" w:cs="Arial"/>
          <w:sz w:val="20"/>
          <w:szCs w:val="20"/>
          <w:lang w:val="vi-VN"/>
        </w:rPr>
        <w:t>Điều 65</w:t>
      </w:r>
      <w:bookmarkEnd w:id="37"/>
      <w:r w:rsidRPr="0025128E">
        <w:rPr>
          <w:rFonts w:ascii="Arial" w:hAnsi="Arial" w:cs="Arial"/>
          <w:sz w:val="20"/>
          <w:szCs w:val="20"/>
          <w:lang w:val="vi-VN"/>
        </w:rPr>
        <w:t xml:space="preserve"> như sau:</w:t>
      </w:r>
    </w:p>
    <w:p w14:paraId="3B3370F7"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b/>
          <w:bCs/>
          <w:sz w:val="20"/>
          <w:szCs w:val="20"/>
          <w:lang w:val="vi-VN"/>
        </w:rPr>
        <w:t>“Điều 65. Giải quyết thủ tục đăng ký doanh nghiệp theo quyết định của Tòa án hoặc Trọng tài thương mại</w:t>
      </w:r>
    </w:p>
    <w:p w14:paraId="3F817E49"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1. Trong thời hạn 15 ngày làm việc, kể từ ngày bản án hoặc quyết định của Tòa án hoặc Trọng tài thương mại có hiệu lực thi hành, người đề nghị đăng ký thay đổi nội dung đăng ký doanh nghiệp hoặc nội dung khác liên quan đến đăng ký doanh nghiệp theo quyết định của Tòa án hoặc Trọng tài thương mại gửi đề nghị đến Phòng Đăng ký kinh doanh có thẩm quyền.</w:t>
      </w:r>
    </w:p>
    <w:p w14:paraId="65D68617"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2. Người đề nghị đăng ký thay đổi nội dung đăng ký doanh nghiệp hoặc nội dung khác liên quan đến đăng ký doanh nghiệp quy định tại Khoản 1 Điều này bao gồm:</w:t>
      </w:r>
    </w:p>
    <w:p w14:paraId="71E31CCF"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a) Cá nhân, tổ chức được chỉ định thực hiện theo quyết định của Tòa án hoặc Trọng tài thương mại;</w:t>
      </w:r>
    </w:p>
    <w:p w14:paraId="30D52617"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b) Doanh nghiệp;</w:t>
      </w:r>
    </w:p>
    <w:p w14:paraId="7C23019D"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c) Cơ quan thi hành án.</w:t>
      </w:r>
    </w:p>
    <w:p w14:paraId="6601EC41"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3. Hồ sơ đăng ký, thông báo thay đổi nội dung đăng ký doanh nghiệp bao gồm:</w:t>
      </w:r>
    </w:p>
    <w:p w14:paraId="72D15C24"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a) Văn bản đề nghị thay đổi nội dung đăng ký doanh nghiệp;</w:t>
      </w:r>
    </w:p>
    <w:p w14:paraId="64C8CBCF"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b) Bản sao hợp lệ bản án, quyết định của Tòa án hoặc Trọng tài thương mại đã có hiệu lực pháp luật”.</w:t>
      </w:r>
    </w:p>
    <w:p w14:paraId="063FB26C"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b/>
          <w:bCs/>
          <w:sz w:val="20"/>
          <w:szCs w:val="20"/>
          <w:lang w:val="vi-VN"/>
        </w:rPr>
        <w:t>Điều 2. Điều Khoản thi hành</w:t>
      </w:r>
    </w:p>
    <w:p w14:paraId="54AC9421"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Nghị định này có hiệu lực thi hành từ ngày 10 tháng 10 năm 2018.</w:t>
      </w:r>
    </w:p>
    <w:p w14:paraId="7BBB86FC"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b/>
          <w:bCs/>
          <w:sz w:val="20"/>
          <w:szCs w:val="20"/>
          <w:lang w:val="vi-VN"/>
        </w:rPr>
        <w:t>Điều 3. Trách nhiệm tổ chức thực hiện</w:t>
      </w:r>
    </w:p>
    <w:p w14:paraId="643658F2" w14:textId="77777777" w:rsidR="006F5EF6" w:rsidRPr="0025128E" w:rsidRDefault="006F5EF6" w:rsidP="006F5EF6">
      <w:pPr>
        <w:spacing w:after="120"/>
        <w:ind w:firstLine="720"/>
        <w:jc w:val="both"/>
        <w:rPr>
          <w:rFonts w:ascii="Arial" w:hAnsi="Arial" w:cs="Arial"/>
          <w:sz w:val="20"/>
          <w:szCs w:val="20"/>
        </w:rPr>
      </w:pPr>
      <w:r w:rsidRPr="0025128E">
        <w:rPr>
          <w:rFonts w:ascii="Arial" w:hAnsi="Arial" w:cs="Arial"/>
          <w:sz w:val="20"/>
          <w:szCs w:val="20"/>
          <w:lang w:val="vi-VN"/>
        </w:rPr>
        <w:t>1. Bộ Kế hoạch và Đầu tư có trách nhiệm hướng dẫn thi hành Nghị định này.</w:t>
      </w:r>
    </w:p>
    <w:p w14:paraId="13FF2F3B" w14:textId="77777777" w:rsidR="006F5EF6" w:rsidRPr="0025128E" w:rsidRDefault="006F5EF6" w:rsidP="006F5EF6">
      <w:pPr>
        <w:ind w:firstLine="720"/>
        <w:jc w:val="both"/>
        <w:rPr>
          <w:rFonts w:ascii="Arial" w:hAnsi="Arial" w:cs="Arial"/>
          <w:sz w:val="20"/>
          <w:szCs w:val="20"/>
        </w:rPr>
      </w:pPr>
      <w:r w:rsidRPr="0025128E">
        <w:rPr>
          <w:rFonts w:ascii="Arial" w:hAnsi="Arial" w:cs="Arial"/>
          <w:sz w:val="20"/>
          <w:szCs w:val="20"/>
          <w:lang w:val="vi-VN"/>
        </w:rPr>
        <w:t>2. Các Bộ trưởng, Thủ trưởng cơ quan ngang bộ, Thủ trưởng cơ quan thuộc Chính phủ, Chủ tịch Ủy ban nhân dân các tỉnh, thành phố trực thuộc trung ương chịu trách nhiệm thi hành Nghị định này./.</w:t>
      </w:r>
    </w:p>
    <w:p w14:paraId="3FC3B2D1" w14:textId="77777777" w:rsidR="006F5EF6" w:rsidRPr="0025128E" w:rsidRDefault="006F5EF6" w:rsidP="006F5EF6">
      <w:pPr>
        <w:rPr>
          <w:rFonts w:ascii="Arial" w:hAnsi="Arial" w:cs="Arial"/>
          <w:sz w:val="20"/>
          <w:szCs w:val="20"/>
        </w:rPr>
      </w:pPr>
      <w:r w:rsidRPr="0025128E">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5245"/>
        <w:gridCol w:w="4111"/>
      </w:tblGrid>
      <w:tr w:rsidR="006F5EF6" w:rsidRPr="0025128E" w14:paraId="1393C1BA" w14:textId="77777777" w:rsidTr="008012E2">
        <w:tc>
          <w:tcPr>
            <w:tcW w:w="5245" w:type="dxa"/>
            <w:tcBorders>
              <w:top w:val="nil"/>
              <w:left w:val="nil"/>
              <w:bottom w:val="nil"/>
              <w:right w:val="nil"/>
              <w:tl2br w:val="nil"/>
              <w:tr2bl w:val="nil"/>
            </w:tcBorders>
            <w:tcMar>
              <w:top w:w="0" w:type="dxa"/>
              <w:left w:w="108" w:type="dxa"/>
              <w:bottom w:w="0" w:type="dxa"/>
              <w:right w:w="108" w:type="dxa"/>
            </w:tcMar>
          </w:tcPr>
          <w:p w14:paraId="51AFC13C" w14:textId="77777777" w:rsidR="006F5EF6" w:rsidRPr="0025128E" w:rsidRDefault="006F5EF6" w:rsidP="008012E2">
            <w:pPr>
              <w:rPr>
                <w:rFonts w:ascii="Arial" w:hAnsi="Arial" w:cs="Arial"/>
                <w:sz w:val="20"/>
                <w:szCs w:val="20"/>
              </w:rPr>
            </w:pPr>
            <w:r w:rsidRPr="0025128E">
              <w:rPr>
                <w:rFonts w:ascii="Arial" w:hAnsi="Arial" w:cs="Arial"/>
                <w:b/>
                <w:bCs/>
                <w:i/>
                <w:iCs/>
                <w:sz w:val="20"/>
                <w:szCs w:val="20"/>
                <w:lang w:val="vi-VN"/>
              </w:rPr>
              <w:t>Nơi nhận:</w:t>
            </w:r>
            <w:r w:rsidRPr="0025128E">
              <w:rPr>
                <w:rFonts w:ascii="Arial" w:hAnsi="Arial" w:cs="Arial"/>
                <w:b/>
                <w:bCs/>
                <w:i/>
                <w:iCs/>
                <w:sz w:val="20"/>
                <w:szCs w:val="20"/>
                <w:lang w:val="vi-VN"/>
              </w:rPr>
              <w:br/>
            </w:r>
            <w:r w:rsidRPr="0025128E">
              <w:rPr>
                <w:rFonts w:ascii="Arial" w:hAnsi="Arial" w:cs="Arial"/>
                <w:sz w:val="20"/>
                <w:szCs w:val="20"/>
                <w:lang w:val="vi-VN"/>
              </w:rPr>
              <w:t>- Ban Bí thư Trung ương Đảng;</w:t>
            </w:r>
            <w:r w:rsidRPr="0025128E">
              <w:rPr>
                <w:rFonts w:ascii="Arial" w:hAnsi="Arial" w:cs="Arial"/>
                <w:sz w:val="20"/>
                <w:szCs w:val="20"/>
                <w:lang w:val="vi-VN"/>
              </w:rPr>
              <w:br/>
              <w:t>- Thủ tướng, các Phó Thủ tướng Chính phủ;</w:t>
            </w:r>
            <w:r w:rsidRPr="0025128E">
              <w:rPr>
                <w:rFonts w:ascii="Arial" w:hAnsi="Arial" w:cs="Arial"/>
                <w:sz w:val="20"/>
                <w:szCs w:val="20"/>
                <w:lang w:val="vi-VN"/>
              </w:rPr>
              <w:br/>
              <w:t>- Các bộ, cơ quan ngang bộ, cơ quan thuộc Chính phủ;</w:t>
            </w:r>
            <w:r w:rsidRPr="0025128E">
              <w:rPr>
                <w:rFonts w:ascii="Arial" w:hAnsi="Arial" w:cs="Arial"/>
                <w:sz w:val="20"/>
                <w:szCs w:val="20"/>
                <w:lang w:val="vi-VN"/>
              </w:rPr>
              <w:br/>
              <w:t>- HĐND, UBND các tỉnh, thành phố trực thuộc trung ương;</w:t>
            </w:r>
            <w:r w:rsidRPr="0025128E">
              <w:rPr>
                <w:rFonts w:ascii="Arial" w:hAnsi="Arial" w:cs="Arial"/>
                <w:sz w:val="20"/>
                <w:szCs w:val="20"/>
                <w:lang w:val="vi-VN"/>
              </w:rPr>
              <w:br/>
              <w:t>- Văn phòng Trung ương và các Ban của Đảng;</w:t>
            </w:r>
            <w:r w:rsidRPr="0025128E">
              <w:rPr>
                <w:rFonts w:ascii="Arial" w:hAnsi="Arial" w:cs="Arial"/>
                <w:sz w:val="20"/>
                <w:szCs w:val="20"/>
                <w:lang w:val="vi-VN"/>
              </w:rPr>
              <w:br/>
              <w:t>- Văn phòng Tổng Bí thư;</w:t>
            </w:r>
            <w:r w:rsidRPr="0025128E">
              <w:rPr>
                <w:rFonts w:ascii="Arial" w:hAnsi="Arial" w:cs="Arial"/>
                <w:sz w:val="20"/>
                <w:szCs w:val="20"/>
                <w:lang w:val="vi-VN"/>
              </w:rPr>
              <w:br/>
              <w:t>- Văn phòng Chủ tịch nước;</w:t>
            </w:r>
            <w:r w:rsidRPr="0025128E">
              <w:rPr>
                <w:rFonts w:ascii="Arial" w:hAnsi="Arial" w:cs="Arial"/>
                <w:sz w:val="20"/>
                <w:szCs w:val="20"/>
                <w:lang w:val="vi-VN"/>
              </w:rPr>
              <w:br/>
              <w:t>- Hội đồng dân tộc và các Ủy ban của Quốc hội;</w:t>
            </w:r>
            <w:r w:rsidRPr="0025128E">
              <w:rPr>
                <w:rFonts w:ascii="Arial" w:hAnsi="Arial" w:cs="Arial"/>
                <w:sz w:val="20"/>
                <w:szCs w:val="20"/>
                <w:lang w:val="vi-VN"/>
              </w:rPr>
              <w:br/>
              <w:t>- Văn phòng Quốc hội;</w:t>
            </w:r>
            <w:r w:rsidRPr="0025128E">
              <w:rPr>
                <w:rFonts w:ascii="Arial" w:hAnsi="Arial" w:cs="Arial"/>
                <w:sz w:val="20"/>
                <w:szCs w:val="20"/>
                <w:lang w:val="vi-VN"/>
              </w:rPr>
              <w:br/>
              <w:t>- Tòa án nhân dân tối cao;</w:t>
            </w:r>
            <w:r w:rsidRPr="0025128E">
              <w:rPr>
                <w:rFonts w:ascii="Arial" w:hAnsi="Arial" w:cs="Arial"/>
                <w:sz w:val="20"/>
                <w:szCs w:val="20"/>
                <w:lang w:val="vi-VN"/>
              </w:rPr>
              <w:br/>
              <w:t>- Viện kiểm sát nhân dân tối cao;</w:t>
            </w:r>
            <w:r w:rsidRPr="0025128E">
              <w:rPr>
                <w:rFonts w:ascii="Arial" w:hAnsi="Arial" w:cs="Arial"/>
                <w:sz w:val="20"/>
                <w:szCs w:val="20"/>
                <w:lang w:val="vi-VN"/>
              </w:rPr>
              <w:br/>
              <w:t>- Kiểm toán nhà nước;</w:t>
            </w:r>
            <w:r w:rsidRPr="0025128E">
              <w:rPr>
                <w:rFonts w:ascii="Arial" w:hAnsi="Arial" w:cs="Arial"/>
                <w:sz w:val="20"/>
                <w:szCs w:val="20"/>
                <w:lang w:val="vi-VN"/>
              </w:rPr>
              <w:br/>
              <w:t>- Ủy ban Giám sát tài chính Quốc gia;</w:t>
            </w:r>
            <w:r w:rsidRPr="0025128E">
              <w:rPr>
                <w:rFonts w:ascii="Arial" w:hAnsi="Arial" w:cs="Arial"/>
                <w:sz w:val="20"/>
                <w:szCs w:val="20"/>
                <w:lang w:val="vi-VN"/>
              </w:rPr>
              <w:br/>
              <w:t>- Ngân hàng Chính sách xã hội;</w:t>
            </w:r>
            <w:r w:rsidRPr="0025128E">
              <w:rPr>
                <w:rFonts w:ascii="Arial" w:hAnsi="Arial" w:cs="Arial"/>
                <w:sz w:val="20"/>
                <w:szCs w:val="20"/>
                <w:lang w:val="vi-VN"/>
              </w:rPr>
              <w:br/>
              <w:t>- Ngân hàng Phát triển Việt Nam;</w:t>
            </w:r>
            <w:r w:rsidRPr="0025128E">
              <w:rPr>
                <w:rFonts w:ascii="Arial" w:hAnsi="Arial" w:cs="Arial"/>
                <w:sz w:val="20"/>
                <w:szCs w:val="20"/>
                <w:lang w:val="vi-VN"/>
              </w:rPr>
              <w:br/>
              <w:t>- Ủy ban trung ương Mặt trận Tổ quốc Việt Nam;</w:t>
            </w:r>
            <w:r w:rsidRPr="0025128E">
              <w:rPr>
                <w:rFonts w:ascii="Arial" w:hAnsi="Arial" w:cs="Arial"/>
                <w:sz w:val="20"/>
                <w:szCs w:val="20"/>
                <w:lang w:val="vi-VN"/>
              </w:rPr>
              <w:br/>
              <w:t>- Cơ quan trung ương của các đoàn thể;</w:t>
            </w:r>
            <w:r w:rsidRPr="0025128E">
              <w:rPr>
                <w:rFonts w:ascii="Arial" w:hAnsi="Arial" w:cs="Arial"/>
                <w:sz w:val="20"/>
                <w:szCs w:val="20"/>
                <w:lang w:val="vi-VN"/>
              </w:rPr>
              <w:br/>
              <w:t>- Ban Chỉ đạo Đổi mới và Phát triển doanh nghiệp;</w:t>
            </w:r>
            <w:r w:rsidRPr="0025128E">
              <w:rPr>
                <w:rFonts w:ascii="Arial" w:hAnsi="Arial" w:cs="Arial"/>
                <w:sz w:val="20"/>
                <w:szCs w:val="20"/>
                <w:lang w:val="vi-VN"/>
              </w:rPr>
              <w:br/>
              <w:t>- VPCP: BTCN, các PCN, Trợ lý TTg, TGĐ Cổng TTĐT,</w:t>
            </w:r>
            <w:r w:rsidRPr="0025128E">
              <w:rPr>
                <w:rFonts w:ascii="Arial" w:hAnsi="Arial" w:cs="Arial"/>
                <w:sz w:val="20"/>
                <w:szCs w:val="20"/>
              </w:rPr>
              <w:br/>
            </w:r>
            <w:r w:rsidRPr="0025128E">
              <w:rPr>
                <w:rFonts w:ascii="Arial" w:hAnsi="Arial" w:cs="Arial"/>
                <w:sz w:val="20"/>
                <w:szCs w:val="20"/>
                <w:lang w:val="vi-VN"/>
              </w:rPr>
              <w:t>các Vụ, Cục, đơn vị trực thuộc, Công báo;</w:t>
            </w:r>
            <w:r w:rsidRPr="0025128E">
              <w:rPr>
                <w:rFonts w:ascii="Arial" w:hAnsi="Arial" w:cs="Arial"/>
                <w:sz w:val="20"/>
                <w:szCs w:val="20"/>
                <w:lang w:val="vi-VN"/>
              </w:rPr>
              <w:br/>
              <w:t>- Lưu: VT, ĐMDN (2). MP</w:t>
            </w:r>
          </w:p>
        </w:tc>
        <w:tc>
          <w:tcPr>
            <w:tcW w:w="4111" w:type="dxa"/>
            <w:tcBorders>
              <w:top w:val="nil"/>
              <w:left w:val="nil"/>
              <w:bottom w:val="nil"/>
              <w:right w:val="nil"/>
              <w:tl2br w:val="nil"/>
              <w:tr2bl w:val="nil"/>
            </w:tcBorders>
            <w:tcMar>
              <w:top w:w="0" w:type="dxa"/>
              <w:left w:w="108" w:type="dxa"/>
              <w:bottom w:w="0" w:type="dxa"/>
              <w:right w:w="108" w:type="dxa"/>
            </w:tcMar>
          </w:tcPr>
          <w:p w14:paraId="5E94F54F" w14:textId="77777777" w:rsidR="006F5EF6" w:rsidRPr="0025128E" w:rsidRDefault="006F5EF6" w:rsidP="008012E2">
            <w:pPr>
              <w:jc w:val="center"/>
              <w:rPr>
                <w:rFonts w:ascii="Arial" w:hAnsi="Arial" w:cs="Arial"/>
                <w:sz w:val="20"/>
                <w:szCs w:val="20"/>
              </w:rPr>
            </w:pPr>
            <w:r w:rsidRPr="0025128E">
              <w:rPr>
                <w:rFonts w:ascii="Arial" w:hAnsi="Arial" w:cs="Arial"/>
                <w:b/>
                <w:bCs/>
                <w:sz w:val="20"/>
                <w:szCs w:val="20"/>
              </w:rPr>
              <w:t>TM. CHÍNH PHỦ</w:t>
            </w:r>
            <w:r w:rsidRPr="0025128E">
              <w:rPr>
                <w:rFonts w:ascii="Arial" w:hAnsi="Arial" w:cs="Arial"/>
                <w:b/>
                <w:bCs/>
                <w:sz w:val="20"/>
                <w:szCs w:val="20"/>
              </w:rPr>
              <w:br/>
              <w:t>THỦ TƯỚNG</w:t>
            </w:r>
            <w:r w:rsidRPr="0025128E">
              <w:rPr>
                <w:rFonts w:ascii="Arial" w:hAnsi="Arial" w:cs="Arial"/>
                <w:b/>
                <w:bCs/>
                <w:sz w:val="20"/>
                <w:szCs w:val="20"/>
                <w:lang w:val="vi-VN"/>
              </w:rPr>
              <w:br/>
            </w:r>
            <w:r w:rsidRPr="0025128E">
              <w:rPr>
                <w:rFonts w:ascii="Arial" w:hAnsi="Arial" w:cs="Arial"/>
                <w:b/>
                <w:bCs/>
                <w:sz w:val="20"/>
                <w:szCs w:val="20"/>
                <w:lang w:val="vi-VN"/>
              </w:rPr>
              <w:br/>
            </w:r>
            <w:r w:rsidRPr="0025128E">
              <w:rPr>
                <w:rFonts w:ascii="Arial" w:hAnsi="Arial" w:cs="Arial"/>
                <w:b/>
                <w:bCs/>
                <w:sz w:val="20"/>
                <w:szCs w:val="20"/>
                <w:lang w:val="vi-VN"/>
              </w:rPr>
              <w:br/>
            </w:r>
            <w:r w:rsidRPr="0025128E">
              <w:rPr>
                <w:rFonts w:ascii="Arial" w:hAnsi="Arial" w:cs="Arial"/>
                <w:b/>
                <w:bCs/>
                <w:sz w:val="20"/>
                <w:szCs w:val="20"/>
                <w:lang w:val="vi-VN"/>
              </w:rPr>
              <w:br/>
            </w:r>
            <w:r w:rsidRPr="0025128E">
              <w:rPr>
                <w:rFonts w:ascii="Arial" w:hAnsi="Arial" w:cs="Arial"/>
                <w:b/>
                <w:bCs/>
                <w:sz w:val="20"/>
                <w:szCs w:val="20"/>
                <w:lang w:val="vi-VN"/>
              </w:rPr>
              <w:br/>
            </w:r>
            <w:r w:rsidRPr="0025128E">
              <w:rPr>
                <w:rFonts w:ascii="Arial" w:hAnsi="Arial" w:cs="Arial"/>
                <w:b/>
                <w:bCs/>
                <w:sz w:val="20"/>
                <w:szCs w:val="20"/>
              </w:rPr>
              <w:t>Nguyễn Xuân Phúc</w:t>
            </w:r>
          </w:p>
        </w:tc>
      </w:tr>
    </w:tbl>
    <w:p w14:paraId="267BB0DF" w14:textId="77777777" w:rsidR="006F5EF6" w:rsidRPr="0025128E" w:rsidRDefault="006F5EF6" w:rsidP="006F5EF6">
      <w:pPr>
        <w:rPr>
          <w:rFonts w:ascii="Arial" w:hAnsi="Arial" w:cs="Arial"/>
          <w:sz w:val="20"/>
          <w:szCs w:val="20"/>
        </w:rPr>
      </w:pPr>
      <w:r w:rsidRPr="0025128E">
        <w:rPr>
          <w:rFonts w:ascii="Arial" w:hAnsi="Arial" w:cs="Arial"/>
          <w:sz w:val="20"/>
          <w:szCs w:val="20"/>
        </w:rPr>
        <w:t> </w:t>
      </w:r>
    </w:p>
    <w:p w14:paraId="723D2C9B" w14:textId="77777777" w:rsidR="006F5EF6" w:rsidRPr="0025128E" w:rsidRDefault="006F5EF6" w:rsidP="006F5EF6">
      <w:pPr>
        <w:rPr>
          <w:rFonts w:ascii="Arial" w:hAnsi="Arial" w:cs="Arial"/>
          <w:sz w:val="20"/>
          <w:szCs w:val="20"/>
        </w:rPr>
      </w:pPr>
    </w:p>
    <w:p w14:paraId="2FE52F18" w14:textId="77777777" w:rsidR="00E82D12" w:rsidRPr="006F5EF6" w:rsidRDefault="00E82D12" w:rsidP="006F5EF6"/>
    <w:sectPr w:rsidR="00E82D12" w:rsidRPr="006F5EF6"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887BC0" w14:textId="77777777" w:rsidR="008012E2" w:rsidRDefault="008012E2">
      <w:r>
        <w:separator/>
      </w:r>
    </w:p>
  </w:endnote>
  <w:endnote w:type="continuationSeparator" w:id="0">
    <w:p w14:paraId="57CEB6D3" w14:textId="77777777" w:rsidR="008012E2" w:rsidRDefault="00801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193F5" w14:textId="77777777" w:rsidR="0031309C" w:rsidRDefault="00913102">
    <w:pPr>
      <w:pStyle w:val="Footer"/>
    </w:pPr>
    <w:r>
      <w:pict w14:anchorId="06268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62.4pt">
          <v:imagedata r:id="rId1" o:title="Word_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D1D8E" w14:textId="77777777" w:rsidR="008012E2" w:rsidRDefault="008012E2">
      <w:r>
        <w:separator/>
      </w:r>
    </w:p>
  </w:footnote>
  <w:footnote w:type="continuationSeparator" w:id="0">
    <w:p w14:paraId="3D113B1E" w14:textId="77777777" w:rsidR="008012E2" w:rsidRDefault="008012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bullet"/>
      <w:lvlText w:val="-"/>
      <w:lvlJc w:val="left"/>
      <w:rPr>
        <w:rFonts w:ascii="Times New Roman" w:hAnsi="Times New Roman" w:cs="Times New Roman"/>
        <w:b/>
        <w:bCs/>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20"/>
        <w:szCs w:val="20"/>
        <w:u w:val="none"/>
      </w:rPr>
    </w:lvl>
  </w:abstractNum>
  <w:abstractNum w:abstractNumId="1" w15:restartNumberingAfterBreak="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15:restartNumberingAfterBreak="0">
    <w:nsid w:val="00000005"/>
    <w:multiLevelType w:val="multilevel"/>
    <w:tmpl w:val="0000000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15:restartNumberingAfterBreak="0">
    <w:nsid w:val="00000007"/>
    <w:multiLevelType w:val="multilevel"/>
    <w:tmpl w:val="00000006"/>
    <w:lvl w:ilvl="0">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 w15:restartNumberingAfterBreak="0">
    <w:nsid w:val="0000000B"/>
    <w:multiLevelType w:val="multilevel"/>
    <w:tmpl w:val="0000000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 w15:restartNumberingAfterBreak="0">
    <w:nsid w:val="0000000D"/>
    <w:multiLevelType w:val="multilevel"/>
    <w:tmpl w:val="0000000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 w15:restartNumberingAfterBreak="0">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 w15:restartNumberingAfterBreak="0">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 w15:restartNumberingAfterBreak="0">
    <w:nsid w:val="00000013"/>
    <w:multiLevelType w:val="multilevel"/>
    <w:tmpl w:val="00000012"/>
    <w:lvl w:ilvl="0">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 w15:restartNumberingAfterBreak="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 w15:restartNumberingAfterBreak="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 w15:restartNumberingAfterBreak="0">
    <w:nsid w:val="00000019"/>
    <w:multiLevelType w:val="multilevel"/>
    <w:tmpl w:val="0000001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 w15:restartNumberingAfterBreak="0">
    <w:nsid w:val="0000001B"/>
    <w:multiLevelType w:val="multilevel"/>
    <w:tmpl w:val="0000001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 w15:restartNumberingAfterBreak="0">
    <w:nsid w:val="0000001D"/>
    <w:multiLevelType w:val="multilevel"/>
    <w:tmpl w:val="0000001C"/>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 w15:restartNumberingAfterBreak="0">
    <w:nsid w:val="0000001F"/>
    <w:multiLevelType w:val="multilevel"/>
    <w:tmpl w:val="0000001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 w15:restartNumberingAfterBreak="0">
    <w:nsid w:val="00000021"/>
    <w:multiLevelType w:val="multilevel"/>
    <w:tmpl w:val="0000002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 w15:restartNumberingAfterBreak="0">
    <w:nsid w:val="00000023"/>
    <w:multiLevelType w:val="multilevel"/>
    <w:tmpl w:val="0000002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 w15:restartNumberingAfterBreak="0">
    <w:nsid w:val="00000025"/>
    <w:multiLevelType w:val="multilevel"/>
    <w:tmpl w:val="0000002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num w:numId="1" w16cid:durableId="1196382713">
    <w:abstractNumId w:val="0"/>
  </w:num>
  <w:num w:numId="2" w16cid:durableId="15426174">
    <w:abstractNumId w:val="1"/>
  </w:num>
  <w:num w:numId="3" w16cid:durableId="996226005">
    <w:abstractNumId w:val="2"/>
  </w:num>
  <w:num w:numId="4" w16cid:durableId="919870001">
    <w:abstractNumId w:val="3"/>
  </w:num>
  <w:num w:numId="5" w16cid:durableId="267930516">
    <w:abstractNumId w:val="4"/>
  </w:num>
  <w:num w:numId="6" w16cid:durableId="663438611">
    <w:abstractNumId w:val="5"/>
  </w:num>
  <w:num w:numId="7" w16cid:durableId="430971470">
    <w:abstractNumId w:val="6"/>
  </w:num>
  <w:num w:numId="8" w16cid:durableId="1474253722">
    <w:abstractNumId w:val="7"/>
  </w:num>
  <w:num w:numId="9" w16cid:durableId="2064281794">
    <w:abstractNumId w:val="8"/>
  </w:num>
  <w:num w:numId="10" w16cid:durableId="622617860">
    <w:abstractNumId w:val="9"/>
  </w:num>
  <w:num w:numId="11" w16cid:durableId="362244593">
    <w:abstractNumId w:val="10"/>
  </w:num>
  <w:num w:numId="12" w16cid:durableId="323171520">
    <w:abstractNumId w:val="11"/>
  </w:num>
  <w:num w:numId="13" w16cid:durableId="1749111275">
    <w:abstractNumId w:val="12"/>
  </w:num>
  <w:num w:numId="14" w16cid:durableId="1796561929">
    <w:abstractNumId w:val="13"/>
  </w:num>
  <w:num w:numId="15" w16cid:durableId="158884278">
    <w:abstractNumId w:val="14"/>
  </w:num>
  <w:num w:numId="16" w16cid:durableId="1120807011">
    <w:abstractNumId w:val="15"/>
  </w:num>
  <w:num w:numId="17" w16cid:durableId="616912599">
    <w:abstractNumId w:val="16"/>
  </w:num>
  <w:num w:numId="18" w16cid:durableId="898903168">
    <w:abstractNumId w:val="17"/>
  </w:num>
  <w:num w:numId="19" w16cid:durableId="14062960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2041E"/>
    <w:rsid w:val="00036279"/>
    <w:rsid w:val="000562CF"/>
    <w:rsid w:val="000576DA"/>
    <w:rsid w:val="00061A0A"/>
    <w:rsid w:val="000748BC"/>
    <w:rsid w:val="00087433"/>
    <w:rsid w:val="0009245D"/>
    <w:rsid w:val="000D2E8A"/>
    <w:rsid w:val="000D2FE9"/>
    <w:rsid w:val="00106246"/>
    <w:rsid w:val="00116018"/>
    <w:rsid w:val="00134E9C"/>
    <w:rsid w:val="001625E7"/>
    <w:rsid w:val="001C4CA5"/>
    <w:rsid w:val="001C5873"/>
    <w:rsid w:val="0020577C"/>
    <w:rsid w:val="002309D2"/>
    <w:rsid w:val="00255FD2"/>
    <w:rsid w:val="00282039"/>
    <w:rsid w:val="002B76FB"/>
    <w:rsid w:val="002F21FF"/>
    <w:rsid w:val="0031309C"/>
    <w:rsid w:val="003253E8"/>
    <w:rsid w:val="0035207A"/>
    <w:rsid w:val="00391330"/>
    <w:rsid w:val="0039176C"/>
    <w:rsid w:val="003956D7"/>
    <w:rsid w:val="003A6991"/>
    <w:rsid w:val="003B145F"/>
    <w:rsid w:val="003D1BA0"/>
    <w:rsid w:val="003D7349"/>
    <w:rsid w:val="003E1FF7"/>
    <w:rsid w:val="003F0558"/>
    <w:rsid w:val="00435C20"/>
    <w:rsid w:val="0044551E"/>
    <w:rsid w:val="00454FDF"/>
    <w:rsid w:val="00462F71"/>
    <w:rsid w:val="00472398"/>
    <w:rsid w:val="004A2454"/>
    <w:rsid w:val="004B15F3"/>
    <w:rsid w:val="004F1DFF"/>
    <w:rsid w:val="004F49DA"/>
    <w:rsid w:val="0052041C"/>
    <w:rsid w:val="00537409"/>
    <w:rsid w:val="00571491"/>
    <w:rsid w:val="00580F1C"/>
    <w:rsid w:val="005C5718"/>
    <w:rsid w:val="005E1CF2"/>
    <w:rsid w:val="005E3E48"/>
    <w:rsid w:val="005E5EA0"/>
    <w:rsid w:val="005F09D2"/>
    <w:rsid w:val="00631356"/>
    <w:rsid w:val="00646B42"/>
    <w:rsid w:val="00691A0E"/>
    <w:rsid w:val="00694870"/>
    <w:rsid w:val="00697D32"/>
    <w:rsid w:val="006B5B47"/>
    <w:rsid w:val="006D629F"/>
    <w:rsid w:val="006E3A9F"/>
    <w:rsid w:val="006F5EF6"/>
    <w:rsid w:val="00701746"/>
    <w:rsid w:val="00727E20"/>
    <w:rsid w:val="00736929"/>
    <w:rsid w:val="00754BEF"/>
    <w:rsid w:val="00757048"/>
    <w:rsid w:val="00764FBE"/>
    <w:rsid w:val="00795EDD"/>
    <w:rsid w:val="007B75FC"/>
    <w:rsid w:val="007C41D3"/>
    <w:rsid w:val="00800CD8"/>
    <w:rsid w:val="008012E2"/>
    <w:rsid w:val="008255D0"/>
    <w:rsid w:val="00825900"/>
    <w:rsid w:val="008850EF"/>
    <w:rsid w:val="00890F08"/>
    <w:rsid w:val="008A30B1"/>
    <w:rsid w:val="008B34E1"/>
    <w:rsid w:val="008C34C9"/>
    <w:rsid w:val="008D0F45"/>
    <w:rsid w:val="0091028B"/>
    <w:rsid w:val="00913102"/>
    <w:rsid w:val="009304DB"/>
    <w:rsid w:val="00930ABD"/>
    <w:rsid w:val="009474B2"/>
    <w:rsid w:val="0099426C"/>
    <w:rsid w:val="009A0F85"/>
    <w:rsid w:val="009B638E"/>
    <w:rsid w:val="009E186B"/>
    <w:rsid w:val="009E27E4"/>
    <w:rsid w:val="009F390E"/>
    <w:rsid w:val="00A10E23"/>
    <w:rsid w:val="00A24CE7"/>
    <w:rsid w:val="00A87BFF"/>
    <w:rsid w:val="00A95431"/>
    <w:rsid w:val="00AA58F3"/>
    <w:rsid w:val="00AC5E84"/>
    <w:rsid w:val="00AD366F"/>
    <w:rsid w:val="00AE5897"/>
    <w:rsid w:val="00AE753A"/>
    <w:rsid w:val="00AE7BB1"/>
    <w:rsid w:val="00B02B11"/>
    <w:rsid w:val="00B11EF7"/>
    <w:rsid w:val="00B22ADD"/>
    <w:rsid w:val="00B3003F"/>
    <w:rsid w:val="00BA3E4F"/>
    <w:rsid w:val="00BC03EC"/>
    <w:rsid w:val="00BE4492"/>
    <w:rsid w:val="00BF7A1B"/>
    <w:rsid w:val="00C23D99"/>
    <w:rsid w:val="00C74E0E"/>
    <w:rsid w:val="00CA5C3A"/>
    <w:rsid w:val="00CB2D39"/>
    <w:rsid w:val="00CB543D"/>
    <w:rsid w:val="00CB70B0"/>
    <w:rsid w:val="00CC510D"/>
    <w:rsid w:val="00CC68FA"/>
    <w:rsid w:val="00CF236C"/>
    <w:rsid w:val="00D469F9"/>
    <w:rsid w:val="00DE4615"/>
    <w:rsid w:val="00E03949"/>
    <w:rsid w:val="00E13CA4"/>
    <w:rsid w:val="00E15357"/>
    <w:rsid w:val="00E15B5A"/>
    <w:rsid w:val="00E3591F"/>
    <w:rsid w:val="00E410C4"/>
    <w:rsid w:val="00E82D12"/>
    <w:rsid w:val="00EA0280"/>
    <w:rsid w:val="00EB3332"/>
    <w:rsid w:val="00EB783F"/>
    <w:rsid w:val="00ED4686"/>
    <w:rsid w:val="00EE46E5"/>
    <w:rsid w:val="00EF490C"/>
    <w:rsid w:val="00F303CD"/>
    <w:rsid w:val="00F31855"/>
    <w:rsid w:val="00F43977"/>
    <w:rsid w:val="00F616B6"/>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66D8DF9"/>
  <w15:chartTrackingRefBased/>
  <w15:docId w15:val="{554EA80E-AADE-4843-B0C0-EA71FBE1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 w:type="character" w:styleId="Hyperlink">
    <w:name w:val="Hyperlink"/>
    <w:basedOn w:val="DefaultParagraphFont"/>
    <w:rsid w:val="00E03949"/>
    <w:rPr>
      <w:color w:val="0066CC"/>
      <w:u w:val="single"/>
    </w:rPr>
  </w:style>
  <w:style w:type="character" w:customStyle="1" w:styleId="Headerorfooter">
    <w:name w:val="Header or footer_"/>
    <w:basedOn w:val="DefaultParagraphFont"/>
    <w:link w:val="Headerorfooter0"/>
    <w:rsid w:val="00E03949"/>
    <w:rPr>
      <w:b/>
      <w:bCs/>
      <w:shd w:val="clear" w:color="auto" w:fill="FFFFFF"/>
    </w:rPr>
  </w:style>
  <w:style w:type="character" w:customStyle="1" w:styleId="Bodytext3">
    <w:name w:val="Body text (3)_"/>
    <w:basedOn w:val="DefaultParagraphFont"/>
    <w:link w:val="Bodytext31"/>
    <w:rsid w:val="00E03949"/>
    <w:rPr>
      <w:i/>
      <w:iCs/>
      <w:spacing w:val="-10"/>
      <w:sz w:val="26"/>
      <w:szCs w:val="26"/>
      <w:shd w:val="clear" w:color="auto" w:fill="FFFFFF"/>
    </w:rPr>
  </w:style>
  <w:style w:type="character" w:customStyle="1" w:styleId="Bodytext3NotItalic">
    <w:name w:val="Body text (3) + Not Italic"/>
    <w:aliases w:val="Spacing 0 pt"/>
    <w:basedOn w:val="Bodytext3"/>
    <w:rsid w:val="00E03949"/>
    <w:rPr>
      <w:i/>
      <w:iCs/>
      <w:spacing w:val="0"/>
      <w:sz w:val="26"/>
      <w:szCs w:val="26"/>
      <w:shd w:val="clear" w:color="auto" w:fill="FFFFFF"/>
    </w:rPr>
  </w:style>
  <w:style w:type="character" w:customStyle="1" w:styleId="Bodytext3NotItalic2">
    <w:name w:val="Body text (3) + Not Italic2"/>
    <w:aliases w:val="Spacing 0 pt123"/>
    <w:basedOn w:val="Bodytext3"/>
    <w:rsid w:val="00E03949"/>
    <w:rPr>
      <w:i/>
      <w:iCs/>
      <w:spacing w:val="0"/>
      <w:sz w:val="26"/>
      <w:szCs w:val="26"/>
      <w:shd w:val="clear" w:color="auto" w:fill="FFFFFF"/>
    </w:rPr>
  </w:style>
  <w:style w:type="character" w:customStyle="1" w:styleId="Bodytext30">
    <w:name w:val="Body text (3)"/>
    <w:basedOn w:val="Bodytext3"/>
    <w:rsid w:val="00E03949"/>
    <w:rPr>
      <w:i/>
      <w:iCs/>
      <w:spacing w:val="-10"/>
      <w:sz w:val="26"/>
      <w:szCs w:val="26"/>
      <w:shd w:val="clear" w:color="auto" w:fill="FFFFFF"/>
    </w:rPr>
  </w:style>
  <w:style w:type="character" w:customStyle="1" w:styleId="Bodytext4">
    <w:name w:val="Body text (4)_"/>
    <w:basedOn w:val="DefaultParagraphFont"/>
    <w:link w:val="Bodytext40"/>
    <w:rsid w:val="00E03949"/>
    <w:rPr>
      <w:b/>
      <w:bCs/>
      <w:sz w:val="26"/>
      <w:szCs w:val="26"/>
      <w:shd w:val="clear" w:color="auto" w:fill="FFFFFF"/>
    </w:rPr>
  </w:style>
  <w:style w:type="character" w:customStyle="1" w:styleId="Bodytext414pt">
    <w:name w:val="Body text (4) + 14 pt"/>
    <w:aliases w:val="Not Bold"/>
    <w:basedOn w:val="Bodytext4"/>
    <w:rsid w:val="00E03949"/>
    <w:rPr>
      <w:b/>
      <w:bCs/>
      <w:sz w:val="28"/>
      <w:szCs w:val="28"/>
      <w:shd w:val="clear" w:color="auto" w:fill="FFFFFF"/>
    </w:rPr>
  </w:style>
  <w:style w:type="character" w:customStyle="1" w:styleId="Bodytext485pt">
    <w:name w:val="Body text (4) + 8.5 pt"/>
    <w:aliases w:val="Not Bold12"/>
    <w:basedOn w:val="Bodytext4"/>
    <w:rsid w:val="00E03949"/>
    <w:rPr>
      <w:b/>
      <w:bCs/>
      <w:sz w:val="17"/>
      <w:szCs w:val="17"/>
      <w:shd w:val="clear" w:color="auto" w:fill="FFFFFF"/>
    </w:rPr>
  </w:style>
  <w:style w:type="character" w:customStyle="1" w:styleId="Heading5">
    <w:name w:val="Heading #5_"/>
    <w:basedOn w:val="DefaultParagraphFont"/>
    <w:link w:val="Heading50"/>
    <w:rsid w:val="00E03949"/>
    <w:rPr>
      <w:b/>
      <w:bCs/>
      <w:sz w:val="26"/>
      <w:szCs w:val="26"/>
      <w:shd w:val="clear" w:color="auto" w:fill="FFFFFF"/>
    </w:rPr>
  </w:style>
  <w:style w:type="character" w:customStyle="1" w:styleId="Bodytext2">
    <w:name w:val="Body text (2)_"/>
    <w:basedOn w:val="DefaultParagraphFont"/>
    <w:link w:val="Bodytext21"/>
    <w:rsid w:val="00E03949"/>
    <w:rPr>
      <w:sz w:val="26"/>
      <w:szCs w:val="26"/>
      <w:shd w:val="clear" w:color="auto" w:fill="FFFFFF"/>
    </w:rPr>
  </w:style>
  <w:style w:type="character" w:customStyle="1" w:styleId="Bodytext20">
    <w:name w:val="Body text (2)"/>
    <w:basedOn w:val="Bodytext2"/>
    <w:rsid w:val="00E03949"/>
    <w:rPr>
      <w:sz w:val="26"/>
      <w:szCs w:val="26"/>
      <w:shd w:val="clear" w:color="auto" w:fill="FFFFFF"/>
    </w:rPr>
  </w:style>
  <w:style w:type="character" w:customStyle="1" w:styleId="Bodytext2Italic">
    <w:name w:val="Body text (2) + Italic"/>
    <w:aliases w:val="Spacing 0 pt122"/>
    <w:basedOn w:val="Bodytext2"/>
    <w:rsid w:val="00E03949"/>
    <w:rPr>
      <w:i/>
      <w:iCs/>
      <w:spacing w:val="-10"/>
      <w:sz w:val="26"/>
      <w:szCs w:val="26"/>
      <w:shd w:val="clear" w:color="auto" w:fill="FFFFFF"/>
    </w:rPr>
  </w:style>
  <w:style w:type="character" w:customStyle="1" w:styleId="Bodytext2Bold">
    <w:name w:val="Body text (2) + Bold"/>
    <w:basedOn w:val="Bodytext2"/>
    <w:rsid w:val="00E03949"/>
    <w:rPr>
      <w:b/>
      <w:bCs/>
      <w:sz w:val="26"/>
      <w:szCs w:val="26"/>
      <w:shd w:val="clear" w:color="auto" w:fill="FFFFFF"/>
    </w:rPr>
  </w:style>
  <w:style w:type="character" w:customStyle="1" w:styleId="Bodytext8">
    <w:name w:val="Body text (8)_"/>
    <w:basedOn w:val="DefaultParagraphFont"/>
    <w:link w:val="Bodytext80"/>
    <w:rsid w:val="00E03949"/>
    <w:rPr>
      <w:i/>
      <w:iCs/>
      <w:shd w:val="clear" w:color="auto" w:fill="FFFFFF"/>
    </w:rPr>
  </w:style>
  <w:style w:type="character" w:customStyle="1" w:styleId="Bodytext6">
    <w:name w:val="Body text (6)_"/>
    <w:basedOn w:val="DefaultParagraphFont"/>
    <w:link w:val="Bodytext60"/>
    <w:rsid w:val="00E03949"/>
    <w:rPr>
      <w:b/>
      <w:bCs/>
      <w:shd w:val="clear" w:color="auto" w:fill="FFFFFF"/>
    </w:rPr>
  </w:style>
  <w:style w:type="character" w:customStyle="1" w:styleId="Headerorfooter4">
    <w:name w:val="Header or footer (4)_"/>
    <w:basedOn w:val="DefaultParagraphFont"/>
    <w:link w:val="Headerorfooter40"/>
    <w:rsid w:val="00E03949"/>
    <w:rPr>
      <w:sz w:val="16"/>
      <w:szCs w:val="16"/>
      <w:shd w:val="clear" w:color="auto" w:fill="FFFFFF"/>
    </w:rPr>
  </w:style>
  <w:style w:type="character" w:customStyle="1" w:styleId="Tablecaption">
    <w:name w:val="Table caption_"/>
    <w:basedOn w:val="DefaultParagraphFont"/>
    <w:link w:val="Tablecaption0"/>
    <w:rsid w:val="00E03949"/>
    <w:rPr>
      <w:b/>
      <w:bCs/>
      <w:sz w:val="26"/>
      <w:szCs w:val="26"/>
      <w:shd w:val="clear" w:color="auto" w:fill="FFFFFF"/>
    </w:rPr>
  </w:style>
  <w:style w:type="character" w:customStyle="1" w:styleId="Bodytext2Bold2">
    <w:name w:val="Body text (2) + Bold2"/>
    <w:basedOn w:val="Bodytext2"/>
    <w:rsid w:val="00E03949"/>
    <w:rPr>
      <w:b/>
      <w:bCs/>
      <w:sz w:val="26"/>
      <w:szCs w:val="26"/>
      <w:shd w:val="clear" w:color="auto" w:fill="FFFFFF"/>
    </w:rPr>
  </w:style>
  <w:style w:type="character" w:customStyle="1" w:styleId="Bodytext23">
    <w:name w:val="Body text (2)3"/>
    <w:basedOn w:val="Bodytext2"/>
    <w:rsid w:val="00E03949"/>
    <w:rPr>
      <w:sz w:val="26"/>
      <w:szCs w:val="26"/>
      <w:shd w:val="clear" w:color="auto" w:fill="FFFFFF"/>
    </w:rPr>
  </w:style>
  <w:style w:type="character" w:customStyle="1" w:styleId="Bodytext22">
    <w:name w:val="Body text (2)2"/>
    <w:basedOn w:val="Bodytext2"/>
    <w:rsid w:val="00E03949"/>
    <w:rPr>
      <w:sz w:val="26"/>
      <w:szCs w:val="26"/>
      <w:shd w:val="clear" w:color="auto" w:fill="FFFFFF"/>
    </w:rPr>
  </w:style>
  <w:style w:type="character" w:customStyle="1" w:styleId="Bodytext285pt">
    <w:name w:val="Body text (2) + 8.5 pt"/>
    <w:basedOn w:val="Bodytext2"/>
    <w:rsid w:val="00E03949"/>
    <w:rPr>
      <w:sz w:val="17"/>
      <w:szCs w:val="17"/>
      <w:shd w:val="clear" w:color="auto" w:fill="FFFFFF"/>
    </w:rPr>
  </w:style>
  <w:style w:type="character" w:customStyle="1" w:styleId="Bodytext2Tahoma">
    <w:name w:val="Body text (2) + Tahoma"/>
    <w:aliases w:val="15 pt,Italic,Scale 70%"/>
    <w:basedOn w:val="Bodytext2"/>
    <w:rsid w:val="00E03949"/>
    <w:rPr>
      <w:rFonts w:ascii="Tahoma" w:hAnsi="Tahoma" w:cs="Tahoma"/>
      <w:i/>
      <w:iCs/>
      <w:w w:val="70"/>
      <w:sz w:val="30"/>
      <w:szCs w:val="30"/>
      <w:shd w:val="clear" w:color="auto" w:fill="FFFFFF"/>
    </w:rPr>
  </w:style>
  <w:style w:type="character" w:customStyle="1" w:styleId="Bodytext2Tahoma10">
    <w:name w:val="Body text (2) + Tahoma10"/>
    <w:aliases w:val="8.5 pt"/>
    <w:basedOn w:val="Bodytext2"/>
    <w:rsid w:val="00E03949"/>
    <w:rPr>
      <w:rFonts w:ascii="Tahoma" w:hAnsi="Tahoma" w:cs="Tahoma"/>
      <w:sz w:val="17"/>
      <w:szCs w:val="17"/>
      <w:shd w:val="clear" w:color="auto" w:fill="FFFFFF"/>
    </w:rPr>
  </w:style>
  <w:style w:type="character" w:customStyle="1" w:styleId="Bodytext2Italic4">
    <w:name w:val="Body text (2) + Italic4"/>
    <w:aliases w:val="Spacing 0 pt121"/>
    <w:basedOn w:val="Bodytext2"/>
    <w:rsid w:val="00E03949"/>
    <w:rPr>
      <w:i/>
      <w:iCs/>
      <w:spacing w:val="-10"/>
      <w:sz w:val="26"/>
      <w:szCs w:val="26"/>
      <w:shd w:val="clear" w:color="auto" w:fill="FFFFFF"/>
    </w:rPr>
  </w:style>
  <w:style w:type="character" w:customStyle="1" w:styleId="Headerorfooter3">
    <w:name w:val="Header or footer (3)_"/>
    <w:basedOn w:val="DefaultParagraphFont"/>
    <w:link w:val="Headerorfooter30"/>
    <w:rsid w:val="00E03949"/>
    <w:rPr>
      <w:shd w:val="clear" w:color="auto" w:fill="FFFFFF"/>
    </w:rPr>
  </w:style>
  <w:style w:type="character" w:customStyle="1" w:styleId="Bodytext210pt">
    <w:name w:val="Body text (2) + 10 pt"/>
    <w:basedOn w:val="Bodytext2"/>
    <w:rsid w:val="00E03949"/>
    <w:rPr>
      <w:sz w:val="20"/>
      <w:szCs w:val="20"/>
      <w:shd w:val="clear" w:color="auto" w:fill="FFFFFF"/>
    </w:rPr>
  </w:style>
  <w:style w:type="character" w:customStyle="1" w:styleId="Bodytext28pt">
    <w:name w:val="Body text (2) + 8 pt"/>
    <w:basedOn w:val="Bodytext2"/>
    <w:rsid w:val="00E03949"/>
    <w:rPr>
      <w:sz w:val="16"/>
      <w:szCs w:val="16"/>
      <w:shd w:val="clear" w:color="auto" w:fill="FFFFFF"/>
    </w:rPr>
  </w:style>
  <w:style w:type="character" w:customStyle="1" w:styleId="Bodytext7">
    <w:name w:val="Body text (7)_"/>
    <w:basedOn w:val="DefaultParagraphFont"/>
    <w:link w:val="Bodytext70"/>
    <w:rsid w:val="00E03949"/>
    <w:rPr>
      <w:shd w:val="clear" w:color="auto" w:fill="FFFFFF"/>
    </w:rPr>
  </w:style>
  <w:style w:type="character" w:customStyle="1" w:styleId="Bodytext712pt">
    <w:name w:val="Body text (7) + 12 pt"/>
    <w:aliases w:val="Bold"/>
    <w:basedOn w:val="Bodytext7"/>
    <w:rsid w:val="00E03949"/>
    <w:rPr>
      <w:b/>
      <w:bCs/>
      <w:sz w:val="24"/>
      <w:szCs w:val="24"/>
      <w:shd w:val="clear" w:color="auto" w:fill="FFFFFF"/>
    </w:rPr>
  </w:style>
  <w:style w:type="character" w:customStyle="1" w:styleId="Bodytext15">
    <w:name w:val="Body text (15)_"/>
    <w:basedOn w:val="DefaultParagraphFont"/>
    <w:link w:val="Bodytext150"/>
    <w:rsid w:val="00E03949"/>
    <w:rPr>
      <w:i/>
      <w:iCs/>
      <w:spacing w:val="-10"/>
      <w:sz w:val="21"/>
      <w:szCs w:val="21"/>
      <w:shd w:val="clear" w:color="auto" w:fill="FFFFFF"/>
    </w:rPr>
  </w:style>
  <w:style w:type="character" w:customStyle="1" w:styleId="Bodytext1510pt">
    <w:name w:val="Body text (15) + 10 pt"/>
    <w:aliases w:val="Not Italic,Spacing 0 pt120"/>
    <w:basedOn w:val="Bodytext15"/>
    <w:rsid w:val="00E03949"/>
    <w:rPr>
      <w:i/>
      <w:iCs/>
      <w:spacing w:val="0"/>
      <w:sz w:val="20"/>
      <w:szCs w:val="20"/>
      <w:shd w:val="clear" w:color="auto" w:fill="FFFFFF"/>
    </w:rPr>
  </w:style>
  <w:style w:type="character" w:customStyle="1" w:styleId="Bodytext1510pt1">
    <w:name w:val="Body text (15) + 10 pt1"/>
    <w:aliases w:val="Not Italic60,Spacing 0 pt119"/>
    <w:basedOn w:val="Bodytext15"/>
    <w:rsid w:val="00E03949"/>
    <w:rPr>
      <w:i/>
      <w:iCs/>
      <w:spacing w:val="0"/>
      <w:sz w:val="20"/>
      <w:szCs w:val="20"/>
      <w:u w:val="single"/>
      <w:shd w:val="clear" w:color="auto" w:fill="FFFFFF"/>
    </w:rPr>
  </w:style>
  <w:style w:type="character" w:customStyle="1" w:styleId="Bodytext15Constantia">
    <w:name w:val="Body text (15) + Constantia"/>
    <w:aliases w:val="11.5 pt,Spacing -1 pt"/>
    <w:basedOn w:val="Bodytext15"/>
    <w:rsid w:val="00E03949"/>
    <w:rPr>
      <w:rFonts w:ascii="Constantia" w:hAnsi="Constantia" w:cs="Constantia"/>
      <w:i/>
      <w:iCs/>
      <w:spacing w:val="-20"/>
      <w:sz w:val="23"/>
      <w:szCs w:val="23"/>
      <w:shd w:val="clear" w:color="auto" w:fill="FFFFFF"/>
    </w:rPr>
  </w:style>
  <w:style w:type="character" w:customStyle="1" w:styleId="Bodytext7105pt">
    <w:name w:val="Body text (7) + 10.5 pt"/>
    <w:aliases w:val="Italic76,Spacing 0 pt118"/>
    <w:basedOn w:val="Bodytext7"/>
    <w:rsid w:val="00E03949"/>
    <w:rPr>
      <w:i/>
      <w:iCs/>
      <w:spacing w:val="-10"/>
      <w:sz w:val="21"/>
      <w:szCs w:val="21"/>
      <w:shd w:val="clear" w:color="auto" w:fill="FFFFFF"/>
      <w:lang w:val="en-US" w:eastAsia="en-US"/>
    </w:rPr>
  </w:style>
  <w:style w:type="character" w:customStyle="1" w:styleId="Bodytext2105pt">
    <w:name w:val="Body text (2) + 10.5 pt"/>
    <w:aliases w:val="Italic75,Spacing 0 pt117"/>
    <w:basedOn w:val="Bodytext2"/>
    <w:rsid w:val="00E03949"/>
    <w:rPr>
      <w:i/>
      <w:iCs/>
      <w:spacing w:val="-10"/>
      <w:sz w:val="21"/>
      <w:szCs w:val="21"/>
      <w:shd w:val="clear" w:color="auto" w:fill="FFFFFF"/>
      <w:lang w:val="en-US" w:eastAsia="en-US"/>
    </w:rPr>
  </w:style>
  <w:style w:type="character" w:customStyle="1" w:styleId="Bodytext265pt">
    <w:name w:val="Body text (2) + 6.5 pt"/>
    <w:basedOn w:val="Bodytext2"/>
    <w:rsid w:val="00E03949"/>
    <w:rPr>
      <w:sz w:val="13"/>
      <w:szCs w:val="13"/>
      <w:shd w:val="clear" w:color="auto" w:fill="FFFFFF"/>
    </w:rPr>
  </w:style>
  <w:style w:type="character" w:customStyle="1" w:styleId="Bodytext2105pt5">
    <w:name w:val="Body text (2) + 10.5 pt5"/>
    <w:basedOn w:val="Bodytext2"/>
    <w:rsid w:val="00E03949"/>
    <w:rPr>
      <w:sz w:val="21"/>
      <w:szCs w:val="21"/>
      <w:shd w:val="clear" w:color="auto" w:fill="FFFFFF"/>
      <w:lang w:val="en-US" w:eastAsia="en-US"/>
    </w:rPr>
  </w:style>
  <w:style w:type="character" w:customStyle="1" w:styleId="Tablecaption2">
    <w:name w:val="Table caption (2)_"/>
    <w:basedOn w:val="DefaultParagraphFont"/>
    <w:link w:val="Tablecaption20"/>
    <w:rsid w:val="00E03949"/>
    <w:rPr>
      <w:i/>
      <w:iCs/>
      <w:spacing w:val="-10"/>
      <w:sz w:val="21"/>
      <w:szCs w:val="21"/>
      <w:shd w:val="clear" w:color="auto" w:fill="FFFFFF"/>
    </w:rPr>
  </w:style>
  <w:style w:type="character" w:customStyle="1" w:styleId="Tablecaption210pt">
    <w:name w:val="Table caption (2) + 10 pt"/>
    <w:aliases w:val="Not Italic59,Spacing 0 pt116"/>
    <w:basedOn w:val="Tablecaption2"/>
    <w:rsid w:val="00E03949"/>
    <w:rPr>
      <w:i/>
      <w:iCs/>
      <w:spacing w:val="0"/>
      <w:sz w:val="20"/>
      <w:szCs w:val="20"/>
      <w:shd w:val="clear" w:color="auto" w:fill="FFFFFF"/>
    </w:rPr>
  </w:style>
  <w:style w:type="character" w:customStyle="1" w:styleId="Tablecaption210pt1">
    <w:name w:val="Table caption (2) + 10 pt1"/>
    <w:aliases w:val="Not Italic58,Spacing 0 pt115"/>
    <w:basedOn w:val="Tablecaption2"/>
    <w:rsid w:val="00E03949"/>
    <w:rPr>
      <w:i/>
      <w:iCs/>
      <w:spacing w:val="0"/>
      <w:sz w:val="20"/>
      <w:szCs w:val="20"/>
      <w:u w:val="single"/>
      <w:shd w:val="clear" w:color="auto" w:fill="FFFFFF"/>
    </w:rPr>
  </w:style>
  <w:style w:type="character" w:customStyle="1" w:styleId="Footnote">
    <w:name w:val="Footnote_"/>
    <w:basedOn w:val="DefaultParagraphFont"/>
    <w:link w:val="Footnote0"/>
    <w:rsid w:val="00E03949"/>
    <w:rPr>
      <w:i/>
      <w:iCs/>
      <w:spacing w:val="-10"/>
      <w:sz w:val="21"/>
      <w:szCs w:val="21"/>
      <w:shd w:val="clear" w:color="auto" w:fill="FFFFFF"/>
    </w:rPr>
  </w:style>
  <w:style w:type="character" w:customStyle="1" w:styleId="Footnote10pt">
    <w:name w:val="Footnote + 10 pt"/>
    <w:aliases w:val="Not Italic57,Spacing 0 pt114"/>
    <w:basedOn w:val="Footnote"/>
    <w:rsid w:val="00E03949"/>
    <w:rPr>
      <w:i/>
      <w:iCs/>
      <w:spacing w:val="0"/>
      <w:sz w:val="20"/>
      <w:szCs w:val="20"/>
      <w:shd w:val="clear" w:color="auto" w:fill="FFFFFF"/>
    </w:rPr>
  </w:style>
  <w:style w:type="character" w:customStyle="1" w:styleId="Footnote10pt1">
    <w:name w:val="Footnote + 10 pt1"/>
    <w:aliases w:val="Not Italic56,Spacing 0 pt113"/>
    <w:basedOn w:val="Footnote"/>
    <w:rsid w:val="00E03949"/>
    <w:rPr>
      <w:i/>
      <w:iCs/>
      <w:spacing w:val="0"/>
      <w:sz w:val="20"/>
      <w:szCs w:val="20"/>
      <w:u w:val="single"/>
      <w:shd w:val="clear" w:color="auto" w:fill="FFFFFF"/>
    </w:rPr>
  </w:style>
  <w:style w:type="character" w:customStyle="1" w:styleId="Footnote11pt">
    <w:name w:val="Footnote + 11 pt"/>
    <w:aliases w:val="Spacing 0 pt112"/>
    <w:basedOn w:val="Footnote"/>
    <w:rsid w:val="00E03949"/>
    <w:rPr>
      <w:i/>
      <w:iCs/>
      <w:spacing w:val="0"/>
      <w:sz w:val="22"/>
      <w:szCs w:val="22"/>
      <w:shd w:val="clear" w:color="auto" w:fill="FFFFFF"/>
    </w:rPr>
  </w:style>
  <w:style w:type="character" w:customStyle="1" w:styleId="Footnote2">
    <w:name w:val="Footnote (2)_"/>
    <w:basedOn w:val="DefaultParagraphFont"/>
    <w:link w:val="Footnote20"/>
    <w:rsid w:val="00E03949"/>
    <w:rPr>
      <w:shd w:val="clear" w:color="auto" w:fill="FFFFFF"/>
    </w:rPr>
  </w:style>
  <w:style w:type="character" w:customStyle="1" w:styleId="Footnote2105pt">
    <w:name w:val="Footnote (2) + 10.5 pt"/>
    <w:aliases w:val="Italic74,Spacing 0 pt111"/>
    <w:basedOn w:val="Footnote2"/>
    <w:rsid w:val="00E03949"/>
    <w:rPr>
      <w:i/>
      <w:iCs/>
      <w:spacing w:val="-10"/>
      <w:sz w:val="21"/>
      <w:szCs w:val="21"/>
      <w:shd w:val="clear" w:color="auto" w:fill="FFFFFF"/>
      <w:lang w:val="en-US" w:eastAsia="en-US"/>
    </w:rPr>
  </w:style>
  <w:style w:type="character" w:customStyle="1" w:styleId="Headerorfooter5">
    <w:name w:val="Header or footer (5)_"/>
    <w:basedOn w:val="DefaultParagraphFont"/>
    <w:link w:val="Headerorfooter50"/>
    <w:rsid w:val="00E03949"/>
    <w:rPr>
      <w:i/>
      <w:iCs/>
      <w:sz w:val="26"/>
      <w:szCs w:val="26"/>
      <w:shd w:val="clear" w:color="auto" w:fill="FFFFFF"/>
    </w:rPr>
  </w:style>
  <w:style w:type="character" w:customStyle="1" w:styleId="Bodytext2SmallCaps">
    <w:name w:val="Body text (2) + Small Caps"/>
    <w:basedOn w:val="Bodytext2"/>
    <w:rsid w:val="00E03949"/>
    <w:rPr>
      <w:smallCaps/>
      <w:sz w:val="26"/>
      <w:szCs w:val="26"/>
      <w:shd w:val="clear" w:color="auto" w:fill="FFFFFF"/>
    </w:rPr>
  </w:style>
  <w:style w:type="character" w:customStyle="1" w:styleId="Bodytext2Italic3">
    <w:name w:val="Body text (2) + Italic3"/>
    <w:aliases w:val="Spacing -2 pt"/>
    <w:basedOn w:val="Bodytext2"/>
    <w:rsid w:val="00E03949"/>
    <w:rPr>
      <w:i/>
      <w:iCs/>
      <w:spacing w:val="-40"/>
      <w:sz w:val="26"/>
      <w:szCs w:val="26"/>
      <w:shd w:val="clear" w:color="auto" w:fill="FFFFFF"/>
    </w:rPr>
  </w:style>
  <w:style w:type="character" w:customStyle="1" w:styleId="Bodytext212pt">
    <w:name w:val="Body text (2) + 12 pt"/>
    <w:aliases w:val="Bold31"/>
    <w:basedOn w:val="Bodytext2"/>
    <w:rsid w:val="00E03949"/>
    <w:rPr>
      <w:b/>
      <w:bCs/>
      <w:sz w:val="24"/>
      <w:szCs w:val="24"/>
      <w:shd w:val="clear" w:color="auto" w:fill="FFFFFF"/>
    </w:rPr>
  </w:style>
  <w:style w:type="character" w:customStyle="1" w:styleId="Bodytext2Italic2">
    <w:name w:val="Body text (2) + Italic2"/>
    <w:basedOn w:val="Bodytext2"/>
    <w:rsid w:val="00E03949"/>
    <w:rPr>
      <w:i/>
      <w:iCs/>
      <w:sz w:val="26"/>
      <w:szCs w:val="26"/>
      <w:shd w:val="clear" w:color="auto" w:fill="FFFFFF"/>
    </w:rPr>
  </w:style>
  <w:style w:type="character" w:customStyle="1" w:styleId="Bodytext16">
    <w:name w:val="Body text (16)_"/>
    <w:basedOn w:val="DefaultParagraphFont"/>
    <w:link w:val="Bodytext160"/>
    <w:rsid w:val="00E03949"/>
    <w:rPr>
      <w:sz w:val="17"/>
      <w:szCs w:val="17"/>
      <w:shd w:val="clear" w:color="auto" w:fill="FFFFFF"/>
    </w:rPr>
  </w:style>
  <w:style w:type="character" w:customStyle="1" w:styleId="Bodytext17">
    <w:name w:val="Body text (17)_"/>
    <w:basedOn w:val="DefaultParagraphFont"/>
    <w:link w:val="Bodytext170"/>
    <w:rsid w:val="00E03949"/>
    <w:rPr>
      <w:rFonts w:ascii="Tahoma" w:hAnsi="Tahoma" w:cs="Tahoma"/>
      <w:spacing w:val="-10"/>
      <w:sz w:val="14"/>
      <w:szCs w:val="14"/>
      <w:shd w:val="clear" w:color="auto" w:fill="FFFFFF"/>
    </w:rPr>
  </w:style>
  <w:style w:type="character" w:customStyle="1" w:styleId="Bodytext18">
    <w:name w:val="Body text (18)_"/>
    <w:basedOn w:val="DefaultParagraphFont"/>
    <w:link w:val="Bodytext180"/>
    <w:rsid w:val="00E03949"/>
    <w:rPr>
      <w:rFonts w:ascii="Tahoma" w:hAnsi="Tahoma" w:cs="Tahoma"/>
      <w:b/>
      <w:bCs/>
      <w:spacing w:val="-10"/>
      <w:sz w:val="15"/>
      <w:szCs w:val="15"/>
      <w:shd w:val="clear" w:color="auto" w:fill="FFFFFF"/>
      <w:lang w:val="es-ES_tradnl" w:eastAsia="es-ES_tradnl"/>
    </w:rPr>
  </w:style>
  <w:style w:type="character" w:customStyle="1" w:styleId="Bodytext18TimesNewRoman">
    <w:name w:val="Body text (18) + Times New Roman"/>
    <w:aliases w:val="9.5 pt,Italic73"/>
    <w:basedOn w:val="Bodytext18"/>
    <w:rsid w:val="00E03949"/>
    <w:rPr>
      <w:rFonts w:ascii="Times New Roman" w:hAnsi="Times New Roman" w:cs="Times New Roman"/>
      <w:b/>
      <w:bCs/>
      <w:i/>
      <w:iCs/>
      <w:spacing w:val="-10"/>
      <w:sz w:val="19"/>
      <w:szCs w:val="19"/>
      <w:shd w:val="clear" w:color="auto" w:fill="FFFFFF"/>
      <w:lang w:val="es-ES_tradnl" w:eastAsia="es-ES_tradnl"/>
    </w:rPr>
  </w:style>
  <w:style w:type="character" w:customStyle="1" w:styleId="Bodytext18TimesNewRoman2">
    <w:name w:val="Body text (18) + Times New Roman2"/>
    <w:aliases w:val="8.5 pt6,Not Bold11,Spacing 0 pt110"/>
    <w:basedOn w:val="Bodytext18"/>
    <w:rsid w:val="00E03949"/>
    <w:rPr>
      <w:rFonts w:ascii="Times New Roman" w:hAnsi="Times New Roman" w:cs="Times New Roman"/>
      <w:b/>
      <w:bCs/>
      <w:spacing w:val="0"/>
      <w:sz w:val="17"/>
      <w:szCs w:val="17"/>
      <w:shd w:val="clear" w:color="auto" w:fill="FFFFFF"/>
      <w:lang w:val="es-ES_tradnl" w:eastAsia="es-ES_tradnl"/>
    </w:rPr>
  </w:style>
  <w:style w:type="character" w:customStyle="1" w:styleId="Bodytext19">
    <w:name w:val="Body text (19)_"/>
    <w:basedOn w:val="DefaultParagraphFont"/>
    <w:link w:val="Bodytext191"/>
    <w:rsid w:val="00E03949"/>
    <w:rPr>
      <w:sz w:val="17"/>
      <w:szCs w:val="17"/>
      <w:shd w:val="clear" w:color="auto" w:fill="FFFFFF"/>
      <w:lang w:val="es-ES_tradnl" w:eastAsia="es-ES_tradnl"/>
    </w:rPr>
  </w:style>
  <w:style w:type="character" w:customStyle="1" w:styleId="Bodytext190">
    <w:name w:val="Body text (19)"/>
    <w:basedOn w:val="Bodytext19"/>
    <w:rsid w:val="00E03949"/>
    <w:rPr>
      <w:sz w:val="17"/>
      <w:szCs w:val="17"/>
      <w:shd w:val="clear" w:color="auto" w:fill="FFFFFF"/>
      <w:lang w:val="es-ES_tradnl" w:eastAsia="es-ES_tradnl"/>
    </w:rPr>
  </w:style>
  <w:style w:type="character" w:customStyle="1" w:styleId="Bodytext9">
    <w:name w:val="Body text (9)_"/>
    <w:basedOn w:val="DefaultParagraphFont"/>
    <w:link w:val="Bodytext90"/>
    <w:rsid w:val="00E03949"/>
    <w:rPr>
      <w:sz w:val="17"/>
      <w:szCs w:val="17"/>
      <w:shd w:val="clear" w:color="auto" w:fill="FFFFFF"/>
    </w:rPr>
  </w:style>
  <w:style w:type="character" w:customStyle="1" w:styleId="Bodytext200">
    <w:name w:val="Body text (20)_"/>
    <w:basedOn w:val="DefaultParagraphFont"/>
    <w:link w:val="Bodytext201"/>
    <w:rsid w:val="00E03949"/>
    <w:rPr>
      <w:sz w:val="17"/>
      <w:szCs w:val="17"/>
      <w:shd w:val="clear" w:color="auto" w:fill="FFFFFF"/>
    </w:rPr>
  </w:style>
  <w:style w:type="character" w:customStyle="1" w:styleId="Bodytext20Spacing0pt">
    <w:name w:val="Body text (20) + Spacing 0 pt"/>
    <w:basedOn w:val="Bodytext200"/>
    <w:rsid w:val="00E03949"/>
    <w:rPr>
      <w:spacing w:val="-10"/>
      <w:sz w:val="17"/>
      <w:szCs w:val="17"/>
      <w:shd w:val="clear" w:color="auto" w:fill="FFFFFF"/>
    </w:rPr>
  </w:style>
  <w:style w:type="character" w:customStyle="1" w:styleId="Bodytext220">
    <w:name w:val="Body text (22)_"/>
    <w:basedOn w:val="DefaultParagraphFont"/>
    <w:link w:val="Bodytext221"/>
    <w:rsid w:val="00E03949"/>
    <w:rPr>
      <w:rFonts w:ascii="Tahoma" w:hAnsi="Tahoma" w:cs="Tahoma"/>
      <w:spacing w:val="-10"/>
      <w:sz w:val="15"/>
      <w:szCs w:val="15"/>
      <w:shd w:val="clear" w:color="auto" w:fill="FFFFFF"/>
    </w:rPr>
  </w:style>
  <w:style w:type="character" w:customStyle="1" w:styleId="Bodytext2045pt">
    <w:name w:val="Body text (20) + 4.5 pt"/>
    <w:aliases w:val="Spacing 0 pt109"/>
    <w:basedOn w:val="Bodytext200"/>
    <w:rsid w:val="00E03949"/>
    <w:rPr>
      <w:spacing w:val="-10"/>
      <w:sz w:val="9"/>
      <w:szCs w:val="9"/>
      <w:shd w:val="clear" w:color="auto" w:fill="FFFFFF"/>
    </w:rPr>
  </w:style>
  <w:style w:type="character" w:customStyle="1" w:styleId="Bodytext11">
    <w:name w:val="Body text (11)_"/>
    <w:basedOn w:val="DefaultParagraphFont"/>
    <w:link w:val="Bodytext110"/>
    <w:rsid w:val="00E03949"/>
    <w:rPr>
      <w:shd w:val="clear" w:color="auto" w:fill="FFFFFF"/>
    </w:rPr>
  </w:style>
  <w:style w:type="character" w:customStyle="1" w:styleId="Bodytext230">
    <w:name w:val="Body text (23)_"/>
    <w:basedOn w:val="DefaultParagraphFont"/>
    <w:link w:val="Bodytext231"/>
    <w:rsid w:val="00E03949"/>
    <w:rPr>
      <w:sz w:val="17"/>
      <w:szCs w:val="17"/>
      <w:shd w:val="clear" w:color="auto" w:fill="FFFFFF"/>
    </w:rPr>
  </w:style>
  <w:style w:type="character" w:customStyle="1" w:styleId="Bodytext210">
    <w:name w:val="Body text (21)_"/>
    <w:basedOn w:val="DefaultParagraphFont"/>
    <w:link w:val="Bodytext211"/>
    <w:rsid w:val="00E03949"/>
    <w:rPr>
      <w:sz w:val="16"/>
      <w:szCs w:val="16"/>
      <w:shd w:val="clear" w:color="auto" w:fill="FFFFFF"/>
    </w:rPr>
  </w:style>
  <w:style w:type="character" w:customStyle="1" w:styleId="Bodytext24">
    <w:name w:val="Body text (24)_"/>
    <w:basedOn w:val="DefaultParagraphFont"/>
    <w:link w:val="Bodytext240"/>
    <w:rsid w:val="00E03949"/>
    <w:rPr>
      <w:spacing w:val="-10"/>
      <w:sz w:val="17"/>
      <w:szCs w:val="17"/>
      <w:shd w:val="clear" w:color="auto" w:fill="FFFFFF"/>
    </w:rPr>
  </w:style>
  <w:style w:type="character" w:customStyle="1" w:styleId="Bodytext24Spacing0pt">
    <w:name w:val="Body text (24) + Spacing 0 pt"/>
    <w:basedOn w:val="Bodytext24"/>
    <w:rsid w:val="00E03949"/>
    <w:rPr>
      <w:spacing w:val="0"/>
      <w:sz w:val="17"/>
      <w:szCs w:val="17"/>
      <w:shd w:val="clear" w:color="auto" w:fill="FFFFFF"/>
    </w:rPr>
  </w:style>
  <w:style w:type="character" w:customStyle="1" w:styleId="Bodytext2Tahoma9">
    <w:name w:val="Body text (2) + Tahoma9"/>
    <w:aliases w:val="7.5 pt,Spacing 0 pt108"/>
    <w:basedOn w:val="Bodytext2"/>
    <w:rsid w:val="00E03949"/>
    <w:rPr>
      <w:rFonts w:ascii="Tahoma" w:hAnsi="Tahoma" w:cs="Tahoma"/>
      <w:spacing w:val="-10"/>
      <w:sz w:val="15"/>
      <w:szCs w:val="15"/>
      <w:shd w:val="clear" w:color="auto" w:fill="FFFFFF"/>
    </w:rPr>
  </w:style>
  <w:style w:type="character" w:customStyle="1" w:styleId="Bodytext2Tahoma8">
    <w:name w:val="Body text (2) + Tahoma8"/>
    <w:aliases w:val="7 pt,Spacing 0 pt107"/>
    <w:basedOn w:val="Bodytext2"/>
    <w:rsid w:val="00E03949"/>
    <w:rPr>
      <w:rFonts w:ascii="Tahoma" w:hAnsi="Tahoma" w:cs="Tahoma"/>
      <w:spacing w:val="-10"/>
      <w:sz w:val="14"/>
      <w:szCs w:val="14"/>
      <w:shd w:val="clear" w:color="auto" w:fill="FFFFFF"/>
    </w:rPr>
  </w:style>
  <w:style w:type="character" w:customStyle="1" w:styleId="Bodytext28pt6">
    <w:name w:val="Body text (2) + 8 pt6"/>
    <w:basedOn w:val="Bodytext2"/>
    <w:rsid w:val="00E03949"/>
    <w:rPr>
      <w:sz w:val="16"/>
      <w:szCs w:val="16"/>
      <w:shd w:val="clear" w:color="auto" w:fill="FFFFFF"/>
      <w:lang w:val="en-US" w:eastAsia="en-US"/>
    </w:rPr>
  </w:style>
  <w:style w:type="character" w:customStyle="1" w:styleId="Bodytext29pt">
    <w:name w:val="Body text (2) + 9 pt"/>
    <w:aliases w:val="Italic72,Spacing 0 pt106"/>
    <w:basedOn w:val="Bodytext2"/>
    <w:rsid w:val="00E03949"/>
    <w:rPr>
      <w:i/>
      <w:iCs/>
      <w:spacing w:val="-10"/>
      <w:sz w:val="18"/>
      <w:szCs w:val="18"/>
      <w:shd w:val="clear" w:color="auto" w:fill="FFFFFF"/>
      <w:lang w:val="en-US" w:eastAsia="en-US"/>
    </w:rPr>
  </w:style>
  <w:style w:type="character" w:customStyle="1" w:styleId="Bodytext295pt">
    <w:name w:val="Body text (2) + 9.5 pt"/>
    <w:aliases w:val="Italic71,Spacing 0 pt105"/>
    <w:basedOn w:val="Bodytext2"/>
    <w:rsid w:val="00E03949"/>
    <w:rPr>
      <w:i/>
      <w:iCs/>
      <w:spacing w:val="-10"/>
      <w:sz w:val="19"/>
      <w:szCs w:val="19"/>
      <w:shd w:val="clear" w:color="auto" w:fill="FFFFFF"/>
      <w:lang w:val="es-ES_tradnl" w:eastAsia="es-ES_tradnl"/>
    </w:rPr>
  </w:style>
  <w:style w:type="character" w:customStyle="1" w:styleId="Bodytext29pt7">
    <w:name w:val="Body text (2) + 9 pt7"/>
    <w:basedOn w:val="Bodytext2"/>
    <w:rsid w:val="00E03949"/>
    <w:rPr>
      <w:sz w:val="18"/>
      <w:szCs w:val="18"/>
      <w:shd w:val="clear" w:color="auto" w:fill="FFFFFF"/>
    </w:rPr>
  </w:style>
  <w:style w:type="character" w:customStyle="1" w:styleId="Bodytext285pt9">
    <w:name w:val="Body text (2) + 8.5 pt9"/>
    <w:basedOn w:val="Bodytext2"/>
    <w:rsid w:val="00E03949"/>
    <w:rPr>
      <w:spacing w:val="0"/>
      <w:sz w:val="17"/>
      <w:szCs w:val="17"/>
      <w:shd w:val="clear" w:color="auto" w:fill="FFFFFF"/>
    </w:rPr>
  </w:style>
  <w:style w:type="character" w:customStyle="1" w:styleId="Bodytext2Tahoma7">
    <w:name w:val="Body text (2) + Tahoma7"/>
    <w:aliases w:val="8.5 pt5,Spacing 0 pt104"/>
    <w:basedOn w:val="Bodytext2"/>
    <w:rsid w:val="00E03949"/>
    <w:rPr>
      <w:rFonts w:ascii="Tahoma" w:hAnsi="Tahoma" w:cs="Tahoma"/>
      <w:spacing w:val="-10"/>
      <w:sz w:val="17"/>
      <w:szCs w:val="17"/>
      <w:shd w:val="clear" w:color="auto" w:fill="FFFFFF"/>
      <w:lang w:val="fr-FR" w:eastAsia="fr-FR"/>
    </w:rPr>
  </w:style>
  <w:style w:type="character" w:customStyle="1" w:styleId="Bodytext2Tahoma6">
    <w:name w:val="Body text (2) + Tahoma6"/>
    <w:aliases w:val="7.5 pt12,Bold30,Spacing 0 pt103"/>
    <w:basedOn w:val="Bodytext2"/>
    <w:rsid w:val="00E03949"/>
    <w:rPr>
      <w:rFonts w:ascii="Tahoma" w:hAnsi="Tahoma" w:cs="Tahoma"/>
      <w:b/>
      <w:bCs/>
      <w:spacing w:val="-10"/>
      <w:sz w:val="15"/>
      <w:szCs w:val="15"/>
      <w:shd w:val="clear" w:color="auto" w:fill="FFFFFF"/>
      <w:lang w:val="es-ES_tradnl" w:eastAsia="es-ES_tradnl"/>
    </w:rPr>
  </w:style>
  <w:style w:type="character" w:customStyle="1" w:styleId="Bodytext2Spacing0pt">
    <w:name w:val="Body text (2) + Spacing 0 pt"/>
    <w:basedOn w:val="Bodytext2"/>
    <w:rsid w:val="00E03949"/>
    <w:rPr>
      <w:spacing w:val="-10"/>
      <w:sz w:val="26"/>
      <w:szCs w:val="26"/>
      <w:shd w:val="clear" w:color="auto" w:fill="FFFFFF"/>
    </w:rPr>
  </w:style>
  <w:style w:type="character" w:customStyle="1" w:styleId="Bodytext25">
    <w:name w:val="Body text (25)_"/>
    <w:basedOn w:val="DefaultParagraphFont"/>
    <w:link w:val="Bodytext251"/>
    <w:rsid w:val="00E03949"/>
    <w:rPr>
      <w:sz w:val="21"/>
      <w:szCs w:val="21"/>
      <w:shd w:val="clear" w:color="auto" w:fill="FFFFFF"/>
    </w:rPr>
  </w:style>
  <w:style w:type="character" w:customStyle="1" w:styleId="Bodytext25Tahoma">
    <w:name w:val="Body text (25) + Tahoma"/>
    <w:aliases w:val="13 pt"/>
    <w:basedOn w:val="Bodytext25"/>
    <w:rsid w:val="00E03949"/>
    <w:rPr>
      <w:rFonts w:ascii="Tahoma" w:hAnsi="Tahoma" w:cs="Tahoma"/>
      <w:w w:val="100"/>
      <w:sz w:val="26"/>
      <w:szCs w:val="26"/>
      <w:shd w:val="clear" w:color="auto" w:fill="FFFFFF"/>
    </w:rPr>
  </w:style>
  <w:style w:type="character" w:customStyle="1" w:styleId="Bodytext25SmallCaps">
    <w:name w:val="Body text (25) + Small Caps"/>
    <w:basedOn w:val="Bodytext25"/>
    <w:rsid w:val="00E03949"/>
    <w:rPr>
      <w:smallCaps/>
      <w:sz w:val="21"/>
      <w:szCs w:val="21"/>
      <w:shd w:val="clear" w:color="auto" w:fill="FFFFFF"/>
    </w:rPr>
  </w:style>
  <w:style w:type="character" w:customStyle="1" w:styleId="Bodytext250">
    <w:name w:val="Body text (25)"/>
    <w:basedOn w:val="Bodytext25"/>
    <w:rsid w:val="00E03949"/>
    <w:rPr>
      <w:sz w:val="21"/>
      <w:szCs w:val="21"/>
      <w:u w:val="single"/>
      <w:shd w:val="clear" w:color="auto" w:fill="FFFFFF"/>
      <w:lang w:val="en-US" w:eastAsia="en-US"/>
    </w:rPr>
  </w:style>
  <w:style w:type="character" w:customStyle="1" w:styleId="Bodytext26">
    <w:name w:val="Body text (26)_"/>
    <w:basedOn w:val="DefaultParagraphFont"/>
    <w:link w:val="Bodytext260"/>
    <w:rsid w:val="00E03949"/>
    <w:rPr>
      <w:sz w:val="19"/>
      <w:szCs w:val="19"/>
      <w:shd w:val="clear" w:color="auto" w:fill="FFFFFF"/>
      <w:lang w:val="es-ES_tradnl" w:eastAsia="es-ES_tradnl"/>
    </w:rPr>
  </w:style>
  <w:style w:type="character" w:customStyle="1" w:styleId="Bodytext26Tahoma">
    <w:name w:val="Body text (26) + Tahoma"/>
    <w:aliases w:val="13 pt1"/>
    <w:basedOn w:val="Bodytext26"/>
    <w:rsid w:val="00E03949"/>
    <w:rPr>
      <w:rFonts w:ascii="Tahoma" w:hAnsi="Tahoma" w:cs="Tahoma"/>
      <w:w w:val="100"/>
      <w:sz w:val="26"/>
      <w:szCs w:val="26"/>
      <w:shd w:val="clear" w:color="auto" w:fill="FFFFFF"/>
      <w:lang w:val="en-US" w:eastAsia="en-US"/>
    </w:rPr>
  </w:style>
  <w:style w:type="character" w:customStyle="1" w:styleId="Bodytext26SmallCaps">
    <w:name w:val="Body text (26) + Small Caps"/>
    <w:basedOn w:val="Bodytext26"/>
    <w:rsid w:val="00E03949"/>
    <w:rPr>
      <w:smallCaps/>
      <w:sz w:val="19"/>
      <w:szCs w:val="19"/>
      <w:shd w:val="clear" w:color="auto" w:fill="FFFFFF"/>
      <w:lang w:val="fr-FR" w:eastAsia="fr-FR"/>
    </w:rPr>
  </w:style>
  <w:style w:type="character" w:customStyle="1" w:styleId="Bodytext26105pt">
    <w:name w:val="Body text (26) + 10.5 pt"/>
    <w:basedOn w:val="Bodytext26"/>
    <w:rsid w:val="00E03949"/>
    <w:rPr>
      <w:sz w:val="21"/>
      <w:szCs w:val="21"/>
      <w:shd w:val="clear" w:color="auto" w:fill="FFFFFF"/>
      <w:lang w:val="es-ES_tradnl" w:eastAsia="es-ES_tradnl"/>
    </w:rPr>
  </w:style>
  <w:style w:type="character" w:customStyle="1" w:styleId="Bodytext27">
    <w:name w:val="Body text (27)_"/>
    <w:basedOn w:val="DefaultParagraphFont"/>
    <w:link w:val="Bodytext271"/>
    <w:rsid w:val="00E03949"/>
    <w:rPr>
      <w:shd w:val="clear" w:color="auto" w:fill="FFFFFF"/>
    </w:rPr>
  </w:style>
  <w:style w:type="character" w:customStyle="1" w:styleId="Bodytext2713pt">
    <w:name w:val="Body text (27) + 13 pt"/>
    <w:aliases w:val="Bold29,Italic70,Spacing 0 pt102"/>
    <w:basedOn w:val="Bodytext27"/>
    <w:rsid w:val="00E03949"/>
    <w:rPr>
      <w:b/>
      <w:bCs/>
      <w:i/>
      <w:iCs/>
      <w:spacing w:val="-10"/>
      <w:sz w:val="26"/>
      <w:szCs w:val="26"/>
      <w:shd w:val="clear" w:color="auto" w:fill="FFFFFF"/>
    </w:rPr>
  </w:style>
  <w:style w:type="character" w:customStyle="1" w:styleId="Bodytext27Georgia">
    <w:name w:val="Body text (27) + Georgia"/>
    <w:aliases w:val="9.5 pt3,Spacing -1 pt22"/>
    <w:basedOn w:val="Bodytext27"/>
    <w:rsid w:val="00E03949"/>
    <w:rPr>
      <w:rFonts w:ascii="Georgia" w:hAnsi="Georgia" w:cs="Georgia"/>
      <w:spacing w:val="-30"/>
      <w:sz w:val="19"/>
      <w:szCs w:val="19"/>
      <w:shd w:val="clear" w:color="auto" w:fill="FFFFFF"/>
    </w:rPr>
  </w:style>
  <w:style w:type="character" w:customStyle="1" w:styleId="Bodytext28">
    <w:name w:val="Body text (28)_"/>
    <w:basedOn w:val="DefaultParagraphFont"/>
    <w:link w:val="Bodytext280"/>
    <w:rsid w:val="00E03949"/>
    <w:rPr>
      <w:b/>
      <w:bCs/>
      <w:i/>
      <w:iCs/>
      <w:spacing w:val="-10"/>
      <w:sz w:val="26"/>
      <w:szCs w:val="26"/>
      <w:shd w:val="clear" w:color="auto" w:fill="FFFFFF"/>
    </w:rPr>
  </w:style>
  <w:style w:type="character" w:customStyle="1" w:styleId="Bodytext2810pt">
    <w:name w:val="Body text (28) + 10 pt"/>
    <w:aliases w:val="Not Bold10,Not Italic55,Spacing 0 pt101"/>
    <w:basedOn w:val="Bodytext28"/>
    <w:rsid w:val="00E03949"/>
    <w:rPr>
      <w:b/>
      <w:bCs/>
      <w:i/>
      <w:iCs/>
      <w:spacing w:val="0"/>
      <w:sz w:val="20"/>
      <w:szCs w:val="20"/>
      <w:shd w:val="clear" w:color="auto" w:fill="FFFFFF"/>
    </w:rPr>
  </w:style>
  <w:style w:type="character" w:customStyle="1" w:styleId="Bodytext270">
    <w:name w:val="Body text (27)"/>
    <w:basedOn w:val="Bodytext27"/>
    <w:rsid w:val="00E03949"/>
    <w:rPr>
      <w:u w:val="single"/>
      <w:shd w:val="clear" w:color="auto" w:fill="FFFFFF"/>
    </w:rPr>
  </w:style>
  <w:style w:type="character" w:customStyle="1" w:styleId="Bodytext2713pt1">
    <w:name w:val="Body text (27) + 13 pt1"/>
    <w:aliases w:val="Bold28,Italic69,Small Caps,Spacing 0 pt100"/>
    <w:basedOn w:val="Bodytext27"/>
    <w:rsid w:val="00E03949"/>
    <w:rPr>
      <w:b/>
      <w:bCs/>
      <w:i/>
      <w:iCs/>
      <w:smallCaps/>
      <w:spacing w:val="-10"/>
      <w:sz w:val="26"/>
      <w:szCs w:val="26"/>
      <w:shd w:val="clear" w:color="auto" w:fill="FFFFFF"/>
      <w:lang w:val="en-US" w:eastAsia="en-US"/>
    </w:rPr>
  </w:style>
  <w:style w:type="character" w:customStyle="1" w:styleId="Bodytext272">
    <w:name w:val="Body text (27)2"/>
    <w:basedOn w:val="Bodytext27"/>
    <w:rsid w:val="00E03949"/>
    <w:rPr>
      <w:strike/>
      <w:shd w:val="clear" w:color="auto" w:fill="FFFFFF"/>
      <w:lang w:val="en-US" w:eastAsia="en-US"/>
    </w:rPr>
  </w:style>
  <w:style w:type="character" w:customStyle="1" w:styleId="Bodytext8105pt">
    <w:name w:val="Body text (8) + 10.5 pt"/>
    <w:aliases w:val="Not Italic54"/>
    <w:basedOn w:val="Bodytext8"/>
    <w:rsid w:val="00E03949"/>
    <w:rPr>
      <w:i/>
      <w:iCs/>
      <w:spacing w:val="0"/>
      <w:sz w:val="21"/>
      <w:szCs w:val="21"/>
      <w:shd w:val="clear" w:color="auto" w:fill="FFFFFF"/>
    </w:rPr>
  </w:style>
  <w:style w:type="character" w:customStyle="1" w:styleId="Bodytext8Spacing0pt">
    <w:name w:val="Body text (8) + Spacing 0 pt"/>
    <w:basedOn w:val="Bodytext8"/>
    <w:rsid w:val="00E03949"/>
    <w:rPr>
      <w:i/>
      <w:iCs/>
      <w:spacing w:val="-10"/>
      <w:shd w:val="clear" w:color="auto" w:fill="FFFFFF"/>
    </w:rPr>
  </w:style>
  <w:style w:type="character" w:customStyle="1" w:styleId="Bodytext895pt">
    <w:name w:val="Body text (8) + 9.5 pt"/>
    <w:aliases w:val="Spacing 0 pt99"/>
    <w:basedOn w:val="Bodytext8"/>
    <w:rsid w:val="00E03949"/>
    <w:rPr>
      <w:i/>
      <w:iCs/>
      <w:spacing w:val="-10"/>
      <w:sz w:val="19"/>
      <w:szCs w:val="19"/>
      <w:shd w:val="clear" w:color="auto" w:fill="FFFFFF"/>
      <w:lang w:val="es-ES_tradnl" w:eastAsia="es-ES_tradnl"/>
    </w:rPr>
  </w:style>
  <w:style w:type="character" w:customStyle="1" w:styleId="Bodytext811pt">
    <w:name w:val="Body text (8) + 11 pt"/>
    <w:aliases w:val="Spacing -1 pt21"/>
    <w:basedOn w:val="Bodytext8"/>
    <w:rsid w:val="00E03949"/>
    <w:rPr>
      <w:i/>
      <w:iCs/>
      <w:spacing w:val="-20"/>
      <w:sz w:val="22"/>
      <w:szCs w:val="22"/>
      <w:shd w:val="clear" w:color="auto" w:fill="FFFFFF"/>
      <w:lang w:val="es-ES_tradnl" w:eastAsia="es-ES_tradnl"/>
    </w:rPr>
  </w:style>
  <w:style w:type="character" w:customStyle="1" w:styleId="Bodytext29">
    <w:name w:val="Body text (29)_"/>
    <w:basedOn w:val="DefaultParagraphFont"/>
    <w:link w:val="Bodytext290"/>
    <w:rsid w:val="00E03949"/>
    <w:rPr>
      <w:i/>
      <w:iCs/>
      <w:spacing w:val="-10"/>
      <w:sz w:val="19"/>
      <w:szCs w:val="19"/>
      <w:shd w:val="clear" w:color="auto" w:fill="FFFFFF"/>
      <w:lang w:val="es-ES_tradnl" w:eastAsia="es-ES_tradnl"/>
    </w:rPr>
  </w:style>
  <w:style w:type="character" w:customStyle="1" w:styleId="Bodytext29Tahoma">
    <w:name w:val="Body text (29) + Tahoma"/>
    <w:aliases w:val="7.5 pt11,Bold27,Not Italic53"/>
    <w:basedOn w:val="Bodytext29"/>
    <w:rsid w:val="00E03949"/>
    <w:rPr>
      <w:rFonts w:ascii="Tahoma" w:hAnsi="Tahoma" w:cs="Tahoma"/>
      <w:b/>
      <w:bCs/>
      <w:i/>
      <w:iCs/>
      <w:spacing w:val="-10"/>
      <w:sz w:val="15"/>
      <w:szCs w:val="15"/>
      <w:shd w:val="clear" w:color="auto" w:fill="FFFFFF"/>
      <w:lang w:val="es-ES_tradnl" w:eastAsia="es-ES_tradnl"/>
    </w:rPr>
  </w:style>
  <w:style w:type="character" w:customStyle="1" w:styleId="Bodytext18TimesNewRoman1">
    <w:name w:val="Body text (18) + Times New Roman1"/>
    <w:aliases w:val="9.5 pt2,Not Bold9,Italic68"/>
    <w:basedOn w:val="Bodytext18"/>
    <w:rsid w:val="00E03949"/>
    <w:rPr>
      <w:rFonts w:ascii="Times New Roman" w:hAnsi="Times New Roman" w:cs="Times New Roman"/>
      <w:b/>
      <w:bCs/>
      <w:i/>
      <w:iCs/>
      <w:spacing w:val="-10"/>
      <w:sz w:val="19"/>
      <w:szCs w:val="19"/>
      <w:shd w:val="clear" w:color="auto" w:fill="FFFFFF"/>
      <w:lang w:val="es-ES_tradnl" w:eastAsia="es-ES_tradnl"/>
    </w:rPr>
  </w:style>
  <w:style w:type="character" w:customStyle="1" w:styleId="Bodytext18SmallCaps">
    <w:name w:val="Body text (18) + Small Caps"/>
    <w:basedOn w:val="Bodytext18"/>
    <w:rsid w:val="00E03949"/>
    <w:rPr>
      <w:rFonts w:ascii="Tahoma" w:hAnsi="Tahoma" w:cs="Tahoma"/>
      <w:b/>
      <w:bCs/>
      <w:smallCaps/>
      <w:spacing w:val="-10"/>
      <w:sz w:val="15"/>
      <w:szCs w:val="15"/>
      <w:shd w:val="clear" w:color="auto" w:fill="FFFFFF"/>
      <w:lang w:val="es-ES_tradnl" w:eastAsia="es-ES_tradnl"/>
    </w:rPr>
  </w:style>
  <w:style w:type="character" w:customStyle="1" w:styleId="Bodytext300">
    <w:name w:val="Body text (30)_"/>
    <w:basedOn w:val="DefaultParagraphFont"/>
    <w:link w:val="Bodytext301"/>
    <w:rsid w:val="00E03949"/>
    <w:rPr>
      <w:sz w:val="19"/>
      <w:szCs w:val="19"/>
      <w:shd w:val="clear" w:color="auto" w:fill="FFFFFF"/>
      <w:lang w:val="es-ES_tradnl" w:eastAsia="es-ES_tradnl"/>
    </w:rPr>
  </w:style>
  <w:style w:type="character" w:customStyle="1" w:styleId="Bodytext309pt">
    <w:name w:val="Body text (30) + 9 pt"/>
    <w:aliases w:val="Italic67,Spacing 0 pt98"/>
    <w:basedOn w:val="Bodytext300"/>
    <w:rsid w:val="00E03949"/>
    <w:rPr>
      <w:i/>
      <w:iCs/>
      <w:spacing w:val="-10"/>
      <w:sz w:val="18"/>
      <w:szCs w:val="18"/>
      <w:shd w:val="clear" w:color="auto" w:fill="FFFFFF"/>
      <w:lang w:val="es-ES_tradnl" w:eastAsia="es-ES_tradnl"/>
    </w:rPr>
  </w:style>
  <w:style w:type="character" w:customStyle="1" w:styleId="Bodytext295pt5">
    <w:name w:val="Body text (2) + 9.5 pt5"/>
    <w:aliases w:val="Italic66,Spacing 0 pt97"/>
    <w:basedOn w:val="Bodytext2"/>
    <w:rsid w:val="00E03949"/>
    <w:rPr>
      <w:i/>
      <w:iCs/>
      <w:spacing w:val="-10"/>
      <w:sz w:val="19"/>
      <w:szCs w:val="19"/>
      <w:shd w:val="clear" w:color="auto" w:fill="FFFFFF"/>
      <w:lang w:val="es-ES_tradnl" w:eastAsia="es-ES_tradnl"/>
    </w:rPr>
  </w:style>
  <w:style w:type="character" w:customStyle="1" w:styleId="Bodytext2Tahoma5">
    <w:name w:val="Body text (2) + Tahoma5"/>
    <w:aliases w:val="7.5 pt10,Bold26,Small Caps18,Spacing 0 pt96"/>
    <w:basedOn w:val="Bodytext2"/>
    <w:rsid w:val="00E03949"/>
    <w:rPr>
      <w:rFonts w:ascii="Tahoma" w:hAnsi="Tahoma" w:cs="Tahoma"/>
      <w:b/>
      <w:bCs/>
      <w:smallCaps/>
      <w:spacing w:val="-10"/>
      <w:sz w:val="15"/>
      <w:szCs w:val="15"/>
      <w:shd w:val="clear" w:color="auto" w:fill="FFFFFF"/>
      <w:lang w:val="es-ES_tradnl" w:eastAsia="es-ES_tradnl"/>
    </w:rPr>
  </w:style>
  <w:style w:type="character" w:customStyle="1" w:styleId="Tablecaption3">
    <w:name w:val="Table caption (3)_"/>
    <w:basedOn w:val="DefaultParagraphFont"/>
    <w:link w:val="Tablecaption30"/>
    <w:rsid w:val="00E03949"/>
    <w:rPr>
      <w:sz w:val="16"/>
      <w:szCs w:val="16"/>
      <w:shd w:val="clear" w:color="auto" w:fill="FFFFFF"/>
      <w:lang w:val="es-ES_tradnl" w:eastAsia="es-ES_tradnl"/>
    </w:rPr>
  </w:style>
  <w:style w:type="character" w:customStyle="1" w:styleId="Tablecaption395pt">
    <w:name w:val="Table caption (3) + 9.5 pt"/>
    <w:aliases w:val="Italic65,Spacing 0 pt95"/>
    <w:basedOn w:val="Tablecaption3"/>
    <w:rsid w:val="00E03949"/>
    <w:rPr>
      <w:i/>
      <w:iCs/>
      <w:spacing w:val="-10"/>
      <w:sz w:val="19"/>
      <w:szCs w:val="19"/>
      <w:shd w:val="clear" w:color="auto" w:fill="FFFFFF"/>
      <w:lang w:val="es-ES_tradnl" w:eastAsia="es-ES_tradnl"/>
    </w:rPr>
  </w:style>
  <w:style w:type="character" w:customStyle="1" w:styleId="Bodytext37">
    <w:name w:val="Body text (37)_"/>
    <w:basedOn w:val="DefaultParagraphFont"/>
    <w:link w:val="Bodytext370"/>
    <w:rsid w:val="00E03949"/>
    <w:rPr>
      <w:i/>
      <w:iCs/>
      <w:spacing w:val="-10"/>
      <w:sz w:val="19"/>
      <w:szCs w:val="19"/>
      <w:shd w:val="clear" w:color="auto" w:fill="FFFFFF"/>
      <w:lang w:val="es-ES_tradnl" w:eastAsia="es-ES_tradnl"/>
    </w:rPr>
  </w:style>
  <w:style w:type="character" w:customStyle="1" w:styleId="Tablecaption4">
    <w:name w:val="Table caption (4)_"/>
    <w:basedOn w:val="DefaultParagraphFont"/>
    <w:link w:val="Tablecaption40"/>
    <w:rsid w:val="00E03949"/>
    <w:rPr>
      <w:i/>
      <w:iCs/>
      <w:spacing w:val="-10"/>
      <w:sz w:val="19"/>
      <w:szCs w:val="19"/>
      <w:shd w:val="clear" w:color="auto" w:fill="FFFFFF"/>
      <w:lang w:val="es-ES_tradnl" w:eastAsia="es-ES_tradnl"/>
    </w:rPr>
  </w:style>
  <w:style w:type="character" w:customStyle="1" w:styleId="Tablecaption4Tahoma">
    <w:name w:val="Table caption (4) + Tahoma"/>
    <w:aliases w:val="7.5 pt9,Bold25,Not Italic52"/>
    <w:basedOn w:val="Tablecaption4"/>
    <w:rsid w:val="00E03949"/>
    <w:rPr>
      <w:rFonts w:ascii="Tahoma" w:hAnsi="Tahoma" w:cs="Tahoma"/>
      <w:b/>
      <w:bCs/>
      <w:i/>
      <w:iCs/>
      <w:spacing w:val="-10"/>
      <w:sz w:val="15"/>
      <w:szCs w:val="15"/>
      <w:shd w:val="clear" w:color="auto" w:fill="FFFFFF"/>
      <w:lang w:val="es-ES_tradnl" w:eastAsia="es-ES_tradnl"/>
    </w:rPr>
  </w:style>
  <w:style w:type="character" w:customStyle="1" w:styleId="Bodytext310">
    <w:name w:val="Body text (31)_"/>
    <w:basedOn w:val="DefaultParagraphFont"/>
    <w:link w:val="Bodytext311"/>
    <w:rsid w:val="00E03949"/>
    <w:rPr>
      <w:i/>
      <w:iCs/>
      <w:spacing w:val="-20"/>
      <w:sz w:val="19"/>
      <w:szCs w:val="19"/>
      <w:shd w:val="clear" w:color="auto" w:fill="FFFFFF"/>
    </w:rPr>
  </w:style>
  <w:style w:type="character" w:customStyle="1" w:styleId="Bodytext3185pt">
    <w:name w:val="Body text (31) + 8.5 pt"/>
    <w:aliases w:val="Not Italic51,Spacing 0 pt94"/>
    <w:basedOn w:val="Bodytext310"/>
    <w:rsid w:val="00E03949"/>
    <w:rPr>
      <w:i/>
      <w:iCs/>
      <w:noProof/>
      <w:spacing w:val="0"/>
      <w:sz w:val="17"/>
      <w:szCs w:val="17"/>
      <w:shd w:val="clear" w:color="auto" w:fill="FFFFFF"/>
    </w:rPr>
  </w:style>
  <w:style w:type="character" w:customStyle="1" w:styleId="Bodytext2Italic1">
    <w:name w:val="Body text (2) + Italic1"/>
    <w:aliases w:val="Spacing 0 pt93"/>
    <w:basedOn w:val="Bodytext2"/>
    <w:rsid w:val="00E03949"/>
    <w:rPr>
      <w:i/>
      <w:iCs/>
      <w:strike/>
      <w:spacing w:val="-10"/>
      <w:sz w:val="26"/>
      <w:szCs w:val="26"/>
      <w:shd w:val="clear" w:color="auto" w:fill="FFFFFF"/>
      <w:lang w:val="es-ES_tradnl" w:eastAsia="es-ES_tradnl"/>
    </w:rPr>
  </w:style>
  <w:style w:type="character" w:customStyle="1" w:styleId="Bodytext2512pt">
    <w:name w:val="Body text (25) + 12 pt"/>
    <w:aliases w:val="Italic64,Spacing 0 pt92"/>
    <w:basedOn w:val="Bodytext25"/>
    <w:rsid w:val="00E03949"/>
    <w:rPr>
      <w:i/>
      <w:iCs/>
      <w:spacing w:val="-10"/>
      <w:sz w:val="24"/>
      <w:szCs w:val="24"/>
      <w:shd w:val="clear" w:color="auto" w:fill="FFFFFF"/>
      <w:lang w:val="en-US" w:eastAsia="en-US"/>
    </w:rPr>
  </w:style>
  <w:style w:type="character" w:customStyle="1" w:styleId="Bodytext32">
    <w:name w:val="Body text (32)_"/>
    <w:basedOn w:val="DefaultParagraphFont"/>
    <w:link w:val="Bodytext321"/>
    <w:rsid w:val="00E03949"/>
    <w:rPr>
      <w:i/>
      <w:iCs/>
      <w:spacing w:val="-20"/>
      <w:shd w:val="clear" w:color="auto" w:fill="FFFFFF"/>
      <w:lang w:val="es-ES_tradnl" w:eastAsia="es-ES_tradnl"/>
    </w:rPr>
  </w:style>
  <w:style w:type="character" w:customStyle="1" w:styleId="Bodytext320">
    <w:name w:val="Body text (32)"/>
    <w:basedOn w:val="Bodytext32"/>
    <w:rsid w:val="00E03949"/>
    <w:rPr>
      <w:i/>
      <w:iCs/>
      <w:spacing w:val="-20"/>
      <w:u w:val="single"/>
      <w:shd w:val="clear" w:color="auto" w:fill="FFFFFF"/>
      <w:lang w:val="es-ES_tradnl" w:eastAsia="es-ES_tradnl"/>
    </w:rPr>
  </w:style>
  <w:style w:type="character" w:customStyle="1" w:styleId="Bodytext32105pt">
    <w:name w:val="Body text (32) + 10.5 pt"/>
    <w:aliases w:val="Not Italic50,Spacing 0 pt91"/>
    <w:basedOn w:val="Bodytext32"/>
    <w:rsid w:val="00E03949"/>
    <w:rPr>
      <w:i/>
      <w:iCs/>
      <w:spacing w:val="0"/>
      <w:sz w:val="21"/>
      <w:szCs w:val="21"/>
      <w:shd w:val="clear" w:color="auto" w:fill="FFFFFF"/>
      <w:lang w:val="es-ES_tradnl" w:eastAsia="es-ES_tradnl"/>
    </w:rPr>
  </w:style>
  <w:style w:type="character" w:customStyle="1" w:styleId="Bodytext232">
    <w:name w:val="Body text (23)"/>
    <w:basedOn w:val="Bodytext230"/>
    <w:rsid w:val="00E03949"/>
    <w:rPr>
      <w:spacing w:val="0"/>
      <w:sz w:val="17"/>
      <w:szCs w:val="17"/>
      <w:shd w:val="clear" w:color="auto" w:fill="FFFFFF"/>
      <w:lang w:val="es-ES_tradnl" w:eastAsia="es-ES_tradnl"/>
    </w:rPr>
  </w:style>
  <w:style w:type="character" w:customStyle="1" w:styleId="Bodytext2395pt">
    <w:name w:val="Body text (23) + 9.5 pt"/>
    <w:aliases w:val="Bold24,Italic63,Spacing -1 pt20"/>
    <w:basedOn w:val="Bodytext230"/>
    <w:rsid w:val="00E03949"/>
    <w:rPr>
      <w:b/>
      <w:bCs/>
      <w:i/>
      <w:iCs/>
      <w:spacing w:val="-20"/>
      <w:sz w:val="19"/>
      <w:szCs w:val="19"/>
      <w:shd w:val="clear" w:color="auto" w:fill="FFFFFF"/>
      <w:lang w:val="es-ES_tradnl" w:eastAsia="es-ES_tradnl"/>
    </w:rPr>
  </w:style>
  <w:style w:type="character" w:customStyle="1" w:styleId="Bodytext33">
    <w:name w:val="Body text (33)_"/>
    <w:basedOn w:val="DefaultParagraphFont"/>
    <w:link w:val="Bodytext330"/>
    <w:rsid w:val="00E03949"/>
    <w:rPr>
      <w:rFonts w:ascii="Georgia" w:hAnsi="Georgia" w:cs="Georgia"/>
      <w:spacing w:val="30"/>
      <w:shd w:val="clear" w:color="auto" w:fill="FFFFFF"/>
      <w:lang w:val="es-ES_tradnl" w:eastAsia="es-ES_tradnl"/>
    </w:rPr>
  </w:style>
  <w:style w:type="character" w:customStyle="1" w:styleId="Bodytext34">
    <w:name w:val="Body text (34)_"/>
    <w:basedOn w:val="DefaultParagraphFont"/>
    <w:link w:val="Bodytext340"/>
    <w:rsid w:val="00E03949"/>
    <w:rPr>
      <w:i/>
      <w:iCs/>
      <w:shd w:val="clear" w:color="auto" w:fill="FFFFFF"/>
      <w:lang w:val="es-ES_tradnl" w:eastAsia="es-ES_tradnl"/>
    </w:rPr>
  </w:style>
  <w:style w:type="character" w:customStyle="1" w:styleId="Bodytext34Bold">
    <w:name w:val="Body text (34) + Bold"/>
    <w:aliases w:val="Not Italic49,Spacing 0 pt90"/>
    <w:basedOn w:val="Bodytext34"/>
    <w:rsid w:val="00E03949"/>
    <w:rPr>
      <w:b/>
      <w:bCs/>
      <w:i/>
      <w:iCs/>
      <w:spacing w:val="-10"/>
      <w:shd w:val="clear" w:color="auto" w:fill="FFFFFF"/>
      <w:lang w:val="es-ES_tradnl" w:eastAsia="es-ES_tradnl"/>
    </w:rPr>
  </w:style>
  <w:style w:type="character" w:customStyle="1" w:styleId="Bodytext35">
    <w:name w:val="Body text (35)_"/>
    <w:basedOn w:val="DefaultParagraphFont"/>
    <w:link w:val="Bodytext350"/>
    <w:rsid w:val="00E03949"/>
    <w:rPr>
      <w:sz w:val="16"/>
      <w:szCs w:val="16"/>
      <w:shd w:val="clear" w:color="auto" w:fill="FFFFFF"/>
      <w:lang w:val="es-ES_tradnl" w:eastAsia="es-ES_tradnl"/>
    </w:rPr>
  </w:style>
  <w:style w:type="character" w:customStyle="1" w:styleId="Bodytext35105pt">
    <w:name w:val="Body text (35) + 10.5 pt"/>
    <w:basedOn w:val="Bodytext35"/>
    <w:rsid w:val="00E03949"/>
    <w:rPr>
      <w:spacing w:val="0"/>
      <w:sz w:val="21"/>
      <w:szCs w:val="21"/>
      <w:shd w:val="clear" w:color="auto" w:fill="FFFFFF"/>
      <w:lang w:val="es-ES_tradnl" w:eastAsia="es-ES_tradnl"/>
    </w:rPr>
  </w:style>
  <w:style w:type="character" w:customStyle="1" w:styleId="Bodytext3595pt">
    <w:name w:val="Body text (35) + 9.5 pt"/>
    <w:aliases w:val="Italic62,Spacing 0 pt89"/>
    <w:basedOn w:val="Bodytext35"/>
    <w:rsid w:val="00E03949"/>
    <w:rPr>
      <w:i/>
      <w:iCs/>
      <w:spacing w:val="-10"/>
      <w:sz w:val="19"/>
      <w:szCs w:val="19"/>
      <w:shd w:val="clear" w:color="auto" w:fill="FFFFFF"/>
      <w:lang w:val="es-ES_tradnl" w:eastAsia="es-ES_tradnl"/>
    </w:rPr>
  </w:style>
  <w:style w:type="character" w:customStyle="1" w:styleId="Bodytext2611pt">
    <w:name w:val="Body text (26) + 11 pt"/>
    <w:aliases w:val="Italic61,Spacing 0 pt88"/>
    <w:basedOn w:val="Bodytext26"/>
    <w:rsid w:val="00E03949"/>
    <w:rPr>
      <w:i/>
      <w:iCs/>
      <w:spacing w:val="-10"/>
      <w:sz w:val="22"/>
      <w:szCs w:val="22"/>
      <w:shd w:val="clear" w:color="auto" w:fill="FFFFFF"/>
      <w:lang w:val="fr-FR" w:eastAsia="fr-FR"/>
    </w:rPr>
  </w:style>
  <w:style w:type="character" w:customStyle="1" w:styleId="Bodytext2610pt">
    <w:name w:val="Body text (26) + 10 pt"/>
    <w:basedOn w:val="Bodytext26"/>
    <w:rsid w:val="00E03949"/>
    <w:rPr>
      <w:sz w:val="20"/>
      <w:szCs w:val="20"/>
      <w:shd w:val="clear" w:color="auto" w:fill="FFFFFF"/>
      <w:lang w:val="es-ES_tradnl" w:eastAsia="es-ES_tradnl"/>
    </w:rPr>
  </w:style>
  <w:style w:type="character" w:customStyle="1" w:styleId="Bodytext26Italic">
    <w:name w:val="Body text (26) + Italic"/>
    <w:aliases w:val="Spacing 0 pt87"/>
    <w:basedOn w:val="Bodytext26"/>
    <w:rsid w:val="00E03949"/>
    <w:rPr>
      <w:i/>
      <w:iCs/>
      <w:spacing w:val="-10"/>
      <w:sz w:val="19"/>
      <w:szCs w:val="19"/>
      <w:shd w:val="clear" w:color="auto" w:fill="FFFFFF"/>
      <w:lang w:val="es-ES_tradnl" w:eastAsia="es-ES_tradnl"/>
    </w:rPr>
  </w:style>
  <w:style w:type="character" w:customStyle="1" w:styleId="Bodytext26Bold">
    <w:name w:val="Body text (26) + Bold"/>
    <w:aliases w:val="Italic60,Spacing -1 pt19"/>
    <w:basedOn w:val="Bodytext26"/>
    <w:rsid w:val="00E03949"/>
    <w:rPr>
      <w:b/>
      <w:bCs/>
      <w:i/>
      <w:iCs/>
      <w:spacing w:val="-20"/>
      <w:sz w:val="19"/>
      <w:szCs w:val="19"/>
      <w:shd w:val="clear" w:color="auto" w:fill="FFFFFF"/>
      <w:lang w:val="es-ES_tradnl" w:eastAsia="es-ES_tradnl"/>
    </w:rPr>
  </w:style>
  <w:style w:type="character" w:customStyle="1" w:styleId="Bodytext26Italic1">
    <w:name w:val="Body text (26) + Italic1"/>
    <w:aliases w:val="Spacing 0 pt86"/>
    <w:basedOn w:val="Bodytext26"/>
    <w:rsid w:val="00E03949"/>
    <w:rPr>
      <w:i/>
      <w:iCs/>
      <w:spacing w:val="-10"/>
      <w:sz w:val="19"/>
      <w:szCs w:val="19"/>
      <w:shd w:val="clear" w:color="auto" w:fill="FFFFFF"/>
      <w:lang w:val="es-ES_tradnl" w:eastAsia="es-ES_tradnl"/>
    </w:rPr>
  </w:style>
  <w:style w:type="character" w:customStyle="1" w:styleId="Bodytext268pt">
    <w:name w:val="Body text (26) + 8 pt"/>
    <w:basedOn w:val="Bodytext26"/>
    <w:rsid w:val="00E03949"/>
    <w:rPr>
      <w:sz w:val="16"/>
      <w:szCs w:val="16"/>
      <w:shd w:val="clear" w:color="auto" w:fill="FFFFFF"/>
      <w:lang w:val="es-ES_tradnl" w:eastAsia="es-ES_tradnl"/>
    </w:rPr>
  </w:style>
  <w:style w:type="character" w:customStyle="1" w:styleId="Bodytext36">
    <w:name w:val="Body text (36)_"/>
    <w:basedOn w:val="DefaultParagraphFont"/>
    <w:link w:val="Bodytext361"/>
    <w:rsid w:val="00E03949"/>
    <w:rPr>
      <w:i/>
      <w:iCs/>
      <w:spacing w:val="-10"/>
      <w:sz w:val="18"/>
      <w:szCs w:val="18"/>
      <w:shd w:val="clear" w:color="auto" w:fill="FFFFFF"/>
      <w:lang w:val="es-ES_tradnl" w:eastAsia="es-ES_tradnl"/>
    </w:rPr>
  </w:style>
  <w:style w:type="character" w:customStyle="1" w:styleId="Bodytext36Tahoma">
    <w:name w:val="Body text (36) + Tahoma"/>
    <w:aliases w:val="7.5 pt8,Not Italic48"/>
    <w:basedOn w:val="Bodytext36"/>
    <w:rsid w:val="00E03949"/>
    <w:rPr>
      <w:rFonts w:ascii="Tahoma" w:hAnsi="Tahoma" w:cs="Tahoma"/>
      <w:i/>
      <w:iCs/>
      <w:spacing w:val="-10"/>
      <w:sz w:val="15"/>
      <w:szCs w:val="15"/>
      <w:shd w:val="clear" w:color="auto" w:fill="FFFFFF"/>
      <w:lang w:val="es-ES_tradnl" w:eastAsia="es-ES_tradnl"/>
    </w:rPr>
  </w:style>
  <w:style w:type="character" w:customStyle="1" w:styleId="Bodytext30Italic">
    <w:name w:val="Body text (30) + Italic"/>
    <w:aliases w:val="Spacing 0 pt85"/>
    <w:basedOn w:val="Bodytext300"/>
    <w:rsid w:val="00E03949"/>
    <w:rPr>
      <w:i/>
      <w:iCs/>
      <w:spacing w:val="-10"/>
      <w:sz w:val="19"/>
      <w:szCs w:val="19"/>
      <w:shd w:val="clear" w:color="auto" w:fill="FFFFFF"/>
      <w:lang w:val="es-ES_tradnl" w:eastAsia="es-ES_tradnl"/>
    </w:rPr>
  </w:style>
  <w:style w:type="character" w:customStyle="1" w:styleId="Bodytext308pt">
    <w:name w:val="Body text (30) + 8 pt"/>
    <w:basedOn w:val="Bodytext300"/>
    <w:rsid w:val="00E03949"/>
    <w:rPr>
      <w:sz w:val="16"/>
      <w:szCs w:val="16"/>
      <w:shd w:val="clear" w:color="auto" w:fill="FFFFFF"/>
      <w:lang w:val="es-ES_tradnl" w:eastAsia="es-ES_tradnl"/>
    </w:rPr>
  </w:style>
  <w:style w:type="character" w:customStyle="1" w:styleId="Bodytext378pt">
    <w:name w:val="Body text (37) + 8 pt"/>
    <w:aliases w:val="Not Italic47,Spacing 0 pt84"/>
    <w:basedOn w:val="Bodytext37"/>
    <w:rsid w:val="00E03949"/>
    <w:rPr>
      <w:i/>
      <w:iCs/>
      <w:spacing w:val="0"/>
      <w:sz w:val="16"/>
      <w:szCs w:val="16"/>
      <w:shd w:val="clear" w:color="auto" w:fill="FFFFFF"/>
      <w:lang w:val="es-ES_tradnl" w:eastAsia="es-ES_tradnl"/>
    </w:rPr>
  </w:style>
  <w:style w:type="character" w:customStyle="1" w:styleId="Headerorfooter8">
    <w:name w:val="Header or footer (8)_"/>
    <w:basedOn w:val="DefaultParagraphFont"/>
    <w:link w:val="Headerorfooter80"/>
    <w:rsid w:val="00E03949"/>
    <w:rPr>
      <w:shd w:val="clear" w:color="auto" w:fill="FFFFFF"/>
    </w:rPr>
  </w:style>
  <w:style w:type="character" w:customStyle="1" w:styleId="Bodytext38">
    <w:name w:val="Body text (38)_"/>
    <w:basedOn w:val="DefaultParagraphFont"/>
    <w:link w:val="Bodytext380"/>
    <w:rsid w:val="00E03949"/>
    <w:rPr>
      <w:spacing w:val="-10"/>
      <w:sz w:val="30"/>
      <w:szCs w:val="30"/>
      <w:shd w:val="clear" w:color="auto" w:fill="FFFFFF"/>
    </w:rPr>
  </w:style>
  <w:style w:type="character" w:customStyle="1" w:styleId="Bodytext38SmallCaps">
    <w:name w:val="Body text (38) + Small Caps"/>
    <w:basedOn w:val="Bodytext38"/>
    <w:rsid w:val="00E03949"/>
    <w:rPr>
      <w:smallCaps/>
      <w:spacing w:val="-10"/>
      <w:sz w:val="30"/>
      <w:szCs w:val="30"/>
      <w:shd w:val="clear" w:color="auto" w:fill="FFFFFF"/>
    </w:rPr>
  </w:style>
  <w:style w:type="character" w:customStyle="1" w:styleId="Bodytext8105pt1">
    <w:name w:val="Body text (8) + 10.5 pt1"/>
    <w:aliases w:val="Not Italic46"/>
    <w:basedOn w:val="Bodytext8"/>
    <w:rsid w:val="00E03949"/>
    <w:rPr>
      <w:i/>
      <w:iCs/>
      <w:spacing w:val="0"/>
      <w:sz w:val="21"/>
      <w:szCs w:val="21"/>
      <w:u w:val="single"/>
      <w:shd w:val="clear" w:color="auto" w:fill="FFFFFF"/>
    </w:rPr>
  </w:style>
  <w:style w:type="character" w:customStyle="1" w:styleId="Bodytext39">
    <w:name w:val="Body text (39)_"/>
    <w:basedOn w:val="DefaultParagraphFont"/>
    <w:link w:val="Bodytext390"/>
    <w:rsid w:val="00E03949"/>
    <w:rPr>
      <w:i/>
      <w:iCs/>
      <w:spacing w:val="-20"/>
      <w:shd w:val="clear" w:color="auto" w:fill="FFFFFF"/>
    </w:rPr>
  </w:style>
  <w:style w:type="character" w:customStyle="1" w:styleId="Bodytext39105pt">
    <w:name w:val="Body text (39) + 10.5 pt"/>
    <w:aliases w:val="Not Italic45,Spacing 0 pt83"/>
    <w:basedOn w:val="Bodytext39"/>
    <w:rsid w:val="00E03949"/>
    <w:rPr>
      <w:i/>
      <w:iCs/>
      <w:spacing w:val="0"/>
      <w:sz w:val="21"/>
      <w:szCs w:val="21"/>
      <w:shd w:val="clear" w:color="auto" w:fill="FFFFFF"/>
    </w:rPr>
  </w:style>
  <w:style w:type="character" w:customStyle="1" w:styleId="Bodytext39105pt1">
    <w:name w:val="Body text (39) + 10.5 pt1"/>
    <w:aliases w:val="Not Italic44,Spacing 0 pt82"/>
    <w:basedOn w:val="Bodytext39"/>
    <w:rsid w:val="00E03949"/>
    <w:rPr>
      <w:i/>
      <w:iCs/>
      <w:spacing w:val="0"/>
      <w:sz w:val="21"/>
      <w:szCs w:val="21"/>
      <w:u w:val="single"/>
      <w:shd w:val="clear" w:color="auto" w:fill="FFFFFF"/>
    </w:rPr>
  </w:style>
  <w:style w:type="character" w:customStyle="1" w:styleId="Bodytext39Spacing0pt">
    <w:name w:val="Body text (39) + Spacing 0 pt"/>
    <w:basedOn w:val="Bodytext39"/>
    <w:rsid w:val="00E03949"/>
    <w:rPr>
      <w:i/>
      <w:iCs/>
      <w:spacing w:val="-10"/>
      <w:shd w:val="clear" w:color="auto" w:fill="FFFFFF"/>
    </w:rPr>
  </w:style>
  <w:style w:type="character" w:customStyle="1" w:styleId="Bodytext25Corbel">
    <w:name w:val="Body text (25) + Corbel"/>
    <w:aliases w:val="Italic59"/>
    <w:basedOn w:val="Bodytext25"/>
    <w:rsid w:val="00E03949"/>
    <w:rPr>
      <w:rFonts w:ascii="Corbel" w:hAnsi="Corbel" w:cs="Corbel"/>
      <w:i/>
      <w:iCs/>
      <w:sz w:val="21"/>
      <w:szCs w:val="21"/>
      <w:shd w:val="clear" w:color="auto" w:fill="FFFFFF"/>
      <w:lang w:val="en-US" w:eastAsia="en-US"/>
    </w:rPr>
  </w:style>
  <w:style w:type="character" w:customStyle="1" w:styleId="Bodytext2510pt">
    <w:name w:val="Body text (25) + 10 pt"/>
    <w:basedOn w:val="Bodytext25"/>
    <w:rsid w:val="00E03949"/>
    <w:rPr>
      <w:sz w:val="20"/>
      <w:szCs w:val="20"/>
      <w:shd w:val="clear" w:color="auto" w:fill="FFFFFF"/>
    </w:rPr>
  </w:style>
  <w:style w:type="character" w:customStyle="1" w:styleId="Bodytext400">
    <w:name w:val="Body text (40)_"/>
    <w:basedOn w:val="DefaultParagraphFont"/>
    <w:link w:val="Bodytext401"/>
    <w:rsid w:val="00E03949"/>
    <w:rPr>
      <w:b/>
      <w:bCs/>
      <w:spacing w:val="-10"/>
      <w:shd w:val="clear" w:color="auto" w:fill="FFFFFF"/>
    </w:rPr>
  </w:style>
  <w:style w:type="character" w:customStyle="1" w:styleId="Bodytext40105pt">
    <w:name w:val="Body text (40) + 10.5 pt"/>
    <w:aliases w:val="Not Bold8,Spacing 0 pt81"/>
    <w:basedOn w:val="Bodytext400"/>
    <w:rsid w:val="00E03949"/>
    <w:rPr>
      <w:b/>
      <w:bCs/>
      <w:spacing w:val="0"/>
      <w:sz w:val="21"/>
      <w:szCs w:val="21"/>
      <w:shd w:val="clear" w:color="auto" w:fill="FFFFFF"/>
    </w:rPr>
  </w:style>
  <w:style w:type="character" w:customStyle="1" w:styleId="Bodytext25Bold">
    <w:name w:val="Body text (25) + Bold"/>
    <w:aliases w:val="Italic58,Spacing -1 pt18"/>
    <w:basedOn w:val="Bodytext25"/>
    <w:rsid w:val="00E03949"/>
    <w:rPr>
      <w:b/>
      <w:bCs/>
      <w:i/>
      <w:iCs/>
      <w:spacing w:val="-20"/>
      <w:sz w:val="21"/>
      <w:szCs w:val="21"/>
      <w:shd w:val="clear" w:color="auto" w:fill="FFFFFF"/>
      <w:lang w:val="en-US" w:eastAsia="en-US"/>
    </w:rPr>
  </w:style>
  <w:style w:type="character" w:customStyle="1" w:styleId="Bodytext2595pt">
    <w:name w:val="Body text (25) + 9.5 pt"/>
    <w:basedOn w:val="Bodytext25"/>
    <w:rsid w:val="00E03949"/>
    <w:rPr>
      <w:noProof/>
      <w:sz w:val="19"/>
      <w:szCs w:val="19"/>
      <w:shd w:val="clear" w:color="auto" w:fill="FFFFFF"/>
    </w:rPr>
  </w:style>
  <w:style w:type="character" w:customStyle="1" w:styleId="Bodytext8Bold">
    <w:name w:val="Body text (8) + Bold"/>
    <w:aliases w:val="Not Italic43,Spacing 0 pt80"/>
    <w:basedOn w:val="Bodytext8"/>
    <w:rsid w:val="00E03949"/>
    <w:rPr>
      <w:b/>
      <w:bCs/>
      <w:i/>
      <w:iCs/>
      <w:spacing w:val="-10"/>
      <w:shd w:val="clear" w:color="auto" w:fill="FFFFFF"/>
    </w:rPr>
  </w:style>
  <w:style w:type="character" w:customStyle="1" w:styleId="Bodytext2512pt3">
    <w:name w:val="Body text (25) + 12 pt3"/>
    <w:aliases w:val="Italic57,Spacing -2 pt2"/>
    <w:basedOn w:val="Bodytext25"/>
    <w:rsid w:val="00E03949"/>
    <w:rPr>
      <w:i/>
      <w:iCs/>
      <w:spacing w:val="-40"/>
      <w:sz w:val="24"/>
      <w:szCs w:val="24"/>
      <w:shd w:val="clear" w:color="auto" w:fill="FFFFFF"/>
      <w:lang w:val="en-US" w:eastAsia="en-US"/>
    </w:rPr>
  </w:style>
  <w:style w:type="character" w:customStyle="1" w:styleId="Bodytext2513pt">
    <w:name w:val="Body text (25) + 13 pt"/>
    <w:aliases w:val="Bold23,Italic56,Spacing 0 pt79"/>
    <w:basedOn w:val="Bodytext25"/>
    <w:rsid w:val="00E03949"/>
    <w:rPr>
      <w:b/>
      <w:bCs/>
      <w:i/>
      <w:iCs/>
      <w:spacing w:val="-10"/>
      <w:sz w:val="26"/>
      <w:szCs w:val="26"/>
      <w:shd w:val="clear" w:color="auto" w:fill="FFFFFF"/>
      <w:lang w:val="en-US" w:eastAsia="en-US"/>
    </w:rPr>
  </w:style>
  <w:style w:type="character" w:customStyle="1" w:styleId="Bodytext810pt">
    <w:name w:val="Body text (8) + 10 pt"/>
    <w:aliases w:val="Not Italic42"/>
    <w:basedOn w:val="Bodytext8"/>
    <w:rsid w:val="00E03949"/>
    <w:rPr>
      <w:i/>
      <w:iCs/>
      <w:sz w:val="20"/>
      <w:szCs w:val="20"/>
      <w:shd w:val="clear" w:color="auto" w:fill="FFFFFF"/>
    </w:rPr>
  </w:style>
  <w:style w:type="character" w:customStyle="1" w:styleId="Bodytext8Spacing0pt1">
    <w:name w:val="Body text (8) + Spacing 0 pt1"/>
    <w:basedOn w:val="Bodytext8"/>
    <w:rsid w:val="00E03949"/>
    <w:rPr>
      <w:i/>
      <w:iCs/>
      <w:strike/>
      <w:spacing w:val="-10"/>
      <w:shd w:val="clear" w:color="auto" w:fill="FFFFFF"/>
    </w:rPr>
  </w:style>
  <w:style w:type="character" w:customStyle="1" w:styleId="Bodytext25Italic">
    <w:name w:val="Body text (25) + Italic"/>
    <w:aliases w:val="Spacing 0 pt78"/>
    <w:basedOn w:val="Bodytext25"/>
    <w:rsid w:val="00E03949"/>
    <w:rPr>
      <w:i/>
      <w:iCs/>
      <w:spacing w:val="-10"/>
      <w:sz w:val="21"/>
      <w:szCs w:val="21"/>
      <w:shd w:val="clear" w:color="auto" w:fill="FFFFFF"/>
      <w:lang w:val="en-US" w:eastAsia="en-US"/>
    </w:rPr>
  </w:style>
  <w:style w:type="character" w:customStyle="1" w:styleId="Bodytext41">
    <w:name w:val="Body text (41)_"/>
    <w:basedOn w:val="DefaultParagraphFont"/>
    <w:link w:val="Bodytext411"/>
    <w:rsid w:val="00E03949"/>
    <w:rPr>
      <w:spacing w:val="-10"/>
      <w:shd w:val="clear" w:color="auto" w:fill="FFFFFF"/>
      <w:lang w:val="fr-FR" w:eastAsia="fr-FR"/>
    </w:rPr>
  </w:style>
  <w:style w:type="character" w:customStyle="1" w:styleId="Bodytext4115pt">
    <w:name w:val="Body text (41) + 15 pt"/>
    <w:aliases w:val="Italic55,Spacing 0 pt77"/>
    <w:basedOn w:val="Bodytext41"/>
    <w:rsid w:val="00E03949"/>
    <w:rPr>
      <w:i/>
      <w:iCs/>
      <w:spacing w:val="0"/>
      <w:sz w:val="30"/>
      <w:szCs w:val="30"/>
      <w:shd w:val="clear" w:color="auto" w:fill="FFFFFF"/>
      <w:lang w:val="en-US" w:eastAsia="en-US"/>
    </w:rPr>
  </w:style>
  <w:style w:type="character" w:customStyle="1" w:styleId="Bodytext2585pt">
    <w:name w:val="Body text (25) + 8.5 pt"/>
    <w:basedOn w:val="Bodytext25"/>
    <w:rsid w:val="00E03949"/>
    <w:rPr>
      <w:sz w:val="17"/>
      <w:szCs w:val="17"/>
      <w:shd w:val="clear" w:color="auto" w:fill="FFFFFF"/>
    </w:rPr>
  </w:style>
  <w:style w:type="character" w:customStyle="1" w:styleId="Bodytext816pt">
    <w:name w:val="Body text (8) + 16 pt"/>
    <w:aliases w:val="Not Italic41,Spacing 0 pt76"/>
    <w:basedOn w:val="Bodytext8"/>
    <w:rsid w:val="00E03949"/>
    <w:rPr>
      <w:i/>
      <w:iCs/>
      <w:spacing w:val="-10"/>
      <w:sz w:val="32"/>
      <w:szCs w:val="32"/>
      <w:shd w:val="clear" w:color="auto" w:fill="FFFFFF"/>
    </w:rPr>
  </w:style>
  <w:style w:type="character" w:customStyle="1" w:styleId="Bodytext8NotItalic">
    <w:name w:val="Body text (8) + Not Italic"/>
    <w:basedOn w:val="Bodytext8"/>
    <w:rsid w:val="00E03949"/>
    <w:rPr>
      <w:i/>
      <w:iCs/>
      <w:spacing w:val="0"/>
      <w:shd w:val="clear" w:color="auto" w:fill="FFFFFF"/>
    </w:rPr>
  </w:style>
  <w:style w:type="character" w:customStyle="1" w:styleId="Bodytext8Spacing-1pt">
    <w:name w:val="Body text (8) + Spacing -1 pt"/>
    <w:basedOn w:val="Bodytext8"/>
    <w:rsid w:val="00E03949"/>
    <w:rPr>
      <w:i/>
      <w:iCs/>
      <w:spacing w:val="-20"/>
      <w:shd w:val="clear" w:color="auto" w:fill="FFFFFF"/>
    </w:rPr>
  </w:style>
  <w:style w:type="character" w:customStyle="1" w:styleId="Bodytext895pt1">
    <w:name w:val="Body text (8) + 9.5 pt1"/>
    <w:aliases w:val="Spacing 0 pt75"/>
    <w:basedOn w:val="Bodytext8"/>
    <w:rsid w:val="00E03949"/>
    <w:rPr>
      <w:i/>
      <w:iCs/>
      <w:spacing w:val="-10"/>
      <w:sz w:val="19"/>
      <w:szCs w:val="19"/>
      <w:shd w:val="clear" w:color="auto" w:fill="FFFFFF"/>
    </w:rPr>
  </w:style>
  <w:style w:type="character" w:customStyle="1" w:styleId="Bodytext885pt">
    <w:name w:val="Body text (8) + 8.5 pt"/>
    <w:aliases w:val="Not Italic40"/>
    <w:basedOn w:val="Bodytext8"/>
    <w:rsid w:val="00E03949"/>
    <w:rPr>
      <w:i/>
      <w:iCs/>
      <w:spacing w:val="0"/>
      <w:sz w:val="17"/>
      <w:szCs w:val="17"/>
      <w:shd w:val="clear" w:color="auto" w:fill="FFFFFF"/>
    </w:rPr>
  </w:style>
  <w:style w:type="character" w:customStyle="1" w:styleId="Bodytext8Tahoma">
    <w:name w:val="Body text (8) + Tahoma"/>
    <w:aliases w:val="7 pt6,Not Italic39,Spacing 0 pt74"/>
    <w:basedOn w:val="Bodytext8"/>
    <w:rsid w:val="00E03949"/>
    <w:rPr>
      <w:rFonts w:ascii="Tahoma" w:hAnsi="Tahoma" w:cs="Tahoma"/>
      <w:i/>
      <w:iCs/>
      <w:spacing w:val="-10"/>
      <w:sz w:val="14"/>
      <w:szCs w:val="14"/>
      <w:shd w:val="clear" w:color="auto" w:fill="FFFFFF"/>
    </w:rPr>
  </w:style>
  <w:style w:type="character" w:customStyle="1" w:styleId="Bodytext310pt">
    <w:name w:val="Body text (3) + 10 pt"/>
    <w:aliases w:val="Not Italic38,Spacing 0 pt73"/>
    <w:basedOn w:val="Bodytext3"/>
    <w:rsid w:val="00E03949"/>
    <w:rPr>
      <w:i/>
      <w:iCs/>
      <w:spacing w:val="0"/>
      <w:sz w:val="20"/>
      <w:szCs w:val="20"/>
      <w:shd w:val="clear" w:color="auto" w:fill="FFFFFF"/>
      <w:lang w:val="en-US" w:eastAsia="en-US"/>
    </w:rPr>
  </w:style>
  <w:style w:type="character" w:customStyle="1" w:styleId="Bodytext3Georgia">
    <w:name w:val="Body text (3) + Georgia"/>
    <w:aliases w:val="10 pt,Not Italic37,Spacing 0 pt72"/>
    <w:basedOn w:val="Bodytext3"/>
    <w:rsid w:val="00E03949"/>
    <w:rPr>
      <w:rFonts w:ascii="Georgia" w:hAnsi="Georgia" w:cs="Georgia"/>
      <w:i/>
      <w:iCs/>
      <w:spacing w:val="0"/>
      <w:sz w:val="20"/>
      <w:szCs w:val="20"/>
      <w:shd w:val="clear" w:color="auto" w:fill="FFFFFF"/>
      <w:lang w:val="en-US" w:eastAsia="en-US"/>
    </w:rPr>
  </w:style>
  <w:style w:type="character" w:customStyle="1" w:styleId="Bodytext42">
    <w:name w:val="Body text (42)_"/>
    <w:basedOn w:val="DefaultParagraphFont"/>
    <w:link w:val="Bodytext421"/>
    <w:rsid w:val="00E03949"/>
    <w:rPr>
      <w:sz w:val="19"/>
      <w:szCs w:val="19"/>
      <w:shd w:val="clear" w:color="auto" w:fill="FFFFFF"/>
    </w:rPr>
  </w:style>
  <w:style w:type="character" w:customStyle="1" w:styleId="Heading42">
    <w:name w:val="Heading #4 (2)_"/>
    <w:basedOn w:val="DefaultParagraphFont"/>
    <w:link w:val="Heading420"/>
    <w:rsid w:val="00E03949"/>
    <w:rPr>
      <w:sz w:val="38"/>
      <w:szCs w:val="38"/>
      <w:shd w:val="clear" w:color="auto" w:fill="FFFFFF"/>
      <w:lang w:val="de-DE" w:eastAsia="de-DE"/>
    </w:rPr>
  </w:style>
  <w:style w:type="character" w:customStyle="1" w:styleId="Bodytext43">
    <w:name w:val="Body text (43)_"/>
    <w:basedOn w:val="DefaultParagraphFont"/>
    <w:link w:val="Bodytext430"/>
    <w:rsid w:val="00E03949"/>
    <w:rPr>
      <w:rFonts w:ascii="MS Gothic" w:eastAsia="MS Gothic" w:cs="MS Gothic"/>
      <w:i/>
      <w:iCs/>
      <w:sz w:val="15"/>
      <w:szCs w:val="15"/>
      <w:shd w:val="clear" w:color="auto" w:fill="FFFFFF"/>
    </w:rPr>
  </w:style>
  <w:style w:type="character" w:customStyle="1" w:styleId="Other">
    <w:name w:val="Other_"/>
    <w:basedOn w:val="DefaultParagraphFont"/>
    <w:link w:val="Other0"/>
    <w:rsid w:val="00E03949"/>
    <w:rPr>
      <w:shd w:val="clear" w:color="auto" w:fill="FFFFFF"/>
    </w:rPr>
  </w:style>
  <w:style w:type="character" w:customStyle="1" w:styleId="Other19pt">
    <w:name w:val="Other + 19 pt"/>
    <w:basedOn w:val="Other"/>
    <w:rsid w:val="00E03949"/>
    <w:rPr>
      <w:sz w:val="38"/>
      <w:szCs w:val="38"/>
      <w:shd w:val="clear" w:color="auto" w:fill="FFFFFF"/>
    </w:rPr>
  </w:style>
  <w:style w:type="character" w:customStyle="1" w:styleId="Other13pt">
    <w:name w:val="Other + 13 pt"/>
    <w:basedOn w:val="Other"/>
    <w:rsid w:val="00E03949"/>
    <w:rPr>
      <w:sz w:val="26"/>
      <w:szCs w:val="26"/>
      <w:shd w:val="clear" w:color="auto" w:fill="FFFFFF"/>
    </w:rPr>
  </w:style>
  <w:style w:type="character" w:customStyle="1" w:styleId="Heading43">
    <w:name w:val="Heading #4 (3)_"/>
    <w:basedOn w:val="DefaultParagraphFont"/>
    <w:link w:val="Heading430"/>
    <w:rsid w:val="00E03949"/>
    <w:rPr>
      <w:b/>
      <w:bCs/>
      <w:sz w:val="26"/>
      <w:szCs w:val="26"/>
      <w:shd w:val="clear" w:color="auto" w:fill="FFFFFF"/>
    </w:rPr>
  </w:style>
  <w:style w:type="character" w:customStyle="1" w:styleId="Bodytext44">
    <w:name w:val="Body text (44)_"/>
    <w:basedOn w:val="DefaultParagraphFont"/>
    <w:link w:val="Bodytext440"/>
    <w:rsid w:val="00E03949"/>
    <w:rPr>
      <w:spacing w:val="-10"/>
      <w:sz w:val="26"/>
      <w:szCs w:val="26"/>
      <w:shd w:val="clear" w:color="auto" w:fill="FFFFFF"/>
    </w:rPr>
  </w:style>
  <w:style w:type="character" w:customStyle="1" w:styleId="Bodytext45">
    <w:name w:val="Body text (45)_"/>
    <w:basedOn w:val="DefaultParagraphFont"/>
    <w:link w:val="Bodytext450"/>
    <w:rsid w:val="00E03949"/>
    <w:rPr>
      <w:sz w:val="38"/>
      <w:szCs w:val="38"/>
      <w:shd w:val="clear" w:color="auto" w:fill="FFFFFF"/>
    </w:rPr>
  </w:style>
  <w:style w:type="character" w:customStyle="1" w:styleId="Heading3">
    <w:name w:val="Heading #3_"/>
    <w:basedOn w:val="DefaultParagraphFont"/>
    <w:link w:val="Heading30"/>
    <w:rsid w:val="00E03949"/>
    <w:rPr>
      <w:b/>
      <w:bCs/>
      <w:spacing w:val="-10"/>
      <w:shd w:val="clear" w:color="auto" w:fill="FFFFFF"/>
    </w:rPr>
  </w:style>
  <w:style w:type="character" w:customStyle="1" w:styleId="Heading32">
    <w:name w:val="Heading #3 (2)_"/>
    <w:basedOn w:val="DefaultParagraphFont"/>
    <w:link w:val="Heading320"/>
    <w:rsid w:val="00E03949"/>
    <w:rPr>
      <w:sz w:val="38"/>
      <w:szCs w:val="38"/>
      <w:shd w:val="clear" w:color="auto" w:fill="FFFFFF"/>
    </w:rPr>
  </w:style>
  <w:style w:type="character" w:customStyle="1" w:styleId="Bodytext46">
    <w:name w:val="Body text (46)_"/>
    <w:basedOn w:val="DefaultParagraphFont"/>
    <w:link w:val="Bodytext460"/>
    <w:rsid w:val="00E03949"/>
    <w:rPr>
      <w:spacing w:val="-20"/>
      <w:w w:val="200"/>
      <w:sz w:val="10"/>
      <w:szCs w:val="10"/>
      <w:shd w:val="clear" w:color="auto" w:fill="FFFFFF"/>
      <w:lang w:val="fr-FR" w:eastAsia="fr-FR"/>
    </w:rPr>
  </w:style>
  <w:style w:type="character" w:customStyle="1" w:styleId="Heading2">
    <w:name w:val="Heading #2_"/>
    <w:basedOn w:val="DefaultParagraphFont"/>
    <w:link w:val="Heading20"/>
    <w:rsid w:val="00E03949"/>
    <w:rPr>
      <w:b/>
      <w:bCs/>
      <w:spacing w:val="-10"/>
      <w:w w:val="50"/>
      <w:sz w:val="80"/>
      <w:szCs w:val="80"/>
      <w:shd w:val="clear" w:color="auto" w:fill="FFFFFF"/>
    </w:rPr>
  </w:style>
  <w:style w:type="character" w:customStyle="1" w:styleId="Bodytext47">
    <w:name w:val="Body text (47)_"/>
    <w:basedOn w:val="DefaultParagraphFont"/>
    <w:link w:val="Bodytext470"/>
    <w:rsid w:val="00E03949"/>
    <w:rPr>
      <w:b/>
      <w:bCs/>
      <w:w w:val="50"/>
      <w:sz w:val="94"/>
      <w:szCs w:val="94"/>
      <w:shd w:val="clear" w:color="auto" w:fill="FFFFFF"/>
    </w:rPr>
  </w:style>
  <w:style w:type="character" w:customStyle="1" w:styleId="Bodytext48">
    <w:name w:val="Body text (48)_"/>
    <w:basedOn w:val="DefaultParagraphFont"/>
    <w:link w:val="Bodytext480"/>
    <w:rsid w:val="00E03949"/>
    <w:rPr>
      <w:rFonts w:ascii="Tahoma" w:hAnsi="Tahoma" w:cs="Tahoma"/>
      <w:sz w:val="38"/>
      <w:szCs w:val="38"/>
      <w:shd w:val="clear" w:color="auto" w:fill="FFFFFF"/>
    </w:rPr>
  </w:style>
  <w:style w:type="character" w:customStyle="1" w:styleId="Heading1">
    <w:name w:val="Heading #1_"/>
    <w:basedOn w:val="DefaultParagraphFont"/>
    <w:link w:val="Heading10"/>
    <w:rsid w:val="00E03949"/>
    <w:rPr>
      <w:b/>
      <w:bCs/>
      <w:w w:val="50"/>
      <w:sz w:val="94"/>
      <w:szCs w:val="94"/>
      <w:shd w:val="clear" w:color="auto" w:fill="FFFFFF"/>
    </w:rPr>
  </w:style>
  <w:style w:type="character" w:customStyle="1" w:styleId="Heading4">
    <w:name w:val="Heading #4_"/>
    <w:basedOn w:val="DefaultParagraphFont"/>
    <w:link w:val="Heading40"/>
    <w:rsid w:val="00E03949"/>
    <w:rPr>
      <w:sz w:val="38"/>
      <w:szCs w:val="38"/>
      <w:shd w:val="clear" w:color="auto" w:fill="FFFFFF"/>
    </w:rPr>
  </w:style>
  <w:style w:type="character" w:customStyle="1" w:styleId="Heading52">
    <w:name w:val="Heading #5 (2)_"/>
    <w:basedOn w:val="DefaultParagraphFont"/>
    <w:link w:val="Heading520"/>
    <w:rsid w:val="00E03949"/>
    <w:rPr>
      <w:b/>
      <w:bCs/>
      <w:sz w:val="28"/>
      <w:szCs w:val="28"/>
      <w:shd w:val="clear" w:color="auto" w:fill="FFFFFF"/>
      <w:lang w:val="fr-FR" w:eastAsia="fr-FR"/>
    </w:rPr>
  </w:style>
  <w:style w:type="character" w:customStyle="1" w:styleId="Heading22">
    <w:name w:val="Heading #2 (2)_"/>
    <w:basedOn w:val="DefaultParagraphFont"/>
    <w:link w:val="Heading220"/>
    <w:rsid w:val="00E03949"/>
    <w:rPr>
      <w:b/>
      <w:bCs/>
      <w:w w:val="50"/>
      <w:sz w:val="94"/>
      <w:szCs w:val="94"/>
      <w:shd w:val="clear" w:color="auto" w:fill="FFFFFF"/>
    </w:rPr>
  </w:style>
  <w:style w:type="character" w:customStyle="1" w:styleId="Bodytext10">
    <w:name w:val="Body text (10)_"/>
    <w:basedOn w:val="DefaultParagraphFont"/>
    <w:link w:val="Bodytext100"/>
    <w:rsid w:val="00E03949"/>
    <w:rPr>
      <w:i/>
      <w:iCs/>
      <w:sz w:val="26"/>
      <w:szCs w:val="26"/>
      <w:shd w:val="clear" w:color="auto" w:fill="FFFFFF"/>
    </w:rPr>
  </w:style>
  <w:style w:type="character" w:customStyle="1" w:styleId="Bodytext10NotItalic">
    <w:name w:val="Body text (10) + Not Italic"/>
    <w:basedOn w:val="Bodytext10"/>
    <w:rsid w:val="00E03949"/>
    <w:rPr>
      <w:i/>
      <w:iCs/>
      <w:sz w:val="26"/>
      <w:szCs w:val="26"/>
      <w:shd w:val="clear" w:color="auto" w:fill="FFFFFF"/>
    </w:rPr>
  </w:style>
  <w:style w:type="character" w:customStyle="1" w:styleId="Bodytext49">
    <w:name w:val="Body text (49)_"/>
    <w:basedOn w:val="DefaultParagraphFont"/>
    <w:link w:val="Bodytext490"/>
    <w:rsid w:val="00E03949"/>
    <w:rPr>
      <w:i/>
      <w:iCs/>
      <w:sz w:val="94"/>
      <w:szCs w:val="94"/>
      <w:shd w:val="clear" w:color="auto" w:fill="FFFFFF"/>
    </w:rPr>
  </w:style>
  <w:style w:type="character" w:customStyle="1" w:styleId="Bodytext13">
    <w:name w:val="Body text (13)_"/>
    <w:basedOn w:val="DefaultParagraphFont"/>
    <w:link w:val="Bodytext130"/>
    <w:rsid w:val="00E03949"/>
    <w:rPr>
      <w:b/>
      <w:bCs/>
      <w:i/>
      <w:iCs/>
      <w:sz w:val="26"/>
      <w:szCs w:val="26"/>
      <w:shd w:val="clear" w:color="auto" w:fill="FFFFFF"/>
    </w:rPr>
  </w:style>
  <w:style w:type="character" w:customStyle="1" w:styleId="Bodytext42105pt">
    <w:name w:val="Body text (42) + 10.5 pt"/>
    <w:aliases w:val="Bold22,Italic54,Spacing -1 pt17"/>
    <w:basedOn w:val="Bodytext42"/>
    <w:rsid w:val="00E03949"/>
    <w:rPr>
      <w:b/>
      <w:bCs/>
      <w:i/>
      <w:iCs/>
      <w:spacing w:val="-20"/>
      <w:sz w:val="21"/>
      <w:szCs w:val="21"/>
      <w:shd w:val="clear" w:color="auto" w:fill="FFFFFF"/>
      <w:lang w:val="es-ES_tradnl" w:eastAsia="es-ES_tradnl"/>
    </w:rPr>
  </w:style>
  <w:style w:type="character" w:customStyle="1" w:styleId="Bodytext420">
    <w:name w:val="Body text (42)"/>
    <w:basedOn w:val="Bodytext42"/>
    <w:rsid w:val="00E03949"/>
    <w:rPr>
      <w:sz w:val="19"/>
      <w:szCs w:val="19"/>
      <w:u w:val="single"/>
      <w:shd w:val="clear" w:color="auto" w:fill="FFFFFF"/>
      <w:lang w:val="es-ES_tradnl" w:eastAsia="es-ES_tradnl"/>
    </w:rPr>
  </w:style>
  <w:style w:type="character" w:customStyle="1" w:styleId="Bodytext285pt8">
    <w:name w:val="Body text (2) + 8.5 pt8"/>
    <w:aliases w:val="Bold21"/>
    <w:basedOn w:val="Bodytext2"/>
    <w:rsid w:val="00E03949"/>
    <w:rPr>
      <w:b/>
      <w:bCs/>
      <w:sz w:val="17"/>
      <w:szCs w:val="17"/>
      <w:shd w:val="clear" w:color="auto" w:fill="FFFFFF"/>
    </w:rPr>
  </w:style>
  <w:style w:type="character" w:customStyle="1" w:styleId="Bodytext245pt">
    <w:name w:val="Body text (2) + 4.5 pt"/>
    <w:basedOn w:val="Bodytext2"/>
    <w:rsid w:val="00E03949"/>
    <w:rPr>
      <w:sz w:val="9"/>
      <w:szCs w:val="9"/>
      <w:shd w:val="clear" w:color="auto" w:fill="FFFFFF"/>
      <w:lang w:val="es-ES_tradnl" w:eastAsia="es-ES_tradnl"/>
    </w:rPr>
  </w:style>
  <w:style w:type="character" w:customStyle="1" w:styleId="Bodytext28pt5">
    <w:name w:val="Body text (2) + 8 pt5"/>
    <w:aliases w:val="Italic53"/>
    <w:basedOn w:val="Bodytext2"/>
    <w:rsid w:val="00E03949"/>
    <w:rPr>
      <w:i/>
      <w:iCs/>
      <w:sz w:val="16"/>
      <w:szCs w:val="16"/>
      <w:shd w:val="clear" w:color="auto" w:fill="FFFFFF"/>
      <w:lang w:val="en-US" w:eastAsia="en-US"/>
    </w:rPr>
  </w:style>
  <w:style w:type="character" w:customStyle="1" w:styleId="Bodytext50">
    <w:name w:val="Body text (50)_"/>
    <w:basedOn w:val="DefaultParagraphFont"/>
    <w:link w:val="Bodytext500"/>
    <w:rsid w:val="00E03949"/>
    <w:rPr>
      <w:i/>
      <w:iCs/>
      <w:shd w:val="clear" w:color="auto" w:fill="FFFFFF"/>
    </w:rPr>
  </w:style>
  <w:style w:type="character" w:customStyle="1" w:styleId="Bodytext508pt">
    <w:name w:val="Body text (50) + 8 pt"/>
    <w:aliases w:val="Not Italic36"/>
    <w:basedOn w:val="Bodytext50"/>
    <w:rsid w:val="00E03949"/>
    <w:rPr>
      <w:i/>
      <w:iCs/>
      <w:sz w:val="16"/>
      <w:szCs w:val="16"/>
      <w:shd w:val="clear" w:color="auto" w:fill="FFFFFF"/>
      <w:lang w:val="en-US" w:eastAsia="en-US"/>
    </w:rPr>
  </w:style>
  <w:style w:type="character" w:customStyle="1" w:styleId="Bodytext51">
    <w:name w:val="Body text (51)_"/>
    <w:basedOn w:val="DefaultParagraphFont"/>
    <w:link w:val="Bodytext510"/>
    <w:rsid w:val="00E03949"/>
    <w:rPr>
      <w:b/>
      <w:bCs/>
      <w:sz w:val="17"/>
      <w:szCs w:val="17"/>
      <w:shd w:val="clear" w:color="auto" w:fill="FFFFFF"/>
    </w:rPr>
  </w:style>
  <w:style w:type="character" w:customStyle="1" w:styleId="Bodytext51NotBold">
    <w:name w:val="Body text (51) + Not Bold"/>
    <w:aliases w:val="Italic52"/>
    <w:basedOn w:val="Bodytext51"/>
    <w:rsid w:val="00E03949"/>
    <w:rPr>
      <w:b/>
      <w:bCs/>
      <w:i/>
      <w:iCs/>
      <w:noProof/>
      <w:sz w:val="17"/>
      <w:szCs w:val="17"/>
      <w:shd w:val="clear" w:color="auto" w:fill="FFFFFF"/>
    </w:rPr>
  </w:style>
  <w:style w:type="character" w:customStyle="1" w:styleId="Bodytext518pt">
    <w:name w:val="Body text (51) + 8 pt"/>
    <w:aliases w:val="Not Bold7"/>
    <w:basedOn w:val="Bodytext51"/>
    <w:rsid w:val="00E03949"/>
    <w:rPr>
      <w:b/>
      <w:bCs/>
      <w:sz w:val="16"/>
      <w:szCs w:val="16"/>
      <w:shd w:val="clear" w:color="auto" w:fill="FFFFFF"/>
    </w:rPr>
  </w:style>
  <w:style w:type="character" w:customStyle="1" w:styleId="Footnote3">
    <w:name w:val="Footnote (3)_"/>
    <w:basedOn w:val="DefaultParagraphFont"/>
    <w:link w:val="Footnote30"/>
    <w:rsid w:val="00E03949"/>
    <w:rPr>
      <w:b/>
      <w:bCs/>
      <w:sz w:val="17"/>
      <w:szCs w:val="17"/>
      <w:shd w:val="clear" w:color="auto" w:fill="FFFFFF"/>
    </w:rPr>
  </w:style>
  <w:style w:type="character" w:customStyle="1" w:styleId="Headerorfooter8Bold">
    <w:name w:val="Header or footer (8) + Bold"/>
    <w:basedOn w:val="Headerorfooter8"/>
    <w:rsid w:val="00E03949"/>
    <w:rPr>
      <w:b/>
      <w:bCs/>
      <w:shd w:val="clear" w:color="auto" w:fill="FFFFFF"/>
    </w:rPr>
  </w:style>
  <w:style w:type="character" w:customStyle="1" w:styleId="Bodytext254">
    <w:name w:val="Body text (25)4"/>
    <w:basedOn w:val="Bodytext25"/>
    <w:rsid w:val="00E03949"/>
    <w:rPr>
      <w:strike/>
      <w:sz w:val="21"/>
      <w:szCs w:val="21"/>
      <w:u w:val="single"/>
      <w:shd w:val="clear" w:color="auto" w:fill="FFFFFF"/>
      <w:lang w:val="en-US" w:eastAsia="en-US"/>
    </w:rPr>
  </w:style>
  <w:style w:type="character" w:customStyle="1" w:styleId="Bodytext12">
    <w:name w:val="Body text (12)_"/>
    <w:basedOn w:val="DefaultParagraphFont"/>
    <w:link w:val="Bodytext120"/>
    <w:rsid w:val="00E03949"/>
    <w:rPr>
      <w:spacing w:val="-10"/>
      <w:sz w:val="9"/>
      <w:szCs w:val="9"/>
      <w:shd w:val="clear" w:color="auto" w:fill="FFFFFF"/>
    </w:rPr>
  </w:style>
  <w:style w:type="character" w:customStyle="1" w:styleId="Bodytext12Spacing0pt">
    <w:name w:val="Body text (12) + Spacing 0 pt"/>
    <w:basedOn w:val="Bodytext12"/>
    <w:rsid w:val="00E03949"/>
    <w:rPr>
      <w:spacing w:val="0"/>
      <w:sz w:val="9"/>
      <w:szCs w:val="9"/>
      <w:shd w:val="clear" w:color="auto" w:fill="FFFFFF"/>
    </w:rPr>
  </w:style>
  <w:style w:type="character" w:customStyle="1" w:styleId="Bodytext52">
    <w:name w:val="Body text (52)_"/>
    <w:basedOn w:val="DefaultParagraphFont"/>
    <w:link w:val="Bodytext520"/>
    <w:rsid w:val="00E03949"/>
    <w:rPr>
      <w:shd w:val="clear" w:color="auto" w:fill="FFFFFF"/>
    </w:rPr>
  </w:style>
  <w:style w:type="character" w:customStyle="1" w:styleId="Bodytext53">
    <w:name w:val="Body text (53)_"/>
    <w:basedOn w:val="DefaultParagraphFont"/>
    <w:link w:val="Bodytext531"/>
    <w:rsid w:val="00E03949"/>
    <w:rPr>
      <w:b/>
      <w:bCs/>
      <w:spacing w:val="-10"/>
      <w:shd w:val="clear" w:color="auto" w:fill="FFFFFF"/>
    </w:rPr>
  </w:style>
  <w:style w:type="character" w:customStyle="1" w:styleId="Bodytext530">
    <w:name w:val="Body text (53)"/>
    <w:basedOn w:val="Bodytext53"/>
    <w:rsid w:val="00E03949"/>
    <w:rPr>
      <w:b/>
      <w:bCs/>
      <w:spacing w:val="-10"/>
      <w:u w:val="single"/>
      <w:shd w:val="clear" w:color="auto" w:fill="FFFFFF"/>
      <w:lang w:val="en-US" w:eastAsia="en-US"/>
    </w:rPr>
  </w:style>
  <w:style w:type="character" w:customStyle="1" w:styleId="Bodytext54">
    <w:name w:val="Body text (54)_"/>
    <w:basedOn w:val="DefaultParagraphFont"/>
    <w:link w:val="Bodytext540"/>
    <w:rsid w:val="00E03949"/>
    <w:rPr>
      <w:i/>
      <w:iCs/>
      <w:spacing w:val="-10"/>
      <w:sz w:val="19"/>
      <w:szCs w:val="19"/>
      <w:shd w:val="clear" w:color="auto" w:fill="FFFFFF"/>
    </w:rPr>
  </w:style>
  <w:style w:type="character" w:customStyle="1" w:styleId="Bodytext5410pt">
    <w:name w:val="Body text (54) + 10 pt"/>
    <w:aliases w:val="Not Italic35,Spacing 0 pt71"/>
    <w:basedOn w:val="Bodytext54"/>
    <w:rsid w:val="00E03949"/>
    <w:rPr>
      <w:i/>
      <w:iCs/>
      <w:spacing w:val="0"/>
      <w:sz w:val="20"/>
      <w:szCs w:val="20"/>
      <w:shd w:val="clear" w:color="auto" w:fill="FFFFFF"/>
    </w:rPr>
  </w:style>
  <w:style w:type="character" w:customStyle="1" w:styleId="Bodytext54Georgia">
    <w:name w:val="Body text (54) + Georgia"/>
    <w:aliases w:val="10 pt3,Not Italic34,Spacing 0 pt70"/>
    <w:basedOn w:val="Bodytext54"/>
    <w:rsid w:val="00E03949"/>
    <w:rPr>
      <w:rFonts w:ascii="Georgia" w:hAnsi="Georgia" w:cs="Georgia"/>
      <w:i/>
      <w:iCs/>
      <w:spacing w:val="0"/>
      <w:sz w:val="20"/>
      <w:szCs w:val="20"/>
      <w:shd w:val="clear" w:color="auto" w:fill="FFFFFF"/>
    </w:rPr>
  </w:style>
  <w:style w:type="character" w:customStyle="1" w:styleId="Tablecaption5">
    <w:name w:val="Table caption (5)_"/>
    <w:basedOn w:val="DefaultParagraphFont"/>
    <w:link w:val="Tablecaption50"/>
    <w:rsid w:val="00E03949"/>
    <w:rPr>
      <w:b/>
      <w:bCs/>
      <w:spacing w:val="-10"/>
      <w:shd w:val="clear" w:color="auto" w:fill="FFFFFF"/>
    </w:rPr>
  </w:style>
  <w:style w:type="character" w:customStyle="1" w:styleId="Tablecaption5NotBold">
    <w:name w:val="Table caption (5) + Not Bold"/>
    <w:aliases w:val="Spacing 0 pt69"/>
    <w:basedOn w:val="Tablecaption5"/>
    <w:rsid w:val="00E03949"/>
    <w:rPr>
      <w:b/>
      <w:bCs/>
      <w:spacing w:val="0"/>
      <w:shd w:val="clear" w:color="auto" w:fill="FFFFFF"/>
    </w:rPr>
  </w:style>
  <w:style w:type="character" w:customStyle="1" w:styleId="Bodytext210pt8">
    <w:name w:val="Body text (2) + 10 pt8"/>
    <w:basedOn w:val="Bodytext2"/>
    <w:rsid w:val="00E03949"/>
    <w:rPr>
      <w:sz w:val="20"/>
      <w:szCs w:val="20"/>
      <w:shd w:val="clear" w:color="auto" w:fill="FFFFFF"/>
    </w:rPr>
  </w:style>
  <w:style w:type="character" w:customStyle="1" w:styleId="Bodytext2Georgia">
    <w:name w:val="Body text (2) + Georgia"/>
    <w:aliases w:val="10 pt2"/>
    <w:basedOn w:val="Bodytext2"/>
    <w:rsid w:val="00E03949"/>
    <w:rPr>
      <w:rFonts w:ascii="Georgia" w:hAnsi="Georgia" w:cs="Georgia"/>
      <w:noProof/>
      <w:sz w:val="20"/>
      <w:szCs w:val="20"/>
      <w:shd w:val="clear" w:color="auto" w:fill="FFFFFF"/>
    </w:rPr>
  </w:style>
  <w:style w:type="character" w:customStyle="1" w:styleId="Bodytext2Georgia5">
    <w:name w:val="Body text (2) + Georgia5"/>
    <w:aliases w:val="10 pt1"/>
    <w:basedOn w:val="Bodytext2"/>
    <w:rsid w:val="00E03949"/>
    <w:rPr>
      <w:rFonts w:ascii="Georgia" w:hAnsi="Georgia" w:cs="Georgia"/>
      <w:sz w:val="20"/>
      <w:szCs w:val="20"/>
      <w:shd w:val="clear" w:color="auto" w:fill="FFFFFF"/>
    </w:rPr>
  </w:style>
  <w:style w:type="character" w:customStyle="1" w:styleId="Tablecaption6">
    <w:name w:val="Table caption (6)_"/>
    <w:basedOn w:val="DefaultParagraphFont"/>
    <w:link w:val="Tablecaption60"/>
    <w:rsid w:val="00E03949"/>
    <w:rPr>
      <w:i/>
      <w:iCs/>
      <w:spacing w:val="-10"/>
      <w:sz w:val="19"/>
      <w:szCs w:val="19"/>
      <w:shd w:val="clear" w:color="auto" w:fill="FFFFFF"/>
    </w:rPr>
  </w:style>
  <w:style w:type="character" w:customStyle="1" w:styleId="Tablecaption610pt">
    <w:name w:val="Table caption (6) + 10 pt"/>
    <w:aliases w:val="Not Italic33,Spacing 0 pt68"/>
    <w:basedOn w:val="Tablecaption6"/>
    <w:rsid w:val="00E03949"/>
    <w:rPr>
      <w:i/>
      <w:iCs/>
      <w:spacing w:val="0"/>
      <w:sz w:val="20"/>
      <w:szCs w:val="20"/>
      <w:shd w:val="clear" w:color="auto" w:fill="FFFFFF"/>
    </w:rPr>
  </w:style>
  <w:style w:type="character" w:customStyle="1" w:styleId="Bodytext4210pt">
    <w:name w:val="Body text (42) + 10 pt"/>
    <w:basedOn w:val="Bodytext42"/>
    <w:rsid w:val="00E03949"/>
    <w:rPr>
      <w:sz w:val="20"/>
      <w:szCs w:val="20"/>
      <w:shd w:val="clear" w:color="auto" w:fill="FFFFFF"/>
    </w:rPr>
  </w:style>
  <w:style w:type="character" w:customStyle="1" w:styleId="Bodytext11Georgia">
    <w:name w:val="Body text (11) + Georgia"/>
    <w:basedOn w:val="Bodytext11"/>
    <w:rsid w:val="00E03949"/>
    <w:rPr>
      <w:rFonts w:ascii="Georgia" w:hAnsi="Georgia" w:cs="Georgia"/>
      <w:shd w:val="clear" w:color="auto" w:fill="FFFFFF"/>
    </w:rPr>
  </w:style>
  <w:style w:type="character" w:customStyle="1" w:styleId="Bodytext1195pt">
    <w:name w:val="Body text (11) + 9.5 pt"/>
    <w:aliases w:val="Italic51,Spacing 0 pt67"/>
    <w:basedOn w:val="Bodytext11"/>
    <w:rsid w:val="00E03949"/>
    <w:rPr>
      <w:i/>
      <w:iCs/>
      <w:spacing w:val="-10"/>
      <w:sz w:val="19"/>
      <w:szCs w:val="19"/>
      <w:shd w:val="clear" w:color="auto" w:fill="FFFFFF"/>
    </w:rPr>
  </w:style>
  <w:style w:type="character" w:customStyle="1" w:styleId="Bodytext119pt">
    <w:name w:val="Body text (11) + 9 pt"/>
    <w:aliases w:val="Italic50,Spacing 0 pt66"/>
    <w:basedOn w:val="Bodytext11"/>
    <w:rsid w:val="00E03949"/>
    <w:rPr>
      <w:i/>
      <w:iCs/>
      <w:spacing w:val="-10"/>
      <w:sz w:val="18"/>
      <w:szCs w:val="18"/>
      <w:shd w:val="clear" w:color="auto" w:fill="FFFFFF"/>
      <w:lang w:val="en-US" w:eastAsia="en-US"/>
    </w:rPr>
  </w:style>
  <w:style w:type="character" w:customStyle="1" w:styleId="Headerorfooter895pt">
    <w:name w:val="Header or footer (8) + 9.5 pt"/>
    <w:aliases w:val="Italic49,Spacing -1 pt16"/>
    <w:basedOn w:val="Headerorfooter8"/>
    <w:rsid w:val="00E03949"/>
    <w:rPr>
      <w:i/>
      <w:iCs/>
      <w:spacing w:val="-20"/>
      <w:sz w:val="19"/>
      <w:szCs w:val="19"/>
      <w:shd w:val="clear" w:color="auto" w:fill="FFFFFF"/>
    </w:rPr>
  </w:style>
  <w:style w:type="character" w:customStyle="1" w:styleId="Bodytext19Italic">
    <w:name w:val="Body text (19) + Italic"/>
    <w:basedOn w:val="Bodytext19"/>
    <w:rsid w:val="00E03949"/>
    <w:rPr>
      <w:i/>
      <w:iCs/>
      <w:sz w:val="17"/>
      <w:szCs w:val="17"/>
      <w:shd w:val="clear" w:color="auto" w:fill="FFFFFF"/>
      <w:lang w:val="es-ES_tradnl" w:eastAsia="es-ES_tradnl"/>
    </w:rPr>
  </w:style>
  <w:style w:type="character" w:customStyle="1" w:styleId="Bodytext19SmallCaps">
    <w:name w:val="Body text (19) + Small Caps"/>
    <w:basedOn w:val="Bodytext19"/>
    <w:rsid w:val="00E03949"/>
    <w:rPr>
      <w:smallCaps/>
      <w:sz w:val="17"/>
      <w:szCs w:val="17"/>
      <w:shd w:val="clear" w:color="auto" w:fill="FFFFFF"/>
      <w:lang w:val="es-ES_tradnl" w:eastAsia="es-ES_tradnl"/>
    </w:rPr>
  </w:style>
  <w:style w:type="character" w:customStyle="1" w:styleId="Bodytext55">
    <w:name w:val="Body text (55)_"/>
    <w:basedOn w:val="DefaultParagraphFont"/>
    <w:link w:val="Bodytext551"/>
    <w:rsid w:val="00E03949"/>
    <w:rPr>
      <w:i/>
      <w:iCs/>
      <w:sz w:val="17"/>
      <w:szCs w:val="17"/>
      <w:shd w:val="clear" w:color="auto" w:fill="FFFFFF"/>
      <w:lang w:val="fr-FR" w:eastAsia="fr-FR"/>
    </w:rPr>
  </w:style>
  <w:style w:type="character" w:customStyle="1" w:styleId="Bodytext55NotItalic">
    <w:name w:val="Body text (55) + Not Italic"/>
    <w:basedOn w:val="Bodytext55"/>
    <w:rsid w:val="00E03949"/>
    <w:rPr>
      <w:i/>
      <w:iCs/>
      <w:sz w:val="17"/>
      <w:szCs w:val="17"/>
      <w:shd w:val="clear" w:color="auto" w:fill="FFFFFF"/>
      <w:lang w:val="fr-FR" w:eastAsia="fr-FR"/>
    </w:rPr>
  </w:style>
  <w:style w:type="character" w:customStyle="1" w:styleId="Bodytext550">
    <w:name w:val="Body text (55)"/>
    <w:basedOn w:val="Bodytext55"/>
    <w:rsid w:val="00E03949"/>
    <w:rPr>
      <w:i/>
      <w:iCs/>
      <w:strike/>
      <w:sz w:val="17"/>
      <w:szCs w:val="17"/>
      <w:shd w:val="clear" w:color="auto" w:fill="FFFFFF"/>
      <w:lang w:val="fr-FR" w:eastAsia="fr-FR"/>
    </w:rPr>
  </w:style>
  <w:style w:type="character" w:customStyle="1" w:styleId="Bodytext56">
    <w:name w:val="Body text (56)_"/>
    <w:basedOn w:val="DefaultParagraphFont"/>
    <w:link w:val="Bodytext560"/>
    <w:rsid w:val="00E03949"/>
    <w:rPr>
      <w:b/>
      <w:bCs/>
      <w:sz w:val="12"/>
      <w:szCs w:val="12"/>
      <w:shd w:val="clear" w:color="auto" w:fill="FFFFFF"/>
    </w:rPr>
  </w:style>
  <w:style w:type="character" w:customStyle="1" w:styleId="Bodytext56NotBold">
    <w:name w:val="Body text (56) + Not Bold"/>
    <w:aliases w:val="Italic48"/>
    <w:basedOn w:val="Bodytext56"/>
    <w:rsid w:val="00E03949"/>
    <w:rPr>
      <w:b/>
      <w:bCs/>
      <w:i/>
      <w:iCs/>
      <w:sz w:val="12"/>
      <w:szCs w:val="12"/>
      <w:shd w:val="clear" w:color="auto" w:fill="FFFFFF"/>
      <w:lang w:val="en-US" w:eastAsia="en-US"/>
    </w:rPr>
  </w:style>
  <w:style w:type="character" w:customStyle="1" w:styleId="Tablecaption7">
    <w:name w:val="Table caption (7)_"/>
    <w:basedOn w:val="DefaultParagraphFont"/>
    <w:link w:val="Tablecaption70"/>
    <w:rsid w:val="00E03949"/>
    <w:rPr>
      <w:sz w:val="26"/>
      <w:szCs w:val="26"/>
      <w:shd w:val="clear" w:color="auto" w:fill="FFFFFF"/>
      <w:lang w:val="fr-FR" w:eastAsia="fr-FR"/>
    </w:rPr>
  </w:style>
  <w:style w:type="character" w:customStyle="1" w:styleId="Tablecaption8">
    <w:name w:val="Table caption (8)_"/>
    <w:basedOn w:val="DefaultParagraphFont"/>
    <w:link w:val="Tablecaption80"/>
    <w:rsid w:val="00E03949"/>
    <w:rPr>
      <w:sz w:val="9"/>
      <w:szCs w:val="9"/>
      <w:shd w:val="clear" w:color="auto" w:fill="FFFFFF"/>
    </w:rPr>
  </w:style>
  <w:style w:type="character" w:customStyle="1" w:styleId="Tablecaption9">
    <w:name w:val="Table caption (9)_"/>
    <w:basedOn w:val="DefaultParagraphFont"/>
    <w:link w:val="Tablecaption90"/>
    <w:rsid w:val="00E03949"/>
    <w:rPr>
      <w:sz w:val="17"/>
      <w:szCs w:val="17"/>
      <w:shd w:val="clear" w:color="auto" w:fill="FFFFFF"/>
    </w:rPr>
  </w:style>
  <w:style w:type="character" w:customStyle="1" w:styleId="Tablecaption8SmallCaps">
    <w:name w:val="Table caption (8) + Small Caps"/>
    <w:basedOn w:val="Tablecaption8"/>
    <w:rsid w:val="00E03949"/>
    <w:rPr>
      <w:smallCaps/>
      <w:sz w:val="9"/>
      <w:szCs w:val="9"/>
      <w:shd w:val="clear" w:color="auto" w:fill="FFFFFF"/>
    </w:rPr>
  </w:style>
  <w:style w:type="character" w:customStyle="1" w:styleId="Tablecaption810pt">
    <w:name w:val="Table caption (8) + 10 pt"/>
    <w:aliases w:val="Italic47,Spacing -1 pt15"/>
    <w:basedOn w:val="Tablecaption8"/>
    <w:rsid w:val="00E03949"/>
    <w:rPr>
      <w:i/>
      <w:iCs/>
      <w:spacing w:val="-20"/>
      <w:sz w:val="20"/>
      <w:szCs w:val="20"/>
      <w:shd w:val="clear" w:color="auto" w:fill="FFFFFF"/>
    </w:rPr>
  </w:style>
  <w:style w:type="character" w:customStyle="1" w:styleId="Bodytext26pt">
    <w:name w:val="Body text (2) + 6 pt"/>
    <w:aliases w:val="Bold20"/>
    <w:basedOn w:val="Bodytext2"/>
    <w:rsid w:val="00E03949"/>
    <w:rPr>
      <w:b/>
      <w:bCs/>
      <w:sz w:val="12"/>
      <w:szCs w:val="12"/>
      <w:shd w:val="clear" w:color="auto" w:fill="FFFFFF"/>
      <w:lang w:val="es-ES_tradnl" w:eastAsia="es-ES_tradnl"/>
    </w:rPr>
  </w:style>
  <w:style w:type="character" w:customStyle="1" w:styleId="Bodytext24pt">
    <w:name w:val="Body text (2) + 4 pt"/>
    <w:aliases w:val="Scale 200%"/>
    <w:basedOn w:val="Bodytext2"/>
    <w:rsid w:val="00E03949"/>
    <w:rPr>
      <w:w w:val="200"/>
      <w:sz w:val="8"/>
      <w:szCs w:val="8"/>
      <w:shd w:val="clear" w:color="auto" w:fill="FFFFFF"/>
      <w:lang w:val="es-ES_tradnl" w:eastAsia="es-ES_tradnl"/>
    </w:rPr>
  </w:style>
  <w:style w:type="character" w:customStyle="1" w:styleId="Bodytext26pt2">
    <w:name w:val="Body text (2) + 6 pt2"/>
    <w:aliases w:val="Italic46"/>
    <w:basedOn w:val="Bodytext2"/>
    <w:rsid w:val="00E03949"/>
    <w:rPr>
      <w:i/>
      <w:iCs/>
      <w:sz w:val="12"/>
      <w:szCs w:val="12"/>
      <w:shd w:val="clear" w:color="auto" w:fill="FFFFFF"/>
      <w:lang w:val="es-ES_tradnl" w:eastAsia="es-ES_tradnl"/>
    </w:rPr>
  </w:style>
  <w:style w:type="character" w:customStyle="1" w:styleId="Bodytext26pt1">
    <w:name w:val="Body text (2) + 6 pt1"/>
    <w:aliases w:val="Bold19,Small Caps17"/>
    <w:basedOn w:val="Bodytext2"/>
    <w:rsid w:val="00E03949"/>
    <w:rPr>
      <w:b/>
      <w:bCs/>
      <w:smallCaps/>
      <w:sz w:val="12"/>
      <w:szCs w:val="12"/>
      <w:shd w:val="clear" w:color="auto" w:fill="FFFFFF"/>
      <w:lang w:val="es-ES_tradnl" w:eastAsia="es-ES_tradnl"/>
    </w:rPr>
  </w:style>
  <w:style w:type="character" w:customStyle="1" w:styleId="Bodytext210pt7">
    <w:name w:val="Body text (2) + 10 pt7"/>
    <w:aliases w:val="Italic45,Spacing -1 pt14"/>
    <w:basedOn w:val="Bodytext2"/>
    <w:rsid w:val="00E03949"/>
    <w:rPr>
      <w:i/>
      <w:iCs/>
      <w:spacing w:val="-20"/>
      <w:sz w:val="20"/>
      <w:szCs w:val="20"/>
      <w:shd w:val="clear" w:color="auto" w:fill="FFFFFF"/>
      <w:lang w:val="es-ES_tradnl" w:eastAsia="es-ES_tradnl"/>
    </w:rPr>
  </w:style>
  <w:style w:type="character" w:customStyle="1" w:styleId="Bodytext245pt1">
    <w:name w:val="Body text (2) + 4.5 pt1"/>
    <w:aliases w:val="Small Caps16"/>
    <w:basedOn w:val="Bodytext2"/>
    <w:rsid w:val="00E03949"/>
    <w:rPr>
      <w:smallCaps/>
      <w:sz w:val="9"/>
      <w:szCs w:val="9"/>
      <w:shd w:val="clear" w:color="auto" w:fill="FFFFFF"/>
      <w:lang w:val="de-DE" w:eastAsia="de-DE"/>
    </w:rPr>
  </w:style>
  <w:style w:type="character" w:customStyle="1" w:styleId="Bodytext210pt6">
    <w:name w:val="Body text (2) + 10 pt6"/>
    <w:aliases w:val="Italic44"/>
    <w:basedOn w:val="Bodytext2"/>
    <w:rsid w:val="00E03949"/>
    <w:rPr>
      <w:i/>
      <w:iCs/>
      <w:spacing w:val="0"/>
      <w:sz w:val="20"/>
      <w:szCs w:val="20"/>
      <w:shd w:val="clear" w:color="auto" w:fill="FFFFFF"/>
      <w:lang w:val="es-ES_tradnl" w:eastAsia="es-ES_tradnl"/>
    </w:rPr>
  </w:style>
  <w:style w:type="character" w:customStyle="1" w:styleId="Bodytext56Corbel">
    <w:name w:val="Body text (56) + Corbel"/>
    <w:basedOn w:val="Bodytext56"/>
    <w:rsid w:val="00E03949"/>
    <w:rPr>
      <w:rFonts w:ascii="Corbel" w:hAnsi="Corbel" w:cs="Corbel"/>
      <w:b/>
      <w:bCs/>
      <w:sz w:val="12"/>
      <w:szCs w:val="12"/>
      <w:shd w:val="clear" w:color="auto" w:fill="FFFFFF"/>
    </w:rPr>
  </w:style>
  <w:style w:type="character" w:customStyle="1" w:styleId="Bodytext198pt">
    <w:name w:val="Body text (19) + 8 pt"/>
    <w:basedOn w:val="Bodytext19"/>
    <w:rsid w:val="00E03949"/>
    <w:rPr>
      <w:sz w:val="16"/>
      <w:szCs w:val="16"/>
      <w:shd w:val="clear" w:color="auto" w:fill="FFFFFF"/>
      <w:lang w:val="es-ES_tradnl" w:eastAsia="es-ES_tradnl"/>
    </w:rPr>
  </w:style>
  <w:style w:type="character" w:customStyle="1" w:styleId="Bodytext19Georgia">
    <w:name w:val="Body text (19) + Georgia"/>
    <w:aliases w:val="7 pt5,Spacing -1 pt13"/>
    <w:basedOn w:val="Bodytext19"/>
    <w:rsid w:val="00E03949"/>
    <w:rPr>
      <w:rFonts w:ascii="Georgia" w:hAnsi="Georgia" w:cs="Georgia"/>
      <w:spacing w:val="-20"/>
      <w:sz w:val="14"/>
      <w:szCs w:val="14"/>
      <w:shd w:val="clear" w:color="auto" w:fill="FFFFFF"/>
      <w:lang w:val="es-ES_tradnl" w:eastAsia="es-ES_tradnl"/>
    </w:rPr>
  </w:style>
  <w:style w:type="character" w:customStyle="1" w:styleId="Bodytext198pt2">
    <w:name w:val="Body text (19) + 8 pt2"/>
    <w:basedOn w:val="Bodytext19"/>
    <w:rsid w:val="00E03949"/>
    <w:rPr>
      <w:sz w:val="16"/>
      <w:szCs w:val="16"/>
      <w:shd w:val="clear" w:color="auto" w:fill="FFFFFF"/>
      <w:lang w:val="es-ES_tradnl" w:eastAsia="es-ES_tradnl"/>
    </w:rPr>
  </w:style>
  <w:style w:type="character" w:customStyle="1" w:styleId="Bodytext198pt1">
    <w:name w:val="Body text (19) + 8 pt1"/>
    <w:aliases w:val="Small Caps15"/>
    <w:basedOn w:val="Bodytext19"/>
    <w:rsid w:val="00E03949"/>
    <w:rPr>
      <w:smallCaps/>
      <w:sz w:val="16"/>
      <w:szCs w:val="16"/>
      <w:shd w:val="clear" w:color="auto" w:fill="FFFFFF"/>
      <w:lang w:val="es-ES_tradnl" w:eastAsia="es-ES_tradnl"/>
    </w:rPr>
  </w:style>
  <w:style w:type="character" w:customStyle="1" w:styleId="Bodytext19Italic1">
    <w:name w:val="Body text (19) + Italic1"/>
    <w:aliases w:val="Spacing 0 pt65"/>
    <w:basedOn w:val="Bodytext19"/>
    <w:rsid w:val="00E03949"/>
    <w:rPr>
      <w:i/>
      <w:iCs/>
      <w:spacing w:val="-10"/>
      <w:sz w:val="17"/>
      <w:szCs w:val="17"/>
      <w:shd w:val="clear" w:color="auto" w:fill="FFFFFF"/>
      <w:lang w:val="es-ES_tradnl" w:eastAsia="es-ES_tradnl"/>
    </w:rPr>
  </w:style>
  <w:style w:type="character" w:customStyle="1" w:styleId="Bodytext196pt">
    <w:name w:val="Body text (19) + 6 pt"/>
    <w:basedOn w:val="Bodytext19"/>
    <w:rsid w:val="00E03949"/>
    <w:rPr>
      <w:sz w:val="12"/>
      <w:szCs w:val="12"/>
      <w:shd w:val="clear" w:color="auto" w:fill="FFFFFF"/>
      <w:lang w:val="es-ES_tradnl" w:eastAsia="es-ES_tradnl"/>
    </w:rPr>
  </w:style>
  <w:style w:type="character" w:customStyle="1" w:styleId="Bodytext195pt">
    <w:name w:val="Body text (19) + 5 pt"/>
    <w:basedOn w:val="Bodytext19"/>
    <w:rsid w:val="00E03949"/>
    <w:rPr>
      <w:sz w:val="10"/>
      <w:szCs w:val="10"/>
      <w:shd w:val="clear" w:color="auto" w:fill="FFFFFF"/>
      <w:lang w:val="es-ES_tradnl" w:eastAsia="es-ES_tradnl"/>
    </w:rPr>
  </w:style>
  <w:style w:type="character" w:customStyle="1" w:styleId="Bodytext57">
    <w:name w:val="Body text (57)_"/>
    <w:basedOn w:val="DefaultParagraphFont"/>
    <w:link w:val="Bodytext570"/>
    <w:rsid w:val="00E03949"/>
    <w:rPr>
      <w:rFonts w:ascii="Tahoma" w:hAnsi="Tahoma" w:cs="Tahoma"/>
      <w:b/>
      <w:bCs/>
      <w:sz w:val="15"/>
      <w:szCs w:val="15"/>
      <w:shd w:val="clear" w:color="auto" w:fill="FFFFFF"/>
    </w:rPr>
  </w:style>
  <w:style w:type="character" w:customStyle="1" w:styleId="Bodytext57TimesNewRoman">
    <w:name w:val="Body text (57) + Times New Roman"/>
    <w:aliases w:val="9 pt,Not Bold6,Italic43,Spacing 0 pt64"/>
    <w:basedOn w:val="Bodytext57"/>
    <w:rsid w:val="00E03949"/>
    <w:rPr>
      <w:rFonts w:ascii="Times New Roman" w:hAnsi="Times New Roman" w:cs="Times New Roman"/>
      <w:b/>
      <w:bCs/>
      <w:i/>
      <w:iCs/>
      <w:spacing w:val="-10"/>
      <w:sz w:val="18"/>
      <w:szCs w:val="18"/>
      <w:shd w:val="clear" w:color="auto" w:fill="FFFFFF"/>
      <w:lang w:val="fr-FR" w:eastAsia="fr-FR"/>
    </w:rPr>
  </w:style>
  <w:style w:type="character" w:customStyle="1" w:styleId="Bodytext57Georgia">
    <w:name w:val="Body text (57) + Georgia"/>
    <w:aliases w:val="8.5 pt4,Not Bold5"/>
    <w:basedOn w:val="Bodytext57"/>
    <w:rsid w:val="00E03949"/>
    <w:rPr>
      <w:rFonts w:ascii="Georgia" w:hAnsi="Georgia" w:cs="Georgia"/>
      <w:b/>
      <w:bCs/>
      <w:sz w:val="17"/>
      <w:szCs w:val="17"/>
      <w:shd w:val="clear" w:color="auto" w:fill="FFFFFF"/>
    </w:rPr>
  </w:style>
  <w:style w:type="character" w:customStyle="1" w:styleId="Bodytext58">
    <w:name w:val="Body text (58)_"/>
    <w:basedOn w:val="DefaultParagraphFont"/>
    <w:link w:val="Bodytext581"/>
    <w:rsid w:val="00E03949"/>
    <w:rPr>
      <w:i/>
      <w:iCs/>
      <w:spacing w:val="-10"/>
      <w:sz w:val="17"/>
      <w:szCs w:val="17"/>
      <w:shd w:val="clear" w:color="auto" w:fill="FFFFFF"/>
      <w:lang w:val="de-DE" w:eastAsia="de-DE"/>
    </w:rPr>
  </w:style>
  <w:style w:type="character" w:customStyle="1" w:styleId="Bodytext588pt">
    <w:name w:val="Body text (58) + 8 pt"/>
    <w:aliases w:val="Not Italic32,Spacing 0 pt63"/>
    <w:basedOn w:val="Bodytext58"/>
    <w:rsid w:val="00E03949"/>
    <w:rPr>
      <w:i/>
      <w:iCs/>
      <w:spacing w:val="0"/>
      <w:sz w:val="16"/>
      <w:szCs w:val="16"/>
      <w:shd w:val="clear" w:color="auto" w:fill="FFFFFF"/>
      <w:lang w:val="de-DE" w:eastAsia="de-DE"/>
    </w:rPr>
  </w:style>
  <w:style w:type="character" w:customStyle="1" w:styleId="Bodytext5810pt">
    <w:name w:val="Body text (58) + 10 pt"/>
    <w:aliases w:val="Spacing 0 pt62"/>
    <w:basedOn w:val="Bodytext58"/>
    <w:rsid w:val="00E03949"/>
    <w:rPr>
      <w:i/>
      <w:iCs/>
      <w:spacing w:val="0"/>
      <w:sz w:val="20"/>
      <w:szCs w:val="20"/>
      <w:shd w:val="clear" w:color="auto" w:fill="FFFFFF"/>
      <w:lang w:val="de-DE" w:eastAsia="de-DE"/>
    </w:rPr>
  </w:style>
  <w:style w:type="character" w:customStyle="1" w:styleId="Bodytext586pt">
    <w:name w:val="Body text (58) + 6 pt"/>
    <w:aliases w:val="Not Italic31,Spacing 0 pt61"/>
    <w:basedOn w:val="Bodytext58"/>
    <w:rsid w:val="00E03949"/>
    <w:rPr>
      <w:i/>
      <w:iCs/>
      <w:spacing w:val="0"/>
      <w:sz w:val="12"/>
      <w:szCs w:val="12"/>
      <w:shd w:val="clear" w:color="auto" w:fill="FFFFFF"/>
      <w:lang w:val="de-DE" w:eastAsia="de-DE"/>
    </w:rPr>
  </w:style>
  <w:style w:type="character" w:customStyle="1" w:styleId="Bodytext580">
    <w:name w:val="Body text (58)"/>
    <w:basedOn w:val="Bodytext58"/>
    <w:rsid w:val="00E03949"/>
    <w:rPr>
      <w:i/>
      <w:iCs/>
      <w:strike/>
      <w:spacing w:val="-10"/>
      <w:sz w:val="17"/>
      <w:szCs w:val="17"/>
      <w:shd w:val="clear" w:color="auto" w:fill="FFFFFF"/>
      <w:lang w:val="de-DE" w:eastAsia="de-DE"/>
    </w:rPr>
  </w:style>
  <w:style w:type="character" w:customStyle="1" w:styleId="Bodytext59">
    <w:name w:val="Body text (59)_"/>
    <w:basedOn w:val="DefaultParagraphFont"/>
    <w:link w:val="Bodytext591"/>
    <w:rsid w:val="00E03949"/>
    <w:rPr>
      <w:sz w:val="14"/>
      <w:szCs w:val="14"/>
      <w:shd w:val="clear" w:color="auto" w:fill="FFFFFF"/>
      <w:lang w:val="de-DE" w:eastAsia="de-DE"/>
    </w:rPr>
  </w:style>
  <w:style w:type="character" w:customStyle="1" w:styleId="Bodytext5985pt">
    <w:name w:val="Body text (59) + 8.5 pt"/>
    <w:aliases w:val="Italic42"/>
    <w:basedOn w:val="Bodytext59"/>
    <w:rsid w:val="00E03949"/>
    <w:rPr>
      <w:i/>
      <w:iCs/>
      <w:sz w:val="17"/>
      <w:szCs w:val="17"/>
      <w:shd w:val="clear" w:color="auto" w:fill="FFFFFF"/>
      <w:lang w:val="de-DE" w:eastAsia="de-DE"/>
    </w:rPr>
  </w:style>
  <w:style w:type="character" w:customStyle="1" w:styleId="Bodytext590">
    <w:name w:val="Body text (59)"/>
    <w:basedOn w:val="Bodytext59"/>
    <w:rsid w:val="00E03949"/>
    <w:rPr>
      <w:sz w:val="14"/>
      <w:szCs w:val="14"/>
      <w:u w:val="single"/>
      <w:shd w:val="clear" w:color="auto" w:fill="FFFFFF"/>
      <w:lang w:val="de-DE" w:eastAsia="de-DE"/>
    </w:rPr>
  </w:style>
  <w:style w:type="character" w:customStyle="1" w:styleId="Headerorfooter9">
    <w:name w:val="Header or footer (9)_"/>
    <w:basedOn w:val="DefaultParagraphFont"/>
    <w:link w:val="Headerorfooter90"/>
    <w:rsid w:val="00E03949"/>
    <w:rPr>
      <w:rFonts w:ascii="Tahoma" w:hAnsi="Tahoma" w:cs="Tahoma"/>
      <w:i/>
      <w:iCs/>
      <w:spacing w:val="-10"/>
      <w:shd w:val="clear" w:color="auto" w:fill="FFFFFF"/>
      <w:lang w:val="de-DE" w:eastAsia="de-DE"/>
    </w:rPr>
  </w:style>
  <w:style w:type="character" w:customStyle="1" w:styleId="Bodytext600">
    <w:name w:val="Body text (60)_"/>
    <w:basedOn w:val="DefaultParagraphFont"/>
    <w:link w:val="Bodytext601"/>
    <w:rsid w:val="00E03949"/>
    <w:rPr>
      <w:sz w:val="14"/>
      <w:szCs w:val="14"/>
      <w:shd w:val="clear" w:color="auto" w:fill="FFFFFF"/>
      <w:lang w:val="fr-FR" w:eastAsia="fr-FR"/>
    </w:rPr>
  </w:style>
  <w:style w:type="character" w:customStyle="1" w:styleId="Bodytext60Tahoma">
    <w:name w:val="Body text (60) + Tahoma"/>
    <w:aliases w:val="Italic41,Spacing -1 pt12"/>
    <w:basedOn w:val="Bodytext600"/>
    <w:rsid w:val="00E03949"/>
    <w:rPr>
      <w:rFonts w:ascii="Tahoma" w:hAnsi="Tahoma" w:cs="Tahoma"/>
      <w:i/>
      <w:iCs/>
      <w:spacing w:val="-30"/>
      <w:sz w:val="14"/>
      <w:szCs w:val="14"/>
      <w:shd w:val="clear" w:color="auto" w:fill="FFFFFF"/>
      <w:lang w:val="fr-FR" w:eastAsia="fr-FR"/>
    </w:rPr>
  </w:style>
  <w:style w:type="character" w:customStyle="1" w:styleId="Bodytext60MicrosoftSansSerif">
    <w:name w:val="Body text (60) + Microsoft Sans Serif"/>
    <w:aliases w:val="4.5 pt,Italic40,Spacing 0 pt60"/>
    <w:basedOn w:val="Bodytext600"/>
    <w:rsid w:val="00E03949"/>
    <w:rPr>
      <w:rFonts w:ascii="Microsoft Sans Serif" w:hAnsi="Microsoft Sans Serif" w:cs="Microsoft Sans Serif"/>
      <w:i/>
      <w:iCs/>
      <w:spacing w:val="-10"/>
      <w:sz w:val="9"/>
      <w:szCs w:val="9"/>
      <w:shd w:val="clear" w:color="auto" w:fill="FFFFFF"/>
      <w:lang w:val="fr-FR" w:eastAsia="fr-FR"/>
    </w:rPr>
  </w:style>
  <w:style w:type="character" w:customStyle="1" w:styleId="Bodytext6010pt">
    <w:name w:val="Body text (60) + 10 pt"/>
    <w:basedOn w:val="Bodytext600"/>
    <w:rsid w:val="00E03949"/>
    <w:rPr>
      <w:sz w:val="20"/>
      <w:szCs w:val="20"/>
      <w:shd w:val="clear" w:color="auto" w:fill="FFFFFF"/>
      <w:lang w:val="fr-FR" w:eastAsia="fr-FR"/>
    </w:rPr>
  </w:style>
  <w:style w:type="character" w:customStyle="1" w:styleId="Bodytext2MicrosoftSansSerif">
    <w:name w:val="Body text (2) + Microsoft Sans Serif"/>
    <w:aliases w:val="4.5 pt1,Italic39,Spacing 0 pt59"/>
    <w:basedOn w:val="Bodytext2"/>
    <w:rsid w:val="00E03949"/>
    <w:rPr>
      <w:rFonts w:ascii="Microsoft Sans Serif" w:hAnsi="Microsoft Sans Serif" w:cs="Microsoft Sans Serif"/>
      <w:i/>
      <w:iCs/>
      <w:spacing w:val="-10"/>
      <w:sz w:val="9"/>
      <w:szCs w:val="9"/>
      <w:shd w:val="clear" w:color="auto" w:fill="FFFFFF"/>
    </w:rPr>
  </w:style>
  <w:style w:type="character" w:customStyle="1" w:styleId="Bodytext210pt5">
    <w:name w:val="Body text (2) + 10 pt5"/>
    <w:basedOn w:val="Bodytext2"/>
    <w:rsid w:val="00E03949"/>
    <w:rPr>
      <w:spacing w:val="0"/>
      <w:sz w:val="20"/>
      <w:szCs w:val="20"/>
      <w:shd w:val="clear" w:color="auto" w:fill="FFFFFF"/>
      <w:lang w:val="fr-FR" w:eastAsia="fr-FR"/>
    </w:rPr>
  </w:style>
  <w:style w:type="character" w:customStyle="1" w:styleId="Bodytext210pt4">
    <w:name w:val="Body text (2) + 10 pt4"/>
    <w:aliases w:val="Spacing 0 pt58"/>
    <w:basedOn w:val="Bodytext2"/>
    <w:rsid w:val="00E03949"/>
    <w:rPr>
      <w:spacing w:val="-10"/>
      <w:sz w:val="20"/>
      <w:szCs w:val="20"/>
      <w:shd w:val="clear" w:color="auto" w:fill="FFFFFF"/>
      <w:lang w:val="fr-FR" w:eastAsia="fr-FR"/>
    </w:rPr>
  </w:style>
  <w:style w:type="character" w:customStyle="1" w:styleId="Bodytext210pt3">
    <w:name w:val="Body text (2) + 10 pt3"/>
    <w:aliases w:val="Spacing 0 pt57"/>
    <w:basedOn w:val="Bodytext2"/>
    <w:rsid w:val="00E03949"/>
    <w:rPr>
      <w:spacing w:val="10"/>
      <w:sz w:val="20"/>
      <w:szCs w:val="20"/>
      <w:shd w:val="clear" w:color="auto" w:fill="FFFFFF"/>
      <w:lang w:val="fr-FR" w:eastAsia="fr-FR"/>
    </w:rPr>
  </w:style>
  <w:style w:type="character" w:customStyle="1" w:styleId="Bodytext210pt2">
    <w:name w:val="Body text (2) + 10 pt2"/>
    <w:basedOn w:val="Bodytext2"/>
    <w:rsid w:val="00E03949"/>
    <w:rPr>
      <w:spacing w:val="0"/>
      <w:sz w:val="20"/>
      <w:szCs w:val="20"/>
      <w:shd w:val="clear" w:color="auto" w:fill="FFFFFF"/>
      <w:lang w:val="fr-FR" w:eastAsia="fr-FR"/>
    </w:rPr>
  </w:style>
  <w:style w:type="character" w:customStyle="1" w:styleId="Bodytext210pt1">
    <w:name w:val="Body text (2) + 10 pt1"/>
    <w:aliases w:val="Small Caps14"/>
    <w:basedOn w:val="Bodytext2"/>
    <w:rsid w:val="00E03949"/>
    <w:rPr>
      <w:smallCaps/>
      <w:spacing w:val="0"/>
      <w:sz w:val="20"/>
      <w:szCs w:val="20"/>
      <w:shd w:val="clear" w:color="auto" w:fill="FFFFFF"/>
      <w:lang w:val="fr-FR" w:eastAsia="fr-FR"/>
    </w:rPr>
  </w:style>
  <w:style w:type="character" w:customStyle="1" w:styleId="Bodytext2Georgia4">
    <w:name w:val="Body text (2) + Georgia4"/>
    <w:aliases w:val="9 pt5,Spacing -1 pt11"/>
    <w:basedOn w:val="Bodytext2"/>
    <w:rsid w:val="00E03949"/>
    <w:rPr>
      <w:rFonts w:ascii="Georgia" w:hAnsi="Georgia" w:cs="Georgia"/>
      <w:spacing w:val="-20"/>
      <w:sz w:val="18"/>
      <w:szCs w:val="18"/>
      <w:shd w:val="clear" w:color="auto" w:fill="FFFFFF"/>
      <w:lang w:val="de-DE" w:eastAsia="de-DE"/>
    </w:rPr>
  </w:style>
  <w:style w:type="character" w:customStyle="1" w:styleId="Bodytext61">
    <w:name w:val="Body text (61)_"/>
    <w:basedOn w:val="DefaultParagraphFont"/>
    <w:link w:val="Bodytext610"/>
    <w:rsid w:val="00E03949"/>
    <w:rPr>
      <w:shd w:val="clear" w:color="auto" w:fill="FFFFFF"/>
    </w:rPr>
  </w:style>
  <w:style w:type="character" w:customStyle="1" w:styleId="Bodytext6113pt">
    <w:name w:val="Body text (61) + 13 pt"/>
    <w:basedOn w:val="Bodytext61"/>
    <w:rsid w:val="00E03949"/>
    <w:rPr>
      <w:sz w:val="26"/>
      <w:szCs w:val="26"/>
      <w:shd w:val="clear" w:color="auto" w:fill="FFFFFF"/>
    </w:rPr>
  </w:style>
  <w:style w:type="character" w:customStyle="1" w:styleId="Bodytext62">
    <w:name w:val="Body text (62)_"/>
    <w:basedOn w:val="DefaultParagraphFont"/>
    <w:link w:val="Bodytext620"/>
    <w:rsid w:val="00E03949"/>
    <w:rPr>
      <w:i/>
      <w:iCs/>
      <w:spacing w:val="-10"/>
      <w:sz w:val="19"/>
      <w:szCs w:val="19"/>
      <w:shd w:val="clear" w:color="auto" w:fill="FFFFFF"/>
    </w:rPr>
  </w:style>
  <w:style w:type="character" w:customStyle="1" w:styleId="Bodytext62Tahoma">
    <w:name w:val="Body text (62) + Tahoma"/>
    <w:aliases w:val="8.5 pt3,Not Italic30"/>
    <w:basedOn w:val="Bodytext62"/>
    <w:rsid w:val="00E03949"/>
    <w:rPr>
      <w:rFonts w:ascii="Tahoma" w:hAnsi="Tahoma" w:cs="Tahoma"/>
      <w:i/>
      <w:iCs/>
      <w:spacing w:val="-10"/>
      <w:sz w:val="17"/>
      <w:szCs w:val="17"/>
      <w:shd w:val="clear" w:color="auto" w:fill="FFFFFF"/>
    </w:rPr>
  </w:style>
  <w:style w:type="character" w:customStyle="1" w:styleId="Bodytext62105pt">
    <w:name w:val="Body text (62) + 10.5 pt"/>
    <w:aliases w:val="Not Italic29,Spacing 0 pt56"/>
    <w:basedOn w:val="Bodytext62"/>
    <w:rsid w:val="00E03949"/>
    <w:rPr>
      <w:i/>
      <w:iCs/>
      <w:spacing w:val="0"/>
      <w:sz w:val="21"/>
      <w:szCs w:val="21"/>
      <w:shd w:val="clear" w:color="auto" w:fill="FFFFFF"/>
    </w:rPr>
  </w:style>
  <w:style w:type="character" w:customStyle="1" w:styleId="Bodytext62105pt1">
    <w:name w:val="Body text (62) + 10.5 pt1"/>
    <w:aliases w:val="Bold18,Not Italic28,Spacing 0 pt55"/>
    <w:basedOn w:val="Bodytext62"/>
    <w:rsid w:val="00E03949"/>
    <w:rPr>
      <w:b/>
      <w:bCs/>
      <w:i/>
      <w:iCs/>
      <w:spacing w:val="0"/>
      <w:sz w:val="21"/>
      <w:szCs w:val="21"/>
      <w:shd w:val="clear" w:color="auto" w:fill="FFFFFF"/>
    </w:rPr>
  </w:style>
  <w:style w:type="character" w:customStyle="1" w:styleId="Bodytext62Bold">
    <w:name w:val="Body text (62) + Bold"/>
    <w:basedOn w:val="Bodytext62"/>
    <w:rsid w:val="00E03949"/>
    <w:rPr>
      <w:b/>
      <w:bCs/>
      <w:i/>
      <w:iCs/>
      <w:spacing w:val="-10"/>
      <w:sz w:val="19"/>
      <w:szCs w:val="19"/>
      <w:shd w:val="clear" w:color="auto" w:fill="FFFFFF"/>
    </w:rPr>
  </w:style>
  <w:style w:type="character" w:customStyle="1" w:styleId="Bodytext6275pt">
    <w:name w:val="Body text (62) + 7.5 pt"/>
    <w:aliases w:val="Not Italic27,Scale 120%"/>
    <w:basedOn w:val="Bodytext62"/>
    <w:rsid w:val="00E03949"/>
    <w:rPr>
      <w:i/>
      <w:iCs/>
      <w:spacing w:val="-10"/>
      <w:w w:val="120"/>
      <w:sz w:val="15"/>
      <w:szCs w:val="15"/>
      <w:shd w:val="clear" w:color="auto" w:fill="FFFFFF"/>
    </w:rPr>
  </w:style>
  <w:style w:type="character" w:customStyle="1" w:styleId="Bodytext62Spacing0pt">
    <w:name w:val="Body text (62) + Spacing 0 pt"/>
    <w:basedOn w:val="Bodytext62"/>
    <w:rsid w:val="00E03949"/>
    <w:rPr>
      <w:i/>
      <w:iCs/>
      <w:spacing w:val="10"/>
      <w:sz w:val="19"/>
      <w:szCs w:val="19"/>
      <w:shd w:val="clear" w:color="auto" w:fill="FFFFFF"/>
    </w:rPr>
  </w:style>
  <w:style w:type="character" w:customStyle="1" w:styleId="Bodytext6265pt">
    <w:name w:val="Body text (62) + 6.5 pt"/>
    <w:aliases w:val="Not Italic26"/>
    <w:basedOn w:val="Bodytext62"/>
    <w:rsid w:val="00E03949"/>
    <w:rPr>
      <w:i/>
      <w:iCs/>
      <w:spacing w:val="-10"/>
      <w:sz w:val="13"/>
      <w:szCs w:val="13"/>
      <w:shd w:val="clear" w:color="auto" w:fill="FFFFFF"/>
    </w:rPr>
  </w:style>
  <w:style w:type="character" w:customStyle="1" w:styleId="Bodytext3NotItalic1">
    <w:name w:val="Body text (3) + Not Italic1"/>
    <w:aliases w:val="Small Caps13,Spacing 0 pt54"/>
    <w:basedOn w:val="Bodytext3"/>
    <w:rsid w:val="00E03949"/>
    <w:rPr>
      <w:i/>
      <w:iCs/>
      <w:smallCaps/>
      <w:spacing w:val="0"/>
      <w:sz w:val="26"/>
      <w:szCs w:val="26"/>
      <w:shd w:val="clear" w:color="auto" w:fill="FFFFFF"/>
    </w:rPr>
  </w:style>
  <w:style w:type="character" w:customStyle="1" w:styleId="Bodytext63">
    <w:name w:val="Body text (63)_"/>
    <w:basedOn w:val="DefaultParagraphFont"/>
    <w:link w:val="Bodytext630"/>
    <w:rsid w:val="00E03949"/>
    <w:rPr>
      <w:rFonts w:ascii="Tahoma" w:hAnsi="Tahoma" w:cs="Tahoma"/>
      <w:spacing w:val="-10"/>
      <w:sz w:val="17"/>
      <w:szCs w:val="17"/>
      <w:shd w:val="clear" w:color="auto" w:fill="FFFFFF"/>
    </w:rPr>
  </w:style>
  <w:style w:type="character" w:customStyle="1" w:styleId="Bodytext63TimesNewRoman">
    <w:name w:val="Body text (63) + Times New Roman"/>
    <w:aliases w:val="9.5 pt1,Italic38"/>
    <w:basedOn w:val="Bodytext63"/>
    <w:rsid w:val="00E03949"/>
    <w:rPr>
      <w:rFonts w:ascii="Times New Roman" w:hAnsi="Times New Roman" w:cs="Times New Roman"/>
      <w:i/>
      <w:iCs/>
      <w:spacing w:val="-10"/>
      <w:sz w:val="19"/>
      <w:szCs w:val="19"/>
      <w:shd w:val="clear" w:color="auto" w:fill="FFFFFF"/>
    </w:rPr>
  </w:style>
  <w:style w:type="character" w:customStyle="1" w:styleId="Bodytext28pt4">
    <w:name w:val="Body text (2) + 8 pt4"/>
    <w:basedOn w:val="Bodytext2"/>
    <w:rsid w:val="00E03949"/>
    <w:rPr>
      <w:sz w:val="16"/>
      <w:szCs w:val="16"/>
      <w:shd w:val="clear" w:color="auto" w:fill="FFFFFF"/>
      <w:lang w:val="es-ES_tradnl" w:eastAsia="es-ES_tradnl"/>
    </w:rPr>
  </w:style>
  <w:style w:type="character" w:customStyle="1" w:styleId="Tablecaption10">
    <w:name w:val="Table caption (10)_"/>
    <w:basedOn w:val="DefaultParagraphFont"/>
    <w:link w:val="Tablecaption100"/>
    <w:rsid w:val="00E03949"/>
    <w:rPr>
      <w:b/>
      <w:bCs/>
      <w:sz w:val="21"/>
      <w:szCs w:val="21"/>
      <w:shd w:val="clear" w:color="auto" w:fill="FFFFFF"/>
    </w:rPr>
  </w:style>
  <w:style w:type="character" w:customStyle="1" w:styleId="Tablecaption1095pt">
    <w:name w:val="Table caption (10) + 9.5 pt"/>
    <w:aliases w:val="Italic37,Spacing 0 pt53"/>
    <w:basedOn w:val="Tablecaption10"/>
    <w:rsid w:val="00E03949"/>
    <w:rPr>
      <w:b/>
      <w:bCs/>
      <w:i/>
      <w:iCs/>
      <w:spacing w:val="-10"/>
      <w:sz w:val="19"/>
      <w:szCs w:val="19"/>
      <w:shd w:val="clear" w:color="auto" w:fill="FFFFFF"/>
    </w:rPr>
  </w:style>
  <w:style w:type="character" w:customStyle="1" w:styleId="Tablecaption11">
    <w:name w:val="Table caption (11)_"/>
    <w:basedOn w:val="DefaultParagraphFont"/>
    <w:link w:val="Tablecaption111"/>
    <w:rsid w:val="00E03949"/>
    <w:rPr>
      <w:sz w:val="16"/>
      <w:szCs w:val="16"/>
      <w:shd w:val="clear" w:color="auto" w:fill="FFFFFF"/>
      <w:lang w:val="es-ES_tradnl" w:eastAsia="es-ES_tradnl"/>
    </w:rPr>
  </w:style>
  <w:style w:type="character" w:customStyle="1" w:styleId="Tablecaption1195pt">
    <w:name w:val="Table caption (11) + 9.5 pt"/>
    <w:aliases w:val="Italic36,Spacing 0 pt52"/>
    <w:basedOn w:val="Tablecaption11"/>
    <w:rsid w:val="00E03949"/>
    <w:rPr>
      <w:i/>
      <w:iCs/>
      <w:spacing w:val="-10"/>
      <w:sz w:val="19"/>
      <w:szCs w:val="19"/>
      <w:shd w:val="clear" w:color="auto" w:fill="FFFFFF"/>
      <w:lang w:val="es-ES_tradnl" w:eastAsia="es-ES_tradnl"/>
    </w:rPr>
  </w:style>
  <w:style w:type="character" w:customStyle="1" w:styleId="Bodytext64">
    <w:name w:val="Body text (64)_"/>
    <w:basedOn w:val="DefaultParagraphFont"/>
    <w:link w:val="Bodytext640"/>
    <w:rsid w:val="00E03949"/>
    <w:rPr>
      <w:spacing w:val="-10"/>
      <w:sz w:val="13"/>
      <w:szCs w:val="13"/>
      <w:shd w:val="clear" w:color="auto" w:fill="FFFFFF"/>
    </w:rPr>
  </w:style>
  <w:style w:type="character" w:customStyle="1" w:styleId="Bodytext65">
    <w:name w:val="Body text (65)_"/>
    <w:basedOn w:val="DefaultParagraphFont"/>
    <w:link w:val="Bodytext650"/>
    <w:rsid w:val="00E03949"/>
    <w:rPr>
      <w:b/>
      <w:bCs/>
      <w:i/>
      <w:iCs/>
      <w:spacing w:val="-10"/>
      <w:sz w:val="19"/>
      <w:szCs w:val="19"/>
      <w:shd w:val="clear" w:color="auto" w:fill="FFFFFF"/>
    </w:rPr>
  </w:style>
  <w:style w:type="character" w:customStyle="1" w:styleId="Bodytext65105pt">
    <w:name w:val="Body text (65) + 10.5 pt"/>
    <w:aliases w:val="Not Italic25,Spacing 0 pt51"/>
    <w:basedOn w:val="Bodytext65"/>
    <w:rsid w:val="00E03949"/>
    <w:rPr>
      <w:b/>
      <w:bCs/>
      <w:i/>
      <w:iCs/>
      <w:spacing w:val="0"/>
      <w:sz w:val="21"/>
      <w:szCs w:val="21"/>
      <w:shd w:val="clear" w:color="auto" w:fill="FFFFFF"/>
    </w:rPr>
  </w:style>
  <w:style w:type="character" w:customStyle="1" w:styleId="Bodytext29pt6">
    <w:name w:val="Body text (2) + 9 pt6"/>
    <w:aliases w:val="Italic35,Spacing 0 pt50"/>
    <w:basedOn w:val="Bodytext2"/>
    <w:rsid w:val="00E03949"/>
    <w:rPr>
      <w:i/>
      <w:iCs/>
      <w:spacing w:val="-10"/>
      <w:sz w:val="18"/>
      <w:szCs w:val="18"/>
      <w:shd w:val="clear" w:color="auto" w:fill="FFFFFF"/>
    </w:rPr>
  </w:style>
  <w:style w:type="character" w:customStyle="1" w:styleId="Bodytext285pt7">
    <w:name w:val="Body text (2) + 8.5 pt7"/>
    <w:basedOn w:val="Bodytext2"/>
    <w:rsid w:val="00E03949"/>
    <w:rPr>
      <w:spacing w:val="0"/>
      <w:sz w:val="17"/>
      <w:szCs w:val="17"/>
      <w:shd w:val="clear" w:color="auto" w:fill="FFFFFF"/>
      <w:lang w:val="es-ES_tradnl" w:eastAsia="es-ES_tradnl"/>
    </w:rPr>
  </w:style>
  <w:style w:type="character" w:customStyle="1" w:styleId="Bodytext285pt6">
    <w:name w:val="Body text (2) + 8.5 pt6"/>
    <w:aliases w:val="Italic34"/>
    <w:basedOn w:val="Bodytext2"/>
    <w:rsid w:val="00E03949"/>
    <w:rPr>
      <w:i/>
      <w:iCs/>
      <w:spacing w:val="0"/>
      <w:sz w:val="17"/>
      <w:szCs w:val="17"/>
      <w:shd w:val="clear" w:color="auto" w:fill="FFFFFF"/>
    </w:rPr>
  </w:style>
  <w:style w:type="character" w:customStyle="1" w:styleId="Tablecaption110">
    <w:name w:val="Table caption (11)"/>
    <w:basedOn w:val="Tablecaption11"/>
    <w:rsid w:val="00E03949"/>
    <w:rPr>
      <w:sz w:val="16"/>
      <w:szCs w:val="16"/>
      <w:u w:val="single"/>
      <w:shd w:val="clear" w:color="auto" w:fill="FFFFFF"/>
      <w:lang w:val="es-ES_tradnl" w:eastAsia="es-ES_tradnl"/>
    </w:rPr>
  </w:style>
  <w:style w:type="character" w:customStyle="1" w:styleId="Tablecaption11Georgia">
    <w:name w:val="Table caption (11) + Georgia"/>
    <w:aliases w:val="7 pt4,Bold17"/>
    <w:basedOn w:val="Tablecaption11"/>
    <w:rsid w:val="00E03949"/>
    <w:rPr>
      <w:rFonts w:ascii="Georgia" w:hAnsi="Georgia" w:cs="Georgia"/>
      <w:b/>
      <w:bCs/>
      <w:spacing w:val="0"/>
      <w:sz w:val="14"/>
      <w:szCs w:val="14"/>
      <w:shd w:val="clear" w:color="auto" w:fill="FFFFFF"/>
      <w:lang w:val="es-ES_tradnl" w:eastAsia="es-ES_tradnl"/>
    </w:rPr>
  </w:style>
  <w:style w:type="character" w:customStyle="1" w:styleId="Tablecaption11Georgia1">
    <w:name w:val="Table caption (11) + Georgia1"/>
    <w:aliases w:val="8.5 pt2,Spacing -1 pt10"/>
    <w:basedOn w:val="Tablecaption11"/>
    <w:rsid w:val="00E03949"/>
    <w:rPr>
      <w:rFonts w:ascii="Georgia" w:hAnsi="Georgia" w:cs="Georgia"/>
      <w:spacing w:val="-20"/>
      <w:sz w:val="17"/>
      <w:szCs w:val="17"/>
      <w:shd w:val="clear" w:color="auto" w:fill="FFFFFF"/>
      <w:lang w:val="es-ES_tradnl" w:eastAsia="es-ES_tradnl"/>
    </w:rPr>
  </w:style>
  <w:style w:type="character" w:customStyle="1" w:styleId="Tablecaption11Tahoma">
    <w:name w:val="Table caption (11) + Tahoma"/>
    <w:aliases w:val="7.5 pt7,Spacing 0 pt49"/>
    <w:basedOn w:val="Tablecaption11"/>
    <w:rsid w:val="00E03949"/>
    <w:rPr>
      <w:rFonts w:ascii="Tahoma" w:hAnsi="Tahoma" w:cs="Tahoma"/>
      <w:spacing w:val="-10"/>
      <w:sz w:val="15"/>
      <w:szCs w:val="15"/>
      <w:shd w:val="clear" w:color="auto" w:fill="FFFFFF"/>
      <w:lang w:val="es-ES_tradnl" w:eastAsia="es-ES_tradnl"/>
    </w:rPr>
  </w:style>
  <w:style w:type="character" w:customStyle="1" w:styleId="Bodytext66">
    <w:name w:val="Body text (66)_"/>
    <w:basedOn w:val="DefaultParagraphFont"/>
    <w:link w:val="Bodytext661"/>
    <w:rsid w:val="00E03949"/>
    <w:rPr>
      <w:i/>
      <w:iCs/>
      <w:spacing w:val="-10"/>
      <w:sz w:val="19"/>
      <w:szCs w:val="19"/>
      <w:shd w:val="clear" w:color="auto" w:fill="FFFFFF"/>
    </w:rPr>
  </w:style>
  <w:style w:type="character" w:customStyle="1" w:styleId="Bodytext660">
    <w:name w:val="Body text (66)"/>
    <w:basedOn w:val="Bodytext66"/>
    <w:rsid w:val="00E03949"/>
    <w:rPr>
      <w:i/>
      <w:iCs/>
      <w:spacing w:val="-10"/>
      <w:sz w:val="19"/>
      <w:szCs w:val="19"/>
      <w:shd w:val="clear" w:color="auto" w:fill="FFFFFF"/>
    </w:rPr>
  </w:style>
  <w:style w:type="character" w:customStyle="1" w:styleId="Bodytext6665pt">
    <w:name w:val="Body text (66) + 6.5 pt"/>
    <w:aliases w:val="Not Italic24"/>
    <w:basedOn w:val="Bodytext66"/>
    <w:rsid w:val="00E03949"/>
    <w:rPr>
      <w:i/>
      <w:iCs/>
      <w:spacing w:val="-10"/>
      <w:sz w:val="13"/>
      <w:szCs w:val="13"/>
      <w:shd w:val="clear" w:color="auto" w:fill="FFFFFF"/>
      <w:lang w:val="es-ES_tradnl" w:eastAsia="es-ES_tradnl"/>
    </w:rPr>
  </w:style>
  <w:style w:type="character" w:customStyle="1" w:styleId="Bodytext67">
    <w:name w:val="Body text (67)_"/>
    <w:basedOn w:val="DefaultParagraphFont"/>
    <w:link w:val="Bodytext670"/>
    <w:rsid w:val="00E03949"/>
    <w:rPr>
      <w:sz w:val="18"/>
      <w:szCs w:val="18"/>
      <w:shd w:val="clear" w:color="auto" w:fill="FFFFFF"/>
      <w:lang w:val="es-ES_tradnl" w:eastAsia="es-ES_tradnl"/>
    </w:rPr>
  </w:style>
  <w:style w:type="character" w:customStyle="1" w:styleId="Bodytext6713pt">
    <w:name w:val="Body text (67) + 13 pt"/>
    <w:basedOn w:val="Bodytext67"/>
    <w:rsid w:val="00E03949"/>
    <w:rPr>
      <w:sz w:val="26"/>
      <w:szCs w:val="26"/>
      <w:shd w:val="clear" w:color="auto" w:fill="FFFFFF"/>
      <w:lang w:val="es-ES_tradnl" w:eastAsia="es-ES_tradnl"/>
    </w:rPr>
  </w:style>
  <w:style w:type="character" w:customStyle="1" w:styleId="Bodytext253">
    <w:name w:val="Body text (25)3"/>
    <w:basedOn w:val="Bodytext25"/>
    <w:rsid w:val="00E03949"/>
    <w:rPr>
      <w:sz w:val="21"/>
      <w:szCs w:val="21"/>
      <w:shd w:val="clear" w:color="auto" w:fill="FFFFFF"/>
    </w:rPr>
  </w:style>
  <w:style w:type="character" w:customStyle="1" w:styleId="Bodytext811pt1">
    <w:name w:val="Body text (8) + 11 pt1"/>
    <w:aliases w:val="Not Italic23"/>
    <w:basedOn w:val="Bodytext8"/>
    <w:rsid w:val="00E03949"/>
    <w:rPr>
      <w:i/>
      <w:iCs/>
      <w:sz w:val="22"/>
      <w:szCs w:val="22"/>
      <w:shd w:val="clear" w:color="auto" w:fill="FFFFFF"/>
    </w:rPr>
  </w:style>
  <w:style w:type="character" w:customStyle="1" w:styleId="Bodytext8Georgia">
    <w:name w:val="Body text (8) + Georgia"/>
    <w:aliases w:val="9 pt4,Not Italic22"/>
    <w:basedOn w:val="Bodytext8"/>
    <w:rsid w:val="00E03949"/>
    <w:rPr>
      <w:rFonts w:ascii="Georgia" w:hAnsi="Georgia" w:cs="Georgia"/>
      <w:i/>
      <w:iCs/>
      <w:sz w:val="18"/>
      <w:szCs w:val="18"/>
      <w:shd w:val="clear" w:color="auto" w:fill="FFFFFF"/>
    </w:rPr>
  </w:style>
  <w:style w:type="character" w:customStyle="1" w:styleId="Bodytext821pt">
    <w:name w:val="Body text (8) + 21 pt"/>
    <w:aliases w:val="Bold16,Not Italic21,Scale 66%"/>
    <w:basedOn w:val="Bodytext8"/>
    <w:rsid w:val="00E03949"/>
    <w:rPr>
      <w:b/>
      <w:bCs/>
      <w:i/>
      <w:iCs/>
      <w:w w:val="66"/>
      <w:sz w:val="42"/>
      <w:szCs w:val="42"/>
      <w:shd w:val="clear" w:color="auto" w:fill="FFFFFF"/>
    </w:rPr>
  </w:style>
  <w:style w:type="character" w:customStyle="1" w:styleId="Bodytext2Tahoma4">
    <w:name w:val="Body text (2) + Tahoma4"/>
    <w:aliases w:val="8 pt,Spacing 0 pt48"/>
    <w:basedOn w:val="Bodytext2"/>
    <w:rsid w:val="00E03949"/>
    <w:rPr>
      <w:rFonts w:ascii="Tahoma" w:hAnsi="Tahoma" w:cs="Tahoma"/>
      <w:spacing w:val="-10"/>
      <w:sz w:val="16"/>
      <w:szCs w:val="16"/>
      <w:shd w:val="clear" w:color="auto" w:fill="FFFFFF"/>
      <w:lang w:val="en-US" w:eastAsia="en-US"/>
    </w:rPr>
  </w:style>
  <w:style w:type="character" w:customStyle="1" w:styleId="Bodytext2105pt4">
    <w:name w:val="Body text (2) + 10.5 pt4"/>
    <w:basedOn w:val="Bodytext2"/>
    <w:rsid w:val="00E03949"/>
    <w:rPr>
      <w:spacing w:val="0"/>
      <w:sz w:val="21"/>
      <w:szCs w:val="21"/>
      <w:shd w:val="clear" w:color="auto" w:fill="FFFFFF"/>
      <w:lang w:val="de-DE" w:eastAsia="de-DE"/>
    </w:rPr>
  </w:style>
  <w:style w:type="character" w:customStyle="1" w:styleId="Bodytext29pt5">
    <w:name w:val="Body text (2) + 9 pt5"/>
    <w:aliases w:val="Spacing 0 pt47"/>
    <w:basedOn w:val="Bodytext2"/>
    <w:rsid w:val="00E03949"/>
    <w:rPr>
      <w:spacing w:val="-10"/>
      <w:sz w:val="18"/>
      <w:szCs w:val="18"/>
      <w:shd w:val="clear" w:color="auto" w:fill="FFFFFF"/>
    </w:rPr>
  </w:style>
  <w:style w:type="character" w:customStyle="1" w:styleId="Bodytext2Tahoma3">
    <w:name w:val="Body text (2) + Tahoma3"/>
    <w:aliases w:val="8 pt1,Small Caps12,Spacing 0 pt46"/>
    <w:basedOn w:val="Bodytext2"/>
    <w:rsid w:val="00E03949"/>
    <w:rPr>
      <w:rFonts w:ascii="Tahoma" w:hAnsi="Tahoma" w:cs="Tahoma"/>
      <w:smallCaps/>
      <w:spacing w:val="-10"/>
      <w:sz w:val="16"/>
      <w:szCs w:val="16"/>
      <w:shd w:val="clear" w:color="auto" w:fill="FFFFFF"/>
      <w:lang w:val="en-US" w:eastAsia="en-US"/>
    </w:rPr>
  </w:style>
  <w:style w:type="character" w:customStyle="1" w:styleId="Bodytext212pt2">
    <w:name w:val="Body text (2) + 12 pt2"/>
    <w:aliases w:val="Italic33,Spacing 0 pt45"/>
    <w:basedOn w:val="Bodytext2"/>
    <w:rsid w:val="00E03949"/>
    <w:rPr>
      <w:i/>
      <w:iCs/>
      <w:spacing w:val="-10"/>
      <w:sz w:val="24"/>
      <w:szCs w:val="24"/>
      <w:shd w:val="clear" w:color="auto" w:fill="FFFFFF"/>
      <w:lang w:val="de-DE" w:eastAsia="de-DE"/>
    </w:rPr>
  </w:style>
  <w:style w:type="character" w:customStyle="1" w:styleId="Bodytext2Tahoma2">
    <w:name w:val="Body text (2) + Tahoma2"/>
    <w:aliases w:val="7.5 pt6,Small Caps11,Spacing 0 pt44"/>
    <w:basedOn w:val="Bodytext2"/>
    <w:rsid w:val="00E03949"/>
    <w:rPr>
      <w:rFonts w:ascii="Tahoma" w:hAnsi="Tahoma" w:cs="Tahoma"/>
      <w:smallCaps/>
      <w:spacing w:val="-10"/>
      <w:sz w:val="15"/>
      <w:szCs w:val="15"/>
      <w:shd w:val="clear" w:color="auto" w:fill="FFFFFF"/>
      <w:lang w:val="en-US" w:eastAsia="en-US"/>
    </w:rPr>
  </w:style>
  <w:style w:type="character" w:customStyle="1" w:styleId="Bodytext29pt4">
    <w:name w:val="Body text (2) + 9 pt4"/>
    <w:aliases w:val="Italic32"/>
    <w:basedOn w:val="Bodytext2"/>
    <w:rsid w:val="00E03949"/>
    <w:rPr>
      <w:i/>
      <w:iCs/>
      <w:sz w:val="18"/>
      <w:szCs w:val="18"/>
      <w:shd w:val="clear" w:color="auto" w:fill="FFFFFF"/>
    </w:rPr>
  </w:style>
  <w:style w:type="character" w:customStyle="1" w:styleId="Tablecaption12">
    <w:name w:val="Table caption (12)_"/>
    <w:basedOn w:val="DefaultParagraphFont"/>
    <w:link w:val="Tablecaption121"/>
    <w:rsid w:val="00E03949"/>
    <w:rPr>
      <w:sz w:val="21"/>
      <w:szCs w:val="21"/>
      <w:shd w:val="clear" w:color="auto" w:fill="FFFFFF"/>
    </w:rPr>
  </w:style>
  <w:style w:type="character" w:customStyle="1" w:styleId="Tablecaption1212pt">
    <w:name w:val="Table caption (12) + 12 pt"/>
    <w:aliases w:val="Italic31,Spacing 0 pt43"/>
    <w:basedOn w:val="Tablecaption12"/>
    <w:rsid w:val="00E03949"/>
    <w:rPr>
      <w:i/>
      <w:iCs/>
      <w:spacing w:val="-10"/>
      <w:sz w:val="24"/>
      <w:szCs w:val="24"/>
      <w:shd w:val="clear" w:color="auto" w:fill="FFFFFF"/>
      <w:lang w:val="en-US" w:eastAsia="en-US"/>
    </w:rPr>
  </w:style>
  <w:style w:type="character" w:customStyle="1" w:styleId="Tablecaption120">
    <w:name w:val="Table caption (12)"/>
    <w:basedOn w:val="Tablecaption12"/>
    <w:rsid w:val="00E03949"/>
    <w:rPr>
      <w:sz w:val="21"/>
      <w:szCs w:val="21"/>
      <w:u w:val="single"/>
      <w:shd w:val="clear" w:color="auto" w:fill="FFFFFF"/>
    </w:rPr>
  </w:style>
  <w:style w:type="character" w:customStyle="1" w:styleId="Bodytext2511pt">
    <w:name w:val="Body text (25) + 11 pt"/>
    <w:basedOn w:val="Bodytext25"/>
    <w:rsid w:val="00E03949"/>
    <w:rPr>
      <w:sz w:val="22"/>
      <w:szCs w:val="22"/>
      <w:shd w:val="clear" w:color="auto" w:fill="FFFFFF"/>
      <w:lang w:val="en-US" w:eastAsia="en-US"/>
    </w:rPr>
  </w:style>
  <w:style w:type="character" w:customStyle="1" w:styleId="Bodytext220pt">
    <w:name w:val="Body text (2) + 20 pt"/>
    <w:aliases w:val="Spacing -1 pt9"/>
    <w:basedOn w:val="Bodytext2"/>
    <w:rsid w:val="00E03949"/>
    <w:rPr>
      <w:spacing w:val="-30"/>
      <w:sz w:val="40"/>
      <w:szCs w:val="40"/>
      <w:shd w:val="clear" w:color="auto" w:fill="FFFFFF"/>
    </w:rPr>
  </w:style>
  <w:style w:type="character" w:customStyle="1" w:styleId="Bodytext295pt4">
    <w:name w:val="Body text (2) + 9.5 pt4"/>
    <w:basedOn w:val="Bodytext2"/>
    <w:rsid w:val="00E03949"/>
    <w:rPr>
      <w:spacing w:val="0"/>
      <w:sz w:val="19"/>
      <w:szCs w:val="19"/>
      <w:shd w:val="clear" w:color="auto" w:fill="FFFFFF"/>
    </w:rPr>
  </w:style>
  <w:style w:type="character" w:customStyle="1" w:styleId="Bodytext68">
    <w:name w:val="Body text (68)_"/>
    <w:basedOn w:val="DefaultParagraphFont"/>
    <w:link w:val="Bodytext680"/>
    <w:rsid w:val="00E03949"/>
    <w:rPr>
      <w:b/>
      <w:bCs/>
      <w:sz w:val="21"/>
      <w:szCs w:val="21"/>
      <w:shd w:val="clear" w:color="auto" w:fill="FFFFFF"/>
      <w:lang w:val="es-ES_tradnl" w:eastAsia="es-ES_tradnl"/>
    </w:rPr>
  </w:style>
  <w:style w:type="character" w:customStyle="1" w:styleId="Bodytext69">
    <w:name w:val="Body text (69)_"/>
    <w:basedOn w:val="DefaultParagraphFont"/>
    <w:link w:val="Bodytext690"/>
    <w:rsid w:val="00E03949"/>
    <w:rPr>
      <w:i/>
      <w:iCs/>
      <w:sz w:val="17"/>
      <w:szCs w:val="17"/>
      <w:shd w:val="clear" w:color="auto" w:fill="FFFFFF"/>
      <w:lang w:val="fr-FR" w:eastAsia="fr-FR"/>
    </w:rPr>
  </w:style>
  <w:style w:type="character" w:customStyle="1" w:styleId="Bodytext699pt">
    <w:name w:val="Body text (69) + 9 pt"/>
    <w:aliases w:val="Not Italic20"/>
    <w:basedOn w:val="Bodytext69"/>
    <w:rsid w:val="00E03949"/>
    <w:rPr>
      <w:i/>
      <w:iCs/>
      <w:sz w:val="18"/>
      <w:szCs w:val="18"/>
      <w:shd w:val="clear" w:color="auto" w:fill="FFFFFF"/>
      <w:lang w:val="fr-FR" w:eastAsia="fr-FR"/>
    </w:rPr>
  </w:style>
  <w:style w:type="character" w:customStyle="1" w:styleId="Bodytext69Bold">
    <w:name w:val="Body text (69) + Bold"/>
    <w:basedOn w:val="Bodytext69"/>
    <w:rsid w:val="00E03949"/>
    <w:rPr>
      <w:b/>
      <w:bCs/>
      <w:i/>
      <w:iCs/>
      <w:sz w:val="17"/>
      <w:szCs w:val="17"/>
      <w:shd w:val="clear" w:color="auto" w:fill="FFFFFF"/>
      <w:lang w:val="fr-FR" w:eastAsia="fr-FR"/>
    </w:rPr>
  </w:style>
  <w:style w:type="character" w:customStyle="1" w:styleId="Bodytext6975pt">
    <w:name w:val="Body text (69) + 7.5 pt"/>
    <w:aliases w:val="Not Italic19,Spacing 0 pt42,Scale 120%6"/>
    <w:basedOn w:val="Bodytext69"/>
    <w:rsid w:val="00E03949"/>
    <w:rPr>
      <w:i/>
      <w:iCs/>
      <w:spacing w:val="-10"/>
      <w:w w:val="120"/>
      <w:sz w:val="15"/>
      <w:szCs w:val="15"/>
      <w:shd w:val="clear" w:color="auto" w:fill="FFFFFF"/>
      <w:lang w:val="fr-FR" w:eastAsia="fr-FR"/>
    </w:rPr>
  </w:style>
  <w:style w:type="character" w:customStyle="1" w:styleId="Bodytext700">
    <w:name w:val="Body text (70)_"/>
    <w:basedOn w:val="DefaultParagraphFont"/>
    <w:link w:val="Bodytext701"/>
    <w:rsid w:val="00E03949"/>
    <w:rPr>
      <w:spacing w:val="-10"/>
      <w:sz w:val="18"/>
      <w:szCs w:val="18"/>
      <w:shd w:val="clear" w:color="auto" w:fill="FFFFFF"/>
      <w:lang w:val="fr-FR" w:eastAsia="fr-FR"/>
    </w:rPr>
  </w:style>
  <w:style w:type="character" w:customStyle="1" w:styleId="Bodytext7095pt">
    <w:name w:val="Body text (70) + 9.5 pt"/>
    <w:aliases w:val="Spacing 0 pt41"/>
    <w:basedOn w:val="Bodytext700"/>
    <w:rsid w:val="00E03949"/>
    <w:rPr>
      <w:spacing w:val="0"/>
      <w:sz w:val="19"/>
      <w:szCs w:val="19"/>
      <w:shd w:val="clear" w:color="auto" w:fill="FFFFFF"/>
      <w:lang w:val="fr-FR" w:eastAsia="fr-FR"/>
    </w:rPr>
  </w:style>
  <w:style w:type="character" w:customStyle="1" w:styleId="Bodytext70Italic">
    <w:name w:val="Body text (70) + Italic"/>
    <w:aliases w:val="Spacing 0 pt40"/>
    <w:basedOn w:val="Bodytext700"/>
    <w:rsid w:val="00E03949"/>
    <w:rPr>
      <w:i/>
      <w:iCs/>
      <w:spacing w:val="0"/>
      <w:sz w:val="18"/>
      <w:szCs w:val="18"/>
      <w:shd w:val="clear" w:color="auto" w:fill="FFFFFF"/>
      <w:lang w:val="fr-FR" w:eastAsia="fr-FR"/>
    </w:rPr>
  </w:style>
  <w:style w:type="character" w:customStyle="1" w:styleId="Bodytext71">
    <w:name w:val="Body text (71)_"/>
    <w:basedOn w:val="DefaultParagraphFont"/>
    <w:link w:val="Bodytext710"/>
    <w:rsid w:val="00E03949"/>
    <w:rPr>
      <w:b/>
      <w:bCs/>
      <w:i/>
      <w:iCs/>
      <w:spacing w:val="-10"/>
      <w:sz w:val="17"/>
      <w:szCs w:val="17"/>
      <w:shd w:val="clear" w:color="auto" w:fill="FFFFFF"/>
      <w:lang w:val="fr-FR" w:eastAsia="fr-FR"/>
    </w:rPr>
  </w:style>
  <w:style w:type="character" w:customStyle="1" w:styleId="Bodytext71NotBold">
    <w:name w:val="Body text (71) + Not Bold"/>
    <w:aliases w:val="Not Italic18,Spacing 0 pt39"/>
    <w:basedOn w:val="Bodytext71"/>
    <w:rsid w:val="00E03949"/>
    <w:rPr>
      <w:b/>
      <w:bCs/>
      <w:i/>
      <w:iCs/>
      <w:spacing w:val="0"/>
      <w:sz w:val="17"/>
      <w:szCs w:val="17"/>
      <w:shd w:val="clear" w:color="auto" w:fill="FFFFFF"/>
      <w:lang w:val="fr-FR" w:eastAsia="fr-FR"/>
    </w:rPr>
  </w:style>
  <w:style w:type="character" w:customStyle="1" w:styleId="Bodytext275pt">
    <w:name w:val="Body text (2) + 7.5 pt"/>
    <w:aliases w:val="Spacing 0 pt38,Scale 120%5"/>
    <w:basedOn w:val="Bodytext2"/>
    <w:rsid w:val="00E03949"/>
    <w:rPr>
      <w:spacing w:val="-10"/>
      <w:w w:val="120"/>
      <w:sz w:val="15"/>
      <w:szCs w:val="15"/>
      <w:shd w:val="clear" w:color="auto" w:fill="FFFFFF"/>
      <w:lang w:val="fr-FR" w:eastAsia="fr-FR"/>
    </w:rPr>
  </w:style>
  <w:style w:type="character" w:customStyle="1" w:styleId="Bodytext285pt5">
    <w:name w:val="Body text (2) + 8.5 pt5"/>
    <w:aliases w:val="Bold15,Italic30"/>
    <w:basedOn w:val="Bodytext2"/>
    <w:rsid w:val="00E03949"/>
    <w:rPr>
      <w:b/>
      <w:bCs/>
      <w:i/>
      <w:iCs/>
      <w:sz w:val="17"/>
      <w:szCs w:val="17"/>
      <w:shd w:val="clear" w:color="auto" w:fill="FFFFFF"/>
    </w:rPr>
  </w:style>
  <w:style w:type="character" w:customStyle="1" w:styleId="Bodytext6785pt">
    <w:name w:val="Body text (67) + 8.5 pt"/>
    <w:aliases w:val="Italic29"/>
    <w:basedOn w:val="Bodytext67"/>
    <w:rsid w:val="00E03949"/>
    <w:rPr>
      <w:i/>
      <w:iCs/>
      <w:sz w:val="17"/>
      <w:szCs w:val="17"/>
      <w:shd w:val="clear" w:color="auto" w:fill="FFFFFF"/>
      <w:lang w:val="fr-FR" w:eastAsia="fr-FR"/>
    </w:rPr>
  </w:style>
  <w:style w:type="character" w:customStyle="1" w:styleId="Bodytext269pt">
    <w:name w:val="Body text (26) + 9 pt"/>
    <w:aliases w:val="Italic28,Spacing -1 pt8,Scale 120%4"/>
    <w:basedOn w:val="Bodytext26"/>
    <w:rsid w:val="00E03949"/>
    <w:rPr>
      <w:i/>
      <w:iCs/>
      <w:spacing w:val="-30"/>
      <w:w w:val="120"/>
      <w:sz w:val="18"/>
      <w:szCs w:val="18"/>
      <w:shd w:val="clear" w:color="auto" w:fill="FFFFFF"/>
      <w:lang w:val="fr-FR" w:eastAsia="fr-FR"/>
    </w:rPr>
  </w:style>
  <w:style w:type="character" w:customStyle="1" w:styleId="Bodytext2610pt1">
    <w:name w:val="Body text (26) + 10 pt1"/>
    <w:basedOn w:val="Bodytext26"/>
    <w:rsid w:val="00E03949"/>
    <w:rPr>
      <w:noProof/>
      <w:sz w:val="20"/>
      <w:szCs w:val="20"/>
      <w:shd w:val="clear" w:color="auto" w:fill="FFFFFF"/>
      <w:lang w:val="es-ES_tradnl" w:eastAsia="es-ES_tradnl"/>
    </w:rPr>
  </w:style>
  <w:style w:type="character" w:customStyle="1" w:styleId="Bodytext70Spacing-1pt">
    <w:name w:val="Body text (70) + Spacing -1 pt"/>
    <w:basedOn w:val="Bodytext700"/>
    <w:rsid w:val="00E03949"/>
    <w:rPr>
      <w:spacing w:val="-30"/>
      <w:sz w:val="18"/>
      <w:szCs w:val="18"/>
      <w:shd w:val="clear" w:color="auto" w:fill="FFFFFF"/>
      <w:lang w:val="fr-FR" w:eastAsia="fr-FR"/>
    </w:rPr>
  </w:style>
  <w:style w:type="character" w:customStyle="1" w:styleId="Bodytext29pt3">
    <w:name w:val="Body text (2) + 9 pt3"/>
    <w:aliases w:val="Spacing -1 pt7"/>
    <w:basedOn w:val="Bodytext2"/>
    <w:rsid w:val="00E03949"/>
    <w:rPr>
      <w:spacing w:val="-30"/>
      <w:sz w:val="18"/>
      <w:szCs w:val="18"/>
      <w:shd w:val="clear" w:color="auto" w:fill="FFFFFF"/>
      <w:lang w:val="fr-FR" w:eastAsia="fr-FR"/>
    </w:rPr>
  </w:style>
  <w:style w:type="character" w:customStyle="1" w:styleId="Bodytext27pt">
    <w:name w:val="Body text (2) + 7 pt"/>
    <w:basedOn w:val="Bodytext2"/>
    <w:rsid w:val="00E03949"/>
    <w:rPr>
      <w:sz w:val="14"/>
      <w:szCs w:val="14"/>
      <w:shd w:val="clear" w:color="auto" w:fill="FFFFFF"/>
      <w:lang w:val="fr-FR" w:eastAsia="fr-FR"/>
    </w:rPr>
  </w:style>
  <w:style w:type="character" w:customStyle="1" w:styleId="Bodytext285pt4">
    <w:name w:val="Body text (2) + 8.5 pt4"/>
    <w:aliases w:val="Italic27"/>
    <w:basedOn w:val="Bodytext2"/>
    <w:rsid w:val="00E03949"/>
    <w:rPr>
      <w:i/>
      <w:iCs/>
      <w:sz w:val="17"/>
      <w:szCs w:val="17"/>
      <w:shd w:val="clear" w:color="auto" w:fill="FFFFFF"/>
      <w:lang w:val="fr-FR" w:eastAsia="fr-FR"/>
    </w:rPr>
  </w:style>
  <w:style w:type="character" w:customStyle="1" w:styleId="Bodytext27pt1">
    <w:name w:val="Body text (2) + 7 pt1"/>
    <w:aliases w:val="Small Caps10"/>
    <w:basedOn w:val="Bodytext2"/>
    <w:rsid w:val="00E03949"/>
    <w:rPr>
      <w:smallCaps/>
      <w:sz w:val="14"/>
      <w:szCs w:val="14"/>
      <w:shd w:val="clear" w:color="auto" w:fill="FFFFFF"/>
      <w:lang w:val="fr-FR" w:eastAsia="fr-FR"/>
    </w:rPr>
  </w:style>
  <w:style w:type="character" w:customStyle="1" w:styleId="Bodytext285pt3">
    <w:name w:val="Body text (2) + 8.5 pt3"/>
    <w:aliases w:val="Italic26,Small Caps9"/>
    <w:basedOn w:val="Bodytext2"/>
    <w:rsid w:val="00E03949"/>
    <w:rPr>
      <w:i/>
      <w:iCs/>
      <w:smallCaps/>
      <w:sz w:val="17"/>
      <w:szCs w:val="17"/>
      <w:shd w:val="clear" w:color="auto" w:fill="FFFFFF"/>
    </w:rPr>
  </w:style>
  <w:style w:type="character" w:customStyle="1" w:styleId="Bodytext2Georgia3">
    <w:name w:val="Body text (2) + Georgia3"/>
    <w:aliases w:val="5 pt"/>
    <w:basedOn w:val="Bodytext2"/>
    <w:rsid w:val="00E03949"/>
    <w:rPr>
      <w:rFonts w:ascii="Georgia" w:hAnsi="Georgia" w:cs="Georgia"/>
      <w:sz w:val="10"/>
      <w:szCs w:val="10"/>
      <w:shd w:val="clear" w:color="auto" w:fill="FFFFFF"/>
    </w:rPr>
  </w:style>
  <w:style w:type="character" w:customStyle="1" w:styleId="Bodytext72">
    <w:name w:val="Body text (72)_"/>
    <w:basedOn w:val="DefaultParagraphFont"/>
    <w:link w:val="Bodytext720"/>
    <w:rsid w:val="00E03949"/>
    <w:rPr>
      <w:i/>
      <w:iCs/>
      <w:spacing w:val="-10"/>
      <w:sz w:val="18"/>
      <w:szCs w:val="18"/>
      <w:shd w:val="clear" w:color="auto" w:fill="FFFFFF"/>
      <w:lang w:val="fr-FR" w:eastAsia="fr-FR"/>
    </w:rPr>
  </w:style>
  <w:style w:type="character" w:customStyle="1" w:styleId="Bodytext7285pt">
    <w:name w:val="Body text (72) + 8.5 pt"/>
    <w:aliases w:val="Not Italic17,Spacing 0 pt37"/>
    <w:basedOn w:val="Bodytext72"/>
    <w:rsid w:val="00E03949"/>
    <w:rPr>
      <w:i/>
      <w:iCs/>
      <w:spacing w:val="0"/>
      <w:sz w:val="17"/>
      <w:szCs w:val="17"/>
      <w:shd w:val="clear" w:color="auto" w:fill="FFFFFF"/>
      <w:lang w:val="fr-FR" w:eastAsia="fr-FR"/>
    </w:rPr>
  </w:style>
  <w:style w:type="character" w:customStyle="1" w:styleId="Bodytext7285pt2">
    <w:name w:val="Body text (72) + 8.5 pt2"/>
    <w:aliases w:val="Bold14"/>
    <w:basedOn w:val="Bodytext72"/>
    <w:rsid w:val="00E03949"/>
    <w:rPr>
      <w:b/>
      <w:bCs/>
      <w:i/>
      <w:iCs/>
      <w:spacing w:val="-10"/>
      <w:sz w:val="17"/>
      <w:szCs w:val="17"/>
      <w:shd w:val="clear" w:color="auto" w:fill="FFFFFF"/>
      <w:lang w:val="fr-FR" w:eastAsia="fr-FR"/>
    </w:rPr>
  </w:style>
  <w:style w:type="character" w:customStyle="1" w:styleId="Bodytext7285pt1">
    <w:name w:val="Body text (72) + 8.5 pt1"/>
    <w:aliases w:val="Not Italic16,Small Caps8,Spacing 0 pt36"/>
    <w:basedOn w:val="Bodytext72"/>
    <w:rsid w:val="00E03949"/>
    <w:rPr>
      <w:i/>
      <w:iCs/>
      <w:smallCaps/>
      <w:spacing w:val="0"/>
      <w:sz w:val="17"/>
      <w:szCs w:val="17"/>
      <w:shd w:val="clear" w:color="auto" w:fill="FFFFFF"/>
      <w:lang w:val="fr-FR" w:eastAsia="fr-FR"/>
    </w:rPr>
  </w:style>
  <w:style w:type="character" w:customStyle="1" w:styleId="Bodytext72Tahoma">
    <w:name w:val="Body text (72) + Tahoma"/>
    <w:aliases w:val="7.5 pt5,Bold13,Not Italic15,Spacing 0 pt35"/>
    <w:basedOn w:val="Bodytext72"/>
    <w:rsid w:val="00E03949"/>
    <w:rPr>
      <w:rFonts w:ascii="Tahoma" w:hAnsi="Tahoma" w:cs="Tahoma"/>
      <w:b/>
      <w:bCs/>
      <w:i/>
      <w:iCs/>
      <w:spacing w:val="0"/>
      <w:sz w:val="15"/>
      <w:szCs w:val="15"/>
      <w:shd w:val="clear" w:color="auto" w:fill="FFFFFF"/>
      <w:lang w:val="fr-FR" w:eastAsia="fr-FR"/>
    </w:rPr>
  </w:style>
  <w:style w:type="character" w:customStyle="1" w:styleId="Bodytext73">
    <w:name w:val="Body text (73)_"/>
    <w:basedOn w:val="DefaultParagraphFont"/>
    <w:link w:val="Bodytext731"/>
    <w:rsid w:val="00E03949"/>
    <w:rPr>
      <w:sz w:val="17"/>
      <w:szCs w:val="17"/>
      <w:shd w:val="clear" w:color="auto" w:fill="FFFFFF"/>
      <w:lang w:val="fr-FR" w:eastAsia="fr-FR"/>
    </w:rPr>
  </w:style>
  <w:style w:type="character" w:customStyle="1" w:styleId="Bodytext730">
    <w:name w:val="Body text (73)"/>
    <w:basedOn w:val="Bodytext73"/>
    <w:rsid w:val="00E03949"/>
    <w:rPr>
      <w:sz w:val="17"/>
      <w:szCs w:val="17"/>
      <w:u w:val="single"/>
      <w:shd w:val="clear" w:color="auto" w:fill="FFFFFF"/>
      <w:lang w:val="fr-FR" w:eastAsia="fr-FR"/>
    </w:rPr>
  </w:style>
  <w:style w:type="character" w:customStyle="1" w:styleId="Bodytext73Bold">
    <w:name w:val="Body text (73) + Bold"/>
    <w:aliases w:val="Italic25,Spacing 0 pt34"/>
    <w:basedOn w:val="Bodytext73"/>
    <w:rsid w:val="00E03949"/>
    <w:rPr>
      <w:b/>
      <w:bCs/>
      <w:i/>
      <w:iCs/>
      <w:spacing w:val="-10"/>
      <w:sz w:val="17"/>
      <w:szCs w:val="17"/>
      <w:shd w:val="clear" w:color="auto" w:fill="FFFFFF"/>
      <w:lang w:val="fr-FR" w:eastAsia="fr-FR"/>
    </w:rPr>
  </w:style>
  <w:style w:type="character" w:customStyle="1" w:styleId="Bodytext7175pt">
    <w:name w:val="Body text (71) + 7.5 pt"/>
    <w:aliases w:val="Not Bold4,Not Italic14,Scale 120%3"/>
    <w:basedOn w:val="Bodytext71"/>
    <w:rsid w:val="00E03949"/>
    <w:rPr>
      <w:b/>
      <w:bCs/>
      <w:i/>
      <w:iCs/>
      <w:spacing w:val="-10"/>
      <w:w w:val="120"/>
      <w:sz w:val="15"/>
      <w:szCs w:val="15"/>
      <w:shd w:val="clear" w:color="auto" w:fill="FFFFFF"/>
      <w:lang w:val="fr-FR" w:eastAsia="fr-FR"/>
    </w:rPr>
  </w:style>
  <w:style w:type="character" w:customStyle="1" w:styleId="Bodytext719pt">
    <w:name w:val="Body text (71) + 9 pt"/>
    <w:aliases w:val="Not Bold3,Spacing 0 pt33"/>
    <w:basedOn w:val="Bodytext71"/>
    <w:rsid w:val="00E03949"/>
    <w:rPr>
      <w:b/>
      <w:bCs/>
      <w:i/>
      <w:iCs/>
      <w:spacing w:val="0"/>
      <w:sz w:val="18"/>
      <w:szCs w:val="18"/>
      <w:shd w:val="clear" w:color="auto" w:fill="FFFFFF"/>
      <w:lang w:val="fr-FR" w:eastAsia="fr-FR"/>
    </w:rPr>
  </w:style>
  <w:style w:type="character" w:customStyle="1" w:styleId="Bodytext7175pt1">
    <w:name w:val="Body text (71) + 7.5 pt1"/>
    <w:aliases w:val="Not Bold2,Not Italic13,Small Caps7,Scale 120%2"/>
    <w:basedOn w:val="Bodytext71"/>
    <w:rsid w:val="00E03949"/>
    <w:rPr>
      <w:b/>
      <w:bCs/>
      <w:i/>
      <w:iCs/>
      <w:smallCaps/>
      <w:spacing w:val="-10"/>
      <w:w w:val="120"/>
      <w:sz w:val="15"/>
      <w:szCs w:val="15"/>
      <w:shd w:val="clear" w:color="auto" w:fill="FFFFFF"/>
      <w:lang w:val="fr-FR" w:eastAsia="fr-FR"/>
    </w:rPr>
  </w:style>
  <w:style w:type="character" w:customStyle="1" w:styleId="Bodytext202">
    <w:name w:val="Body text (20)"/>
    <w:basedOn w:val="Bodytext200"/>
    <w:rsid w:val="00E03949"/>
    <w:rPr>
      <w:sz w:val="17"/>
      <w:szCs w:val="17"/>
      <w:shd w:val="clear" w:color="auto" w:fill="FFFFFF"/>
      <w:lang w:val="en-US" w:eastAsia="en-US"/>
    </w:rPr>
  </w:style>
  <w:style w:type="character" w:customStyle="1" w:styleId="Bodytext20SmallCaps">
    <w:name w:val="Body text (20) + Small Caps"/>
    <w:basedOn w:val="Bodytext200"/>
    <w:rsid w:val="00E03949"/>
    <w:rPr>
      <w:smallCaps/>
      <w:sz w:val="17"/>
      <w:szCs w:val="17"/>
      <w:shd w:val="clear" w:color="auto" w:fill="FFFFFF"/>
      <w:lang w:val="en-US" w:eastAsia="en-US"/>
    </w:rPr>
  </w:style>
  <w:style w:type="character" w:customStyle="1" w:styleId="Bodytext2095pt">
    <w:name w:val="Body text (20) + 9.5 pt"/>
    <w:aliases w:val="Italic24,Spacing -1 pt6"/>
    <w:basedOn w:val="Bodytext200"/>
    <w:rsid w:val="00E03949"/>
    <w:rPr>
      <w:i/>
      <w:iCs/>
      <w:spacing w:val="-20"/>
      <w:sz w:val="19"/>
      <w:szCs w:val="19"/>
      <w:shd w:val="clear" w:color="auto" w:fill="FFFFFF"/>
      <w:lang w:val="en-US" w:eastAsia="en-US"/>
    </w:rPr>
  </w:style>
  <w:style w:type="character" w:customStyle="1" w:styleId="Bodytext312">
    <w:name w:val="Body text (31)"/>
    <w:basedOn w:val="Bodytext310"/>
    <w:rsid w:val="00E03949"/>
    <w:rPr>
      <w:i/>
      <w:iCs/>
      <w:strike/>
      <w:spacing w:val="-20"/>
      <w:sz w:val="19"/>
      <w:szCs w:val="19"/>
      <w:shd w:val="clear" w:color="auto" w:fill="FFFFFF"/>
    </w:rPr>
  </w:style>
  <w:style w:type="character" w:customStyle="1" w:styleId="Bodytext74">
    <w:name w:val="Body text (74)_"/>
    <w:basedOn w:val="DefaultParagraphFont"/>
    <w:link w:val="Bodytext740"/>
    <w:rsid w:val="00E03949"/>
    <w:rPr>
      <w:i/>
      <w:iCs/>
      <w:spacing w:val="-20"/>
      <w:sz w:val="18"/>
      <w:szCs w:val="18"/>
      <w:shd w:val="clear" w:color="auto" w:fill="FFFFFF"/>
    </w:rPr>
  </w:style>
  <w:style w:type="character" w:customStyle="1" w:styleId="Bodytext7410pt">
    <w:name w:val="Body text (74) + 10 pt"/>
    <w:aliases w:val="Not Italic12,Spacing 0 pt32"/>
    <w:basedOn w:val="Bodytext74"/>
    <w:rsid w:val="00E03949"/>
    <w:rPr>
      <w:i/>
      <w:iCs/>
      <w:spacing w:val="0"/>
      <w:sz w:val="20"/>
      <w:szCs w:val="20"/>
      <w:shd w:val="clear" w:color="auto" w:fill="FFFFFF"/>
    </w:rPr>
  </w:style>
  <w:style w:type="character" w:customStyle="1" w:styleId="Bodytext7485pt">
    <w:name w:val="Body text (74) + 8.5 pt"/>
    <w:aliases w:val="Spacing 0 pt31"/>
    <w:basedOn w:val="Bodytext74"/>
    <w:rsid w:val="00E03949"/>
    <w:rPr>
      <w:i/>
      <w:iCs/>
      <w:spacing w:val="0"/>
      <w:sz w:val="17"/>
      <w:szCs w:val="17"/>
      <w:shd w:val="clear" w:color="auto" w:fill="FFFFFF"/>
    </w:rPr>
  </w:style>
  <w:style w:type="character" w:customStyle="1" w:styleId="Bodytext410">
    <w:name w:val="Body text (41)"/>
    <w:basedOn w:val="Bodytext41"/>
    <w:rsid w:val="00E03949"/>
    <w:rPr>
      <w:spacing w:val="-10"/>
      <w:u w:val="single"/>
      <w:shd w:val="clear" w:color="auto" w:fill="FFFFFF"/>
      <w:lang w:val="fr-FR" w:eastAsia="fr-FR"/>
    </w:rPr>
  </w:style>
  <w:style w:type="character" w:customStyle="1" w:styleId="Bodytext89pt">
    <w:name w:val="Body text (8) + 9 pt"/>
    <w:aliases w:val="Not Italic11"/>
    <w:basedOn w:val="Bodytext8"/>
    <w:rsid w:val="00E03949"/>
    <w:rPr>
      <w:i/>
      <w:iCs/>
      <w:sz w:val="18"/>
      <w:szCs w:val="18"/>
      <w:shd w:val="clear" w:color="auto" w:fill="FFFFFF"/>
    </w:rPr>
  </w:style>
  <w:style w:type="character" w:customStyle="1" w:styleId="Bodytext8Tahoma2">
    <w:name w:val="Body text (8) + Tahoma2"/>
    <w:aliases w:val="7.5 pt4,Bold12,Not Italic10"/>
    <w:basedOn w:val="Bodytext8"/>
    <w:rsid w:val="00E03949"/>
    <w:rPr>
      <w:rFonts w:ascii="Tahoma" w:hAnsi="Tahoma" w:cs="Tahoma"/>
      <w:b/>
      <w:bCs/>
      <w:i/>
      <w:iCs/>
      <w:sz w:val="15"/>
      <w:szCs w:val="15"/>
      <w:shd w:val="clear" w:color="auto" w:fill="FFFFFF"/>
    </w:rPr>
  </w:style>
  <w:style w:type="character" w:customStyle="1" w:styleId="Bodytext89pt1">
    <w:name w:val="Body text (8) + 9 pt1"/>
    <w:aliases w:val="Spacing 0 pt30"/>
    <w:basedOn w:val="Bodytext8"/>
    <w:rsid w:val="00E03949"/>
    <w:rPr>
      <w:i/>
      <w:iCs/>
      <w:spacing w:val="-10"/>
      <w:sz w:val="18"/>
      <w:szCs w:val="18"/>
      <w:shd w:val="clear" w:color="auto" w:fill="FFFFFF"/>
    </w:rPr>
  </w:style>
  <w:style w:type="character" w:customStyle="1" w:styleId="Bodytext28pt3">
    <w:name w:val="Body text (2) + 8 pt3"/>
    <w:aliases w:val="Spacing -1 pt5"/>
    <w:basedOn w:val="Bodytext2"/>
    <w:rsid w:val="00E03949"/>
    <w:rPr>
      <w:spacing w:val="-20"/>
      <w:sz w:val="16"/>
      <w:szCs w:val="16"/>
      <w:shd w:val="clear" w:color="auto" w:fill="FFFFFF"/>
    </w:rPr>
  </w:style>
  <w:style w:type="character" w:customStyle="1" w:styleId="Tablecaption11Tahoma1">
    <w:name w:val="Table caption (11) + Tahoma1"/>
    <w:aliases w:val="7.5 pt3,Bold11,Spacing 0 pt29"/>
    <w:basedOn w:val="Tablecaption11"/>
    <w:rsid w:val="00E03949"/>
    <w:rPr>
      <w:rFonts w:ascii="Tahoma" w:hAnsi="Tahoma" w:cs="Tahoma"/>
      <w:b/>
      <w:bCs/>
      <w:spacing w:val="-10"/>
      <w:sz w:val="15"/>
      <w:szCs w:val="15"/>
      <w:shd w:val="clear" w:color="auto" w:fill="FFFFFF"/>
      <w:lang w:val="es-ES_tradnl" w:eastAsia="es-ES_tradnl"/>
    </w:rPr>
  </w:style>
  <w:style w:type="character" w:customStyle="1" w:styleId="Tablecaption1195pt1">
    <w:name w:val="Table caption (11) + 9.5 pt1"/>
    <w:aliases w:val="Italic23,Spacing 0 pt28"/>
    <w:basedOn w:val="Tablecaption11"/>
    <w:rsid w:val="00E03949"/>
    <w:rPr>
      <w:i/>
      <w:iCs/>
      <w:spacing w:val="-10"/>
      <w:sz w:val="19"/>
      <w:szCs w:val="19"/>
      <w:shd w:val="clear" w:color="auto" w:fill="FFFFFF"/>
      <w:lang w:val="es-ES_tradnl" w:eastAsia="es-ES_tradnl"/>
    </w:rPr>
  </w:style>
  <w:style w:type="character" w:customStyle="1" w:styleId="Bodytext22TimesNewRoman">
    <w:name w:val="Body text (22) + Times New Roman"/>
    <w:aliases w:val="Scale 120%1"/>
    <w:basedOn w:val="Bodytext220"/>
    <w:rsid w:val="00E03949"/>
    <w:rPr>
      <w:rFonts w:ascii="Times New Roman" w:hAnsi="Times New Roman" w:cs="Times New Roman"/>
      <w:spacing w:val="-10"/>
      <w:w w:val="120"/>
      <w:sz w:val="15"/>
      <w:szCs w:val="15"/>
      <w:shd w:val="clear" w:color="auto" w:fill="FFFFFF"/>
      <w:lang w:val="en-US" w:eastAsia="en-US"/>
    </w:rPr>
  </w:style>
  <w:style w:type="character" w:customStyle="1" w:styleId="Bodytext22TimesNewRoman1">
    <w:name w:val="Body text (22) + Times New Roman1"/>
    <w:aliases w:val="9 pt3,Italic22"/>
    <w:basedOn w:val="Bodytext220"/>
    <w:rsid w:val="00E03949"/>
    <w:rPr>
      <w:rFonts w:ascii="Times New Roman" w:hAnsi="Times New Roman" w:cs="Times New Roman"/>
      <w:i/>
      <w:iCs/>
      <w:spacing w:val="-10"/>
      <w:sz w:val="18"/>
      <w:szCs w:val="18"/>
      <w:shd w:val="clear" w:color="auto" w:fill="FFFFFF"/>
      <w:lang w:val="fr-FR" w:eastAsia="fr-FR"/>
    </w:rPr>
  </w:style>
  <w:style w:type="character" w:customStyle="1" w:styleId="Bodytext360">
    <w:name w:val="Body text (36)"/>
    <w:basedOn w:val="Bodytext36"/>
    <w:rsid w:val="00E03949"/>
    <w:rPr>
      <w:i/>
      <w:iCs/>
      <w:strike/>
      <w:spacing w:val="-10"/>
      <w:sz w:val="18"/>
      <w:szCs w:val="18"/>
      <w:shd w:val="clear" w:color="auto" w:fill="FFFFFF"/>
      <w:lang w:val="es-ES_tradnl" w:eastAsia="es-ES_tradnl"/>
    </w:rPr>
  </w:style>
  <w:style w:type="character" w:customStyle="1" w:styleId="Bodytext6895pt">
    <w:name w:val="Body text (68) + 9.5 pt"/>
    <w:aliases w:val="Italic21,Spacing 0 pt27"/>
    <w:basedOn w:val="Bodytext68"/>
    <w:rsid w:val="00E03949"/>
    <w:rPr>
      <w:b/>
      <w:bCs/>
      <w:i/>
      <w:iCs/>
      <w:spacing w:val="-10"/>
      <w:sz w:val="19"/>
      <w:szCs w:val="19"/>
      <w:shd w:val="clear" w:color="auto" w:fill="FFFFFF"/>
      <w:lang w:val="es-ES_tradnl" w:eastAsia="es-ES_tradnl"/>
    </w:rPr>
  </w:style>
  <w:style w:type="character" w:customStyle="1" w:styleId="Bodytext359pt">
    <w:name w:val="Body text (35) + 9 pt"/>
    <w:aliases w:val="Italic20,Spacing 0 pt26"/>
    <w:basedOn w:val="Bodytext35"/>
    <w:rsid w:val="00E03949"/>
    <w:rPr>
      <w:i/>
      <w:iCs/>
      <w:spacing w:val="-10"/>
      <w:sz w:val="18"/>
      <w:szCs w:val="18"/>
      <w:shd w:val="clear" w:color="auto" w:fill="FFFFFF"/>
      <w:lang w:val="en-US" w:eastAsia="en-US"/>
    </w:rPr>
  </w:style>
  <w:style w:type="character" w:customStyle="1" w:styleId="Bodytext295pt3">
    <w:name w:val="Body text (2) + 9.5 pt3"/>
    <w:aliases w:val="Bold10,Italic19,Spacing 0 pt25"/>
    <w:basedOn w:val="Bodytext2"/>
    <w:rsid w:val="00E03949"/>
    <w:rPr>
      <w:b/>
      <w:bCs/>
      <w:i/>
      <w:iCs/>
      <w:spacing w:val="-10"/>
      <w:sz w:val="19"/>
      <w:szCs w:val="19"/>
      <w:shd w:val="clear" w:color="auto" w:fill="FFFFFF"/>
      <w:lang w:val="fr-FR" w:eastAsia="fr-FR"/>
    </w:rPr>
  </w:style>
  <w:style w:type="character" w:customStyle="1" w:styleId="Bodytext2Spacing-1pt">
    <w:name w:val="Body text (2) + Spacing -1 pt"/>
    <w:basedOn w:val="Bodytext2"/>
    <w:rsid w:val="00E03949"/>
    <w:rPr>
      <w:spacing w:val="-30"/>
      <w:sz w:val="26"/>
      <w:szCs w:val="26"/>
      <w:shd w:val="clear" w:color="auto" w:fill="FFFFFF"/>
    </w:rPr>
  </w:style>
  <w:style w:type="character" w:customStyle="1" w:styleId="Bodytext2105pt3">
    <w:name w:val="Body text (2) + 10.5 pt3"/>
    <w:aliases w:val="Bold9"/>
    <w:basedOn w:val="Bodytext2"/>
    <w:rsid w:val="00E03949"/>
    <w:rPr>
      <w:b/>
      <w:bCs/>
      <w:sz w:val="21"/>
      <w:szCs w:val="21"/>
      <w:shd w:val="clear" w:color="auto" w:fill="FFFFFF"/>
    </w:rPr>
  </w:style>
  <w:style w:type="character" w:customStyle="1" w:styleId="Bodytext295pt2">
    <w:name w:val="Body text (2) + 9.5 pt2"/>
    <w:aliases w:val="Italic18,Small Caps6,Spacing 0 pt24"/>
    <w:basedOn w:val="Bodytext2"/>
    <w:rsid w:val="00E03949"/>
    <w:rPr>
      <w:i/>
      <w:iCs/>
      <w:smallCaps/>
      <w:spacing w:val="-10"/>
      <w:sz w:val="19"/>
      <w:szCs w:val="19"/>
      <w:shd w:val="clear" w:color="auto" w:fill="FFFFFF"/>
      <w:lang w:val="fr-FR" w:eastAsia="fr-FR"/>
    </w:rPr>
  </w:style>
  <w:style w:type="character" w:customStyle="1" w:styleId="Bodytext28pt2">
    <w:name w:val="Body text (2) + 8 pt2"/>
    <w:aliases w:val="Small Caps5"/>
    <w:basedOn w:val="Bodytext2"/>
    <w:rsid w:val="00E03949"/>
    <w:rPr>
      <w:smallCaps/>
      <w:sz w:val="16"/>
      <w:szCs w:val="16"/>
      <w:shd w:val="clear" w:color="auto" w:fill="FFFFFF"/>
    </w:rPr>
  </w:style>
  <w:style w:type="character" w:customStyle="1" w:styleId="Tablecaption116pt">
    <w:name w:val="Table caption (11) + 6 pt"/>
    <w:basedOn w:val="Tablecaption11"/>
    <w:rsid w:val="00E03949"/>
    <w:rPr>
      <w:sz w:val="12"/>
      <w:szCs w:val="12"/>
      <w:shd w:val="clear" w:color="auto" w:fill="FFFFFF"/>
      <w:lang w:val="es-ES_tradnl" w:eastAsia="es-ES_tradnl"/>
    </w:rPr>
  </w:style>
  <w:style w:type="character" w:customStyle="1" w:styleId="Tablecaption11SmallCaps">
    <w:name w:val="Table caption (11) + Small Caps"/>
    <w:basedOn w:val="Tablecaption11"/>
    <w:rsid w:val="00E03949"/>
    <w:rPr>
      <w:smallCaps/>
      <w:sz w:val="16"/>
      <w:szCs w:val="16"/>
      <w:shd w:val="clear" w:color="auto" w:fill="FFFFFF"/>
      <w:lang w:val="es-ES_tradnl" w:eastAsia="es-ES_tradnl"/>
    </w:rPr>
  </w:style>
  <w:style w:type="character" w:customStyle="1" w:styleId="Tablecaption11105pt">
    <w:name w:val="Table caption (11) + 10.5 pt"/>
    <w:aliases w:val="Bold8"/>
    <w:basedOn w:val="Tablecaption11"/>
    <w:rsid w:val="00E03949"/>
    <w:rPr>
      <w:b/>
      <w:bCs/>
      <w:sz w:val="21"/>
      <w:szCs w:val="21"/>
      <w:shd w:val="clear" w:color="auto" w:fill="FFFFFF"/>
      <w:lang w:val="es-ES_tradnl" w:eastAsia="es-ES_tradnl"/>
    </w:rPr>
  </w:style>
  <w:style w:type="character" w:customStyle="1" w:styleId="Bodytext75">
    <w:name w:val="Body text (75)_"/>
    <w:basedOn w:val="DefaultParagraphFont"/>
    <w:link w:val="Bodytext750"/>
    <w:rsid w:val="00E03949"/>
    <w:rPr>
      <w:i/>
      <w:iCs/>
      <w:spacing w:val="-10"/>
      <w:sz w:val="19"/>
      <w:szCs w:val="19"/>
      <w:shd w:val="clear" w:color="auto" w:fill="FFFFFF"/>
    </w:rPr>
  </w:style>
  <w:style w:type="character" w:customStyle="1" w:styleId="Bodytext75Bold">
    <w:name w:val="Body text (75) + Bold"/>
    <w:basedOn w:val="Bodytext75"/>
    <w:rsid w:val="00E03949"/>
    <w:rPr>
      <w:b/>
      <w:bCs/>
      <w:i/>
      <w:iCs/>
      <w:spacing w:val="-10"/>
      <w:sz w:val="19"/>
      <w:szCs w:val="19"/>
      <w:shd w:val="clear" w:color="auto" w:fill="FFFFFF"/>
    </w:rPr>
  </w:style>
  <w:style w:type="character" w:customStyle="1" w:styleId="Bodytext758pt">
    <w:name w:val="Body text (75) + 8 pt"/>
    <w:aliases w:val="Not Italic9,Spacing 0 pt23"/>
    <w:basedOn w:val="Bodytext75"/>
    <w:rsid w:val="00E03949"/>
    <w:rPr>
      <w:i/>
      <w:iCs/>
      <w:spacing w:val="0"/>
      <w:sz w:val="16"/>
      <w:szCs w:val="16"/>
      <w:shd w:val="clear" w:color="auto" w:fill="FFFFFF"/>
    </w:rPr>
  </w:style>
  <w:style w:type="character" w:customStyle="1" w:styleId="Bodytext75105pt">
    <w:name w:val="Body text (75) + 10.5 pt"/>
    <w:aliases w:val="Bold7,Not Italic8,Spacing 0 pt22"/>
    <w:basedOn w:val="Bodytext75"/>
    <w:rsid w:val="00E03949"/>
    <w:rPr>
      <w:b/>
      <w:bCs/>
      <w:i/>
      <w:iCs/>
      <w:spacing w:val="0"/>
      <w:sz w:val="21"/>
      <w:szCs w:val="21"/>
      <w:shd w:val="clear" w:color="auto" w:fill="FFFFFF"/>
    </w:rPr>
  </w:style>
  <w:style w:type="character" w:customStyle="1" w:styleId="Bodytext7512pt">
    <w:name w:val="Body text (75) + 12 pt"/>
    <w:basedOn w:val="Bodytext75"/>
    <w:rsid w:val="00E03949"/>
    <w:rPr>
      <w:i/>
      <w:iCs/>
      <w:spacing w:val="-10"/>
      <w:sz w:val="24"/>
      <w:szCs w:val="24"/>
      <w:shd w:val="clear" w:color="auto" w:fill="FFFFFF"/>
    </w:rPr>
  </w:style>
  <w:style w:type="character" w:customStyle="1" w:styleId="Bodytext75Tahoma">
    <w:name w:val="Body text (75) + Tahoma"/>
    <w:aliases w:val="7.5 pt2,Not Italic7"/>
    <w:basedOn w:val="Bodytext75"/>
    <w:rsid w:val="00E03949"/>
    <w:rPr>
      <w:rFonts w:ascii="Tahoma" w:hAnsi="Tahoma" w:cs="Tahoma"/>
      <w:i/>
      <w:iCs/>
      <w:spacing w:val="-10"/>
      <w:sz w:val="15"/>
      <w:szCs w:val="15"/>
      <w:shd w:val="clear" w:color="auto" w:fill="FFFFFF"/>
    </w:rPr>
  </w:style>
  <w:style w:type="character" w:customStyle="1" w:styleId="Bodytext759pt">
    <w:name w:val="Body text (75) + 9 pt"/>
    <w:basedOn w:val="Bodytext75"/>
    <w:rsid w:val="00E03949"/>
    <w:rPr>
      <w:i/>
      <w:iCs/>
      <w:spacing w:val="-10"/>
      <w:sz w:val="18"/>
      <w:szCs w:val="18"/>
      <w:shd w:val="clear" w:color="auto" w:fill="FFFFFF"/>
    </w:rPr>
  </w:style>
  <w:style w:type="character" w:customStyle="1" w:styleId="Bodytext759pt1">
    <w:name w:val="Body text (75) + 9 pt1"/>
    <w:basedOn w:val="Bodytext75"/>
    <w:rsid w:val="00E03949"/>
    <w:rPr>
      <w:i/>
      <w:iCs/>
      <w:spacing w:val="-10"/>
      <w:sz w:val="18"/>
      <w:szCs w:val="18"/>
      <w:shd w:val="clear" w:color="auto" w:fill="FFFFFF"/>
    </w:rPr>
  </w:style>
  <w:style w:type="character" w:customStyle="1" w:styleId="Bodytext7585pt">
    <w:name w:val="Body text (75) + 8.5 pt"/>
    <w:aliases w:val="Spacing 0 pt21"/>
    <w:basedOn w:val="Bodytext75"/>
    <w:rsid w:val="00E03949"/>
    <w:rPr>
      <w:i/>
      <w:iCs/>
      <w:spacing w:val="0"/>
      <w:sz w:val="17"/>
      <w:szCs w:val="17"/>
      <w:shd w:val="clear" w:color="auto" w:fill="FFFFFF"/>
    </w:rPr>
  </w:style>
  <w:style w:type="character" w:customStyle="1" w:styleId="Bodytext6795pt">
    <w:name w:val="Body text (67) + 9.5 pt"/>
    <w:aliases w:val="Italic17,Spacing 0 pt20"/>
    <w:basedOn w:val="Bodytext67"/>
    <w:rsid w:val="00E03949"/>
    <w:rPr>
      <w:i/>
      <w:iCs/>
      <w:spacing w:val="-10"/>
      <w:sz w:val="19"/>
      <w:szCs w:val="19"/>
      <w:shd w:val="clear" w:color="auto" w:fill="FFFFFF"/>
      <w:lang w:val="es-ES_tradnl" w:eastAsia="es-ES_tradnl"/>
    </w:rPr>
  </w:style>
  <w:style w:type="character" w:customStyle="1" w:styleId="Bodytext678pt">
    <w:name w:val="Body text (67) + 8 pt"/>
    <w:basedOn w:val="Bodytext67"/>
    <w:rsid w:val="00E03949"/>
    <w:rPr>
      <w:sz w:val="16"/>
      <w:szCs w:val="16"/>
      <w:shd w:val="clear" w:color="auto" w:fill="FFFFFF"/>
      <w:lang w:val="es-ES_tradnl" w:eastAsia="es-ES_tradnl"/>
    </w:rPr>
  </w:style>
  <w:style w:type="character" w:customStyle="1" w:styleId="Bodytext76">
    <w:name w:val="Body text (76)_"/>
    <w:basedOn w:val="DefaultParagraphFont"/>
    <w:link w:val="Bodytext760"/>
    <w:rsid w:val="00E03949"/>
    <w:rPr>
      <w:sz w:val="19"/>
      <w:szCs w:val="19"/>
      <w:shd w:val="clear" w:color="auto" w:fill="FFFFFF"/>
    </w:rPr>
  </w:style>
  <w:style w:type="character" w:customStyle="1" w:styleId="Bodytext40NotBold">
    <w:name w:val="Body text (40) + Not Bold"/>
    <w:aliases w:val="Italic16"/>
    <w:basedOn w:val="Bodytext400"/>
    <w:rsid w:val="00E03949"/>
    <w:rPr>
      <w:b/>
      <w:bCs/>
      <w:i/>
      <w:iCs/>
      <w:spacing w:val="-10"/>
      <w:shd w:val="clear" w:color="auto" w:fill="FFFFFF"/>
    </w:rPr>
  </w:style>
  <w:style w:type="character" w:customStyle="1" w:styleId="Bodytext40105pt1">
    <w:name w:val="Body text (40) + 10.5 pt1"/>
    <w:aliases w:val="Not Bold1,Spacing 0 pt19"/>
    <w:basedOn w:val="Bodytext400"/>
    <w:rsid w:val="00E03949"/>
    <w:rPr>
      <w:b/>
      <w:bCs/>
      <w:spacing w:val="0"/>
      <w:sz w:val="21"/>
      <w:szCs w:val="21"/>
      <w:shd w:val="clear" w:color="auto" w:fill="FFFFFF"/>
      <w:lang w:val="en-US" w:eastAsia="en-US"/>
    </w:rPr>
  </w:style>
  <w:style w:type="character" w:customStyle="1" w:styleId="Bodytext295pt1">
    <w:name w:val="Body text (2) + 9.5 pt1"/>
    <w:basedOn w:val="Bodytext2"/>
    <w:rsid w:val="00E03949"/>
    <w:rPr>
      <w:spacing w:val="0"/>
      <w:sz w:val="19"/>
      <w:szCs w:val="19"/>
      <w:shd w:val="clear" w:color="auto" w:fill="FFFFFF"/>
      <w:lang w:val="en-US" w:eastAsia="en-US"/>
    </w:rPr>
  </w:style>
  <w:style w:type="character" w:customStyle="1" w:styleId="Bodytext29pt2">
    <w:name w:val="Body text (2) + 9 pt2"/>
    <w:aliases w:val="Italic15,Spacing 0 pt18"/>
    <w:basedOn w:val="Bodytext2"/>
    <w:rsid w:val="00E03949"/>
    <w:rPr>
      <w:i/>
      <w:iCs/>
      <w:spacing w:val="10"/>
      <w:sz w:val="18"/>
      <w:szCs w:val="18"/>
      <w:shd w:val="clear" w:color="auto" w:fill="FFFFFF"/>
      <w:lang w:val="en-US" w:eastAsia="en-US"/>
    </w:rPr>
  </w:style>
  <w:style w:type="character" w:customStyle="1" w:styleId="Tablecaption14">
    <w:name w:val="Table caption (14)_"/>
    <w:basedOn w:val="DefaultParagraphFont"/>
    <w:link w:val="Tablecaption140"/>
    <w:rsid w:val="00E03949"/>
    <w:rPr>
      <w:shd w:val="clear" w:color="auto" w:fill="FFFFFF"/>
    </w:rPr>
  </w:style>
  <w:style w:type="character" w:customStyle="1" w:styleId="Tablecaption14115pt">
    <w:name w:val="Table caption (14) + 11.5 pt"/>
    <w:basedOn w:val="Tablecaption14"/>
    <w:rsid w:val="00E03949"/>
    <w:rPr>
      <w:sz w:val="23"/>
      <w:szCs w:val="23"/>
      <w:shd w:val="clear" w:color="auto" w:fill="FFFFFF"/>
    </w:rPr>
  </w:style>
  <w:style w:type="character" w:customStyle="1" w:styleId="Tablecaption1295pt">
    <w:name w:val="Table caption (12) + 9.5 pt"/>
    <w:aliases w:val="Bold6,Italic14,Spacing 0 pt17"/>
    <w:basedOn w:val="Tablecaption12"/>
    <w:rsid w:val="00E03949"/>
    <w:rPr>
      <w:b/>
      <w:bCs/>
      <w:i/>
      <w:iCs/>
      <w:spacing w:val="-10"/>
      <w:sz w:val="19"/>
      <w:szCs w:val="19"/>
      <w:shd w:val="clear" w:color="auto" w:fill="FFFFFF"/>
    </w:rPr>
  </w:style>
  <w:style w:type="character" w:customStyle="1" w:styleId="Tablecaption12Corbel">
    <w:name w:val="Table caption (12) + Corbel"/>
    <w:aliases w:val="Italic13"/>
    <w:basedOn w:val="Tablecaption12"/>
    <w:rsid w:val="00E03949"/>
    <w:rPr>
      <w:rFonts w:ascii="Corbel" w:hAnsi="Corbel" w:cs="Corbel"/>
      <w:i/>
      <w:iCs/>
      <w:sz w:val="21"/>
      <w:szCs w:val="21"/>
      <w:shd w:val="clear" w:color="auto" w:fill="FFFFFF"/>
    </w:rPr>
  </w:style>
  <w:style w:type="character" w:customStyle="1" w:styleId="Tablecaption13">
    <w:name w:val="Table caption (13)_"/>
    <w:basedOn w:val="DefaultParagraphFont"/>
    <w:link w:val="Tablecaption130"/>
    <w:rsid w:val="00E03949"/>
    <w:rPr>
      <w:i/>
      <w:iCs/>
      <w:spacing w:val="-10"/>
      <w:shd w:val="clear" w:color="auto" w:fill="FFFFFF"/>
    </w:rPr>
  </w:style>
  <w:style w:type="character" w:customStyle="1" w:styleId="Tablecaption13105pt">
    <w:name w:val="Table caption (13) + 10.5 pt"/>
    <w:aliases w:val="Not Italic6,Spacing 0 pt16"/>
    <w:basedOn w:val="Tablecaption13"/>
    <w:rsid w:val="00E03949"/>
    <w:rPr>
      <w:i/>
      <w:iCs/>
      <w:spacing w:val="0"/>
      <w:sz w:val="21"/>
      <w:szCs w:val="21"/>
      <w:shd w:val="clear" w:color="auto" w:fill="FFFFFF"/>
    </w:rPr>
  </w:style>
  <w:style w:type="character" w:customStyle="1" w:styleId="Tablecaption13Georgia">
    <w:name w:val="Table caption (13) + Georgia"/>
    <w:aliases w:val="9 pt2,Not Italic5,Spacing 0 pt15"/>
    <w:basedOn w:val="Tablecaption13"/>
    <w:rsid w:val="00E03949"/>
    <w:rPr>
      <w:rFonts w:ascii="Georgia" w:hAnsi="Georgia" w:cs="Georgia"/>
      <w:i/>
      <w:iCs/>
      <w:spacing w:val="0"/>
      <w:sz w:val="18"/>
      <w:szCs w:val="18"/>
      <w:shd w:val="clear" w:color="auto" w:fill="FFFFFF"/>
    </w:rPr>
  </w:style>
  <w:style w:type="character" w:customStyle="1" w:styleId="Bodytext28pt1">
    <w:name w:val="Body text (2) + 8 pt1"/>
    <w:aliases w:val="Italic12"/>
    <w:basedOn w:val="Bodytext2"/>
    <w:rsid w:val="00E03949"/>
    <w:rPr>
      <w:i/>
      <w:iCs/>
      <w:sz w:val="16"/>
      <w:szCs w:val="16"/>
      <w:shd w:val="clear" w:color="auto" w:fill="FFFFFF"/>
      <w:lang w:val="en-US" w:eastAsia="en-US"/>
    </w:rPr>
  </w:style>
  <w:style w:type="character" w:customStyle="1" w:styleId="Bodytext285pt2">
    <w:name w:val="Body text (2) + 8.5 pt2"/>
    <w:basedOn w:val="Bodytext2"/>
    <w:rsid w:val="00E03949"/>
    <w:rPr>
      <w:sz w:val="17"/>
      <w:szCs w:val="17"/>
      <w:shd w:val="clear" w:color="auto" w:fill="FFFFFF"/>
      <w:lang w:val="en-US" w:eastAsia="en-US"/>
    </w:rPr>
  </w:style>
  <w:style w:type="character" w:customStyle="1" w:styleId="Bodytext285pt1">
    <w:name w:val="Body text (2) + 8.5 pt1"/>
    <w:aliases w:val="Bold5,Italic11,Spacing 0 pt14"/>
    <w:basedOn w:val="Bodytext2"/>
    <w:rsid w:val="00E03949"/>
    <w:rPr>
      <w:b/>
      <w:bCs/>
      <w:i/>
      <w:iCs/>
      <w:spacing w:val="-10"/>
      <w:sz w:val="17"/>
      <w:szCs w:val="17"/>
      <w:shd w:val="clear" w:color="auto" w:fill="FFFFFF"/>
      <w:lang w:val="en-US" w:eastAsia="en-US"/>
    </w:rPr>
  </w:style>
  <w:style w:type="character" w:customStyle="1" w:styleId="Bodytext2Georgia2">
    <w:name w:val="Body text (2) + Georgia2"/>
    <w:aliases w:val="7 pt3,Bold4"/>
    <w:basedOn w:val="Bodytext2"/>
    <w:rsid w:val="00E03949"/>
    <w:rPr>
      <w:rFonts w:ascii="Georgia" w:hAnsi="Georgia" w:cs="Georgia"/>
      <w:b/>
      <w:bCs/>
      <w:spacing w:val="0"/>
      <w:sz w:val="14"/>
      <w:szCs w:val="14"/>
      <w:shd w:val="clear" w:color="auto" w:fill="FFFFFF"/>
      <w:lang w:val="en-US" w:eastAsia="en-US"/>
    </w:rPr>
  </w:style>
  <w:style w:type="character" w:customStyle="1" w:styleId="Tablecaption1485pt">
    <w:name w:val="Table caption (14) + 8.5 pt"/>
    <w:basedOn w:val="Tablecaption14"/>
    <w:rsid w:val="00E03949"/>
    <w:rPr>
      <w:sz w:val="17"/>
      <w:szCs w:val="17"/>
      <w:shd w:val="clear" w:color="auto" w:fill="FFFFFF"/>
    </w:rPr>
  </w:style>
  <w:style w:type="character" w:customStyle="1" w:styleId="Tablecaption1410pt">
    <w:name w:val="Table caption (14) + 10 pt"/>
    <w:aliases w:val="Bold3"/>
    <w:basedOn w:val="Tablecaption14"/>
    <w:rsid w:val="00E03949"/>
    <w:rPr>
      <w:b/>
      <w:bCs/>
      <w:sz w:val="20"/>
      <w:szCs w:val="20"/>
      <w:shd w:val="clear" w:color="auto" w:fill="FFFFFF"/>
    </w:rPr>
  </w:style>
  <w:style w:type="character" w:customStyle="1" w:styleId="Tablecaption14Italic">
    <w:name w:val="Table caption (14) + Italic"/>
    <w:aliases w:val="Spacing -1 pt4"/>
    <w:basedOn w:val="Tablecaption14"/>
    <w:rsid w:val="00E03949"/>
    <w:rPr>
      <w:i/>
      <w:iCs/>
      <w:spacing w:val="-20"/>
      <w:shd w:val="clear" w:color="auto" w:fill="FFFFFF"/>
    </w:rPr>
  </w:style>
  <w:style w:type="character" w:customStyle="1" w:styleId="Tablecaption14105pt">
    <w:name w:val="Table caption (14) + 10.5 pt"/>
    <w:basedOn w:val="Tablecaption14"/>
    <w:rsid w:val="00E03949"/>
    <w:rPr>
      <w:sz w:val="21"/>
      <w:szCs w:val="21"/>
      <w:shd w:val="clear" w:color="auto" w:fill="FFFFFF"/>
    </w:rPr>
  </w:style>
  <w:style w:type="character" w:customStyle="1" w:styleId="Tablecaption1410pt1">
    <w:name w:val="Table caption (14) + 10 pt1"/>
    <w:basedOn w:val="Tablecaption14"/>
    <w:rsid w:val="00E03949"/>
    <w:rPr>
      <w:sz w:val="20"/>
      <w:szCs w:val="20"/>
      <w:shd w:val="clear" w:color="auto" w:fill="FFFFFF"/>
    </w:rPr>
  </w:style>
  <w:style w:type="character" w:customStyle="1" w:styleId="Bodytext77">
    <w:name w:val="Body text (77)_"/>
    <w:basedOn w:val="DefaultParagraphFont"/>
    <w:link w:val="Bodytext770"/>
    <w:rsid w:val="00E03949"/>
    <w:rPr>
      <w:i/>
      <w:iCs/>
      <w:spacing w:val="-10"/>
      <w:shd w:val="clear" w:color="auto" w:fill="FFFFFF"/>
    </w:rPr>
  </w:style>
  <w:style w:type="character" w:customStyle="1" w:styleId="Bodytext78">
    <w:name w:val="Body text (78)_"/>
    <w:basedOn w:val="DefaultParagraphFont"/>
    <w:link w:val="Bodytext780"/>
    <w:rsid w:val="00E03949"/>
    <w:rPr>
      <w:sz w:val="18"/>
      <w:szCs w:val="18"/>
      <w:shd w:val="clear" w:color="auto" w:fill="FFFFFF"/>
    </w:rPr>
  </w:style>
  <w:style w:type="character" w:customStyle="1" w:styleId="Bodytext78pt">
    <w:name w:val="Body text (7) + 8 pt"/>
    <w:basedOn w:val="Bodytext7"/>
    <w:rsid w:val="00E03949"/>
    <w:rPr>
      <w:sz w:val="16"/>
      <w:szCs w:val="16"/>
      <w:shd w:val="clear" w:color="auto" w:fill="FFFFFF"/>
      <w:lang w:val="en-US" w:eastAsia="en-US"/>
    </w:rPr>
  </w:style>
  <w:style w:type="character" w:customStyle="1" w:styleId="Tablecaption15">
    <w:name w:val="Table caption (15)_"/>
    <w:basedOn w:val="DefaultParagraphFont"/>
    <w:link w:val="Tablecaption150"/>
    <w:rsid w:val="00E03949"/>
    <w:rPr>
      <w:b/>
      <w:bCs/>
      <w:sz w:val="17"/>
      <w:szCs w:val="17"/>
      <w:shd w:val="clear" w:color="auto" w:fill="FFFFFF"/>
    </w:rPr>
  </w:style>
  <w:style w:type="character" w:customStyle="1" w:styleId="Tablecaption16">
    <w:name w:val="Table caption (16)_"/>
    <w:basedOn w:val="DefaultParagraphFont"/>
    <w:link w:val="Tablecaption160"/>
    <w:rsid w:val="00E03949"/>
    <w:rPr>
      <w:sz w:val="16"/>
      <w:szCs w:val="16"/>
      <w:shd w:val="clear" w:color="auto" w:fill="FFFFFF"/>
    </w:rPr>
  </w:style>
  <w:style w:type="character" w:customStyle="1" w:styleId="Bodytext29pt1">
    <w:name w:val="Body text (2) + 9 pt1"/>
    <w:basedOn w:val="Bodytext2"/>
    <w:rsid w:val="00E03949"/>
    <w:rPr>
      <w:sz w:val="18"/>
      <w:szCs w:val="18"/>
      <w:shd w:val="clear" w:color="auto" w:fill="FFFFFF"/>
      <w:lang w:val="en-US" w:eastAsia="en-US"/>
    </w:rPr>
  </w:style>
  <w:style w:type="character" w:customStyle="1" w:styleId="Bodytext2Tahoma1">
    <w:name w:val="Body text (2) + Tahoma1"/>
    <w:aliases w:val="9 pt1,Spacing 0 pt13"/>
    <w:basedOn w:val="Bodytext2"/>
    <w:rsid w:val="00E03949"/>
    <w:rPr>
      <w:rFonts w:ascii="Tahoma" w:hAnsi="Tahoma" w:cs="Tahoma"/>
      <w:spacing w:val="-10"/>
      <w:sz w:val="18"/>
      <w:szCs w:val="18"/>
      <w:shd w:val="clear" w:color="auto" w:fill="FFFFFF"/>
    </w:rPr>
  </w:style>
  <w:style w:type="character" w:customStyle="1" w:styleId="Bodytext79">
    <w:name w:val="Body text (79)_"/>
    <w:basedOn w:val="DefaultParagraphFont"/>
    <w:link w:val="Bodytext790"/>
    <w:rsid w:val="00E03949"/>
    <w:rPr>
      <w:sz w:val="18"/>
      <w:szCs w:val="18"/>
      <w:shd w:val="clear" w:color="auto" w:fill="FFFFFF"/>
    </w:rPr>
  </w:style>
  <w:style w:type="character" w:customStyle="1" w:styleId="Bodytext2105pt2">
    <w:name w:val="Body text (2) + 10.5 pt2"/>
    <w:basedOn w:val="Bodytext2"/>
    <w:rsid w:val="00E03949"/>
    <w:rPr>
      <w:spacing w:val="0"/>
      <w:sz w:val="21"/>
      <w:szCs w:val="21"/>
      <w:shd w:val="clear" w:color="auto" w:fill="FFFFFF"/>
      <w:lang w:val="de-DE" w:eastAsia="de-DE"/>
    </w:rPr>
  </w:style>
  <w:style w:type="character" w:customStyle="1" w:styleId="Bodytext2105pt1">
    <w:name w:val="Body text (2) + 10.5 pt1"/>
    <w:aliases w:val="Small Caps4"/>
    <w:basedOn w:val="Bodytext2"/>
    <w:rsid w:val="00E03949"/>
    <w:rPr>
      <w:smallCaps/>
      <w:spacing w:val="0"/>
      <w:sz w:val="21"/>
      <w:szCs w:val="21"/>
      <w:shd w:val="clear" w:color="auto" w:fill="FFFFFF"/>
      <w:lang w:val="de-DE" w:eastAsia="de-DE"/>
    </w:rPr>
  </w:style>
  <w:style w:type="character" w:customStyle="1" w:styleId="Bodytext212pt1">
    <w:name w:val="Body text (2) + 12 pt1"/>
    <w:aliases w:val="Italic10,Small Caps3,Spacing 0 pt12"/>
    <w:basedOn w:val="Bodytext2"/>
    <w:rsid w:val="00E03949"/>
    <w:rPr>
      <w:i/>
      <w:iCs/>
      <w:smallCaps/>
      <w:spacing w:val="-10"/>
      <w:sz w:val="24"/>
      <w:szCs w:val="24"/>
      <w:shd w:val="clear" w:color="auto" w:fill="FFFFFF"/>
      <w:lang w:val="de-DE" w:eastAsia="de-DE"/>
    </w:rPr>
  </w:style>
  <w:style w:type="character" w:customStyle="1" w:styleId="Bodytext2115pt">
    <w:name w:val="Body text (2) + 11.5 pt"/>
    <w:basedOn w:val="Bodytext2"/>
    <w:rsid w:val="00E03949"/>
    <w:rPr>
      <w:sz w:val="23"/>
      <w:szCs w:val="23"/>
      <w:shd w:val="clear" w:color="auto" w:fill="FFFFFF"/>
    </w:rPr>
  </w:style>
  <w:style w:type="character" w:customStyle="1" w:styleId="Bodytext2Bold1">
    <w:name w:val="Body text (2) + Bold1"/>
    <w:aliases w:val="Italic9"/>
    <w:basedOn w:val="Bodytext2"/>
    <w:rsid w:val="00E03949"/>
    <w:rPr>
      <w:b/>
      <w:bCs/>
      <w:i/>
      <w:iCs/>
      <w:sz w:val="26"/>
      <w:szCs w:val="26"/>
      <w:shd w:val="clear" w:color="auto" w:fill="FFFFFF"/>
    </w:rPr>
  </w:style>
  <w:style w:type="character" w:customStyle="1" w:styleId="Bodytext2Georgia1">
    <w:name w:val="Body text (2) + Georgia1"/>
    <w:aliases w:val="11 pt"/>
    <w:basedOn w:val="Bodytext2"/>
    <w:rsid w:val="00E03949"/>
    <w:rPr>
      <w:rFonts w:ascii="Georgia" w:hAnsi="Georgia" w:cs="Georgia"/>
      <w:sz w:val="22"/>
      <w:szCs w:val="22"/>
      <w:shd w:val="clear" w:color="auto" w:fill="FFFFFF"/>
    </w:rPr>
  </w:style>
  <w:style w:type="character" w:customStyle="1" w:styleId="Bodytext2513pt5">
    <w:name w:val="Body text (25) + 13 pt5"/>
    <w:basedOn w:val="Bodytext25"/>
    <w:rsid w:val="00E03949"/>
    <w:rPr>
      <w:sz w:val="26"/>
      <w:szCs w:val="26"/>
      <w:shd w:val="clear" w:color="auto" w:fill="FFFFFF"/>
    </w:rPr>
  </w:style>
  <w:style w:type="character" w:customStyle="1" w:styleId="Bodytext25Tahoma2">
    <w:name w:val="Body text (25) + Tahoma2"/>
    <w:aliases w:val="7.5 pt1"/>
    <w:basedOn w:val="Bodytext25"/>
    <w:rsid w:val="00E03949"/>
    <w:rPr>
      <w:rFonts w:ascii="Tahoma" w:hAnsi="Tahoma" w:cs="Tahoma"/>
      <w:sz w:val="15"/>
      <w:szCs w:val="15"/>
      <w:shd w:val="clear" w:color="auto" w:fill="FFFFFF"/>
    </w:rPr>
  </w:style>
  <w:style w:type="character" w:customStyle="1" w:styleId="Bodytext2513pt4">
    <w:name w:val="Body text (25) + 13 pt4"/>
    <w:basedOn w:val="Bodytext25"/>
    <w:rsid w:val="00E03949"/>
    <w:rPr>
      <w:sz w:val="26"/>
      <w:szCs w:val="26"/>
      <w:shd w:val="clear" w:color="auto" w:fill="FFFFFF"/>
    </w:rPr>
  </w:style>
  <w:style w:type="character" w:customStyle="1" w:styleId="Bodytext259pt">
    <w:name w:val="Body text (25) + 9 pt"/>
    <w:aliases w:val="Italic8"/>
    <w:basedOn w:val="Bodytext25"/>
    <w:rsid w:val="00E03949"/>
    <w:rPr>
      <w:i/>
      <w:iCs/>
      <w:sz w:val="18"/>
      <w:szCs w:val="18"/>
      <w:shd w:val="clear" w:color="auto" w:fill="FFFFFF"/>
    </w:rPr>
  </w:style>
  <w:style w:type="character" w:customStyle="1" w:styleId="Bodytext2513pt3">
    <w:name w:val="Body text (25) + 13 pt3"/>
    <w:aliases w:val="Italic7,Spacing -1 pt3"/>
    <w:basedOn w:val="Bodytext25"/>
    <w:rsid w:val="00E03949"/>
    <w:rPr>
      <w:i/>
      <w:iCs/>
      <w:spacing w:val="-30"/>
      <w:sz w:val="26"/>
      <w:szCs w:val="26"/>
      <w:shd w:val="clear" w:color="auto" w:fill="FFFFFF"/>
    </w:rPr>
  </w:style>
  <w:style w:type="character" w:customStyle="1" w:styleId="Bodytext2585pt2">
    <w:name w:val="Body text (25) + 8.5 pt2"/>
    <w:basedOn w:val="Bodytext25"/>
    <w:rsid w:val="00E03949"/>
    <w:rPr>
      <w:sz w:val="17"/>
      <w:szCs w:val="17"/>
      <w:shd w:val="clear" w:color="auto" w:fill="FFFFFF"/>
    </w:rPr>
  </w:style>
  <w:style w:type="character" w:customStyle="1" w:styleId="Bodytext800">
    <w:name w:val="Body text (80)_"/>
    <w:basedOn w:val="DefaultParagraphFont"/>
    <w:link w:val="Bodytext801"/>
    <w:rsid w:val="00E03949"/>
    <w:rPr>
      <w:i/>
      <w:iCs/>
      <w:sz w:val="19"/>
      <w:szCs w:val="19"/>
      <w:shd w:val="clear" w:color="auto" w:fill="FFFFFF"/>
    </w:rPr>
  </w:style>
  <w:style w:type="character" w:customStyle="1" w:styleId="Bodytext81">
    <w:name w:val="Body text (81)_"/>
    <w:basedOn w:val="DefaultParagraphFont"/>
    <w:link w:val="Bodytext810"/>
    <w:rsid w:val="00E03949"/>
    <w:rPr>
      <w:i/>
      <w:iCs/>
      <w:sz w:val="21"/>
      <w:szCs w:val="21"/>
      <w:shd w:val="clear" w:color="auto" w:fill="FFFFFF"/>
    </w:rPr>
  </w:style>
  <w:style w:type="character" w:customStyle="1" w:styleId="Bodytext81Constantia">
    <w:name w:val="Body text (81) + Constantia"/>
    <w:aliases w:val="14 pt,Not Italic4"/>
    <w:basedOn w:val="Bodytext81"/>
    <w:rsid w:val="00E03949"/>
    <w:rPr>
      <w:rFonts w:ascii="Constantia" w:hAnsi="Constantia" w:cs="Constantia"/>
      <w:i/>
      <w:iCs/>
      <w:sz w:val="28"/>
      <w:szCs w:val="28"/>
      <w:shd w:val="clear" w:color="auto" w:fill="FFFFFF"/>
    </w:rPr>
  </w:style>
  <w:style w:type="character" w:customStyle="1" w:styleId="Bodytext8Tahoma1">
    <w:name w:val="Body text (8) + Tahoma1"/>
    <w:aliases w:val="8.5 pt1,Not Italic3"/>
    <w:basedOn w:val="Bodytext8"/>
    <w:rsid w:val="00E03949"/>
    <w:rPr>
      <w:rFonts w:ascii="Tahoma" w:hAnsi="Tahoma" w:cs="Tahoma"/>
      <w:i/>
      <w:iCs/>
      <w:spacing w:val="0"/>
      <w:sz w:val="17"/>
      <w:szCs w:val="17"/>
      <w:shd w:val="clear" w:color="auto" w:fill="FFFFFF"/>
    </w:rPr>
  </w:style>
  <w:style w:type="character" w:customStyle="1" w:styleId="Bodytext885pt1">
    <w:name w:val="Body text (8) + 8.5 pt1"/>
    <w:basedOn w:val="Bodytext8"/>
    <w:rsid w:val="00E03949"/>
    <w:rPr>
      <w:i/>
      <w:iCs/>
      <w:sz w:val="17"/>
      <w:szCs w:val="17"/>
      <w:shd w:val="clear" w:color="auto" w:fill="FFFFFF"/>
    </w:rPr>
  </w:style>
  <w:style w:type="character" w:customStyle="1" w:styleId="Picturecaption2">
    <w:name w:val="Picture caption (2)_"/>
    <w:basedOn w:val="DefaultParagraphFont"/>
    <w:link w:val="Picturecaption20"/>
    <w:rsid w:val="00E03949"/>
    <w:rPr>
      <w:sz w:val="26"/>
      <w:szCs w:val="26"/>
      <w:shd w:val="clear" w:color="auto" w:fill="FFFFFF"/>
    </w:rPr>
  </w:style>
  <w:style w:type="character" w:customStyle="1" w:styleId="Picturecaption3">
    <w:name w:val="Picture caption (3)_"/>
    <w:basedOn w:val="DefaultParagraphFont"/>
    <w:link w:val="Picturecaption31"/>
    <w:rsid w:val="00E03949"/>
    <w:rPr>
      <w:i/>
      <w:iCs/>
      <w:spacing w:val="-50"/>
      <w:sz w:val="34"/>
      <w:szCs w:val="34"/>
      <w:shd w:val="clear" w:color="auto" w:fill="FFFFFF"/>
      <w:lang w:val="fr-FR" w:eastAsia="fr-FR"/>
    </w:rPr>
  </w:style>
  <w:style w:type="character" w:customStyle="1" w:styleId="Picturecaption30">
    <w:name w:val="Picture caption (3)"/>
    <w:basedOn w:val="Picturecaption3"/>
    <w:rsid w:val="00E03949"/>
    <w:rPr>
      <w:i/>
      <w:iCs/>
      <w:spacing w:val="-50"/>
      <w:sz w:val="34"/>
      <w:szCs w:val="34"/>
      <w:u w:val="single"/>
      <w:shd w:val="clear" w:color="auto" w:fill="FFFFFF"/>
      <w:lang w:val="fr-FR" w:eastAsia="fr-FR"/>
    </w:rPr>
  </w:style>
  <w:style w:type="character" w:customStyle="1" w:styleId="Picturecaption4">
    <w:name w:val="Picture caption (4)_"/>
    <w:basedOn w:val="DefaultParagraphFont"/>
    <w:link w:val="Picturecaption40"/>
    <w:rsid w:val="00E03949"/>
    <w:rPr>
      <w:i/>
      <w:iCs/>
      <w:spacing w:val="-10"/>
      <w:shd w:val="clear" w:color="auto" w:fill="FFFFFF"/>
    </w:rPr>
  </w:style>
  <w:style w:type="character" w:customStyle="1" w:styleId="Bodytext82">
    <w:name w:val="Body text (82)_"/>
    <w:basedOn w:val="DefaultParagraphFont"/>
    <w:link w:val="Bodytext820"/>
    <w:rsid w:val="00E03949"/>
    <w:rPr>
      <w:shd w:val="clear" w:color="auto" w:fill="FFFFFF"/>
    </w:rPr>
  </w:style>
  <w:style w:type="character" w:customStyle="1" w:styleId="Headerorfooter2">
    <w:name w:val="Header or footer (2)_"/>
    <w:basedOn w:val="DefaultParagraphFont"/>
    <w:link w:val="Headerorfooter20"/>
    <w:rsid w:val="00E03949"/>
    <w:rPr>
      <w:b/>
      <w:bCs/>
      <w:shd w:val="clear" w:color="auto" w:fill="FFFFFF"/>
    </w:rPr>
  </w:style>
  <w:style w:type="character" w:customStyle="1" w:styleId="Bodytext25115pt">
    <w:name w:val="Body text (25) + 11.5 pt"/>
    <w:basedOn w:val="Bodytext25"/>
    <w:rsid w:val="00E03949"/>
    <w:rPr>
      <w:sz w:val="23"/>
      <w:szCs w:val="23"/>
      <w:shd w:val="clear" w:color="auto" w:fill="FFFFFF"/>
    </w:rPr>
  </w:style>
  <w:style w:type="character" w:customStyle="1" w:styleId="Bodytext2512pt2">
    <w:name w:val="Body text (25) + 12 pt2"/>
    <w:aliases w:val="Italic6,Spacing 0 pt11"/>
    <w:basedOn w:val="Bodytext25"/>
    <w:rsid w:val="00E03949"/>
    <w:rPr>
      <w:i/>
      <w:iCs/>
      <w:spacing w:val="-10"/>
      <w:sz w:val="24"/>
      <w:szCs w:val="24"/>
      <w:shd w:val="clear" w:color="auto" w:fill="FFFFFF"/>
      <w:lang w:val="en-US" w:eastAsia="en-US"/>
    </w:rPr>
  </w:style>
  <w:style w:type="character" w:customStyle="1" w:styleId="Bodytext25115pt2">
    <w:name w:val="Body text (25) + 11.5 pt2"/>
    <w:aliases w:val="Small Caps2"/>
    <w:basedOn w:val="Bodytext25"/>
    <w:rsid w:val="00E03949"/>
    <w:rPr>
      <w:smallCaps/>
      <w:sz w:val="23"/>
      <w:szCs w:val="23"/>
      <w:shd w:val="clear" w:color="auto" w:fill="FFFFFF"/>
    </w:rPr>
  </w:style>
  <w:style w:type="character" w:customStyle="1" w:styleId="Bodytext25115pt1">
    <w:name w:val="Body text (25) + 11.5 pt1"/>
    <w:aliases w:val="Spacing -2 pt1"/>
    <w:basedOn w:val="Bodytext25"/>
    <w:rsid w:val="00E03949"/>
    <w:rPr>
      <w:spacing w:val="-40"/>
      <w:sz w:val="23"/>
      <w:szCs w:val="23"/>
      <w:shd w:val="clear" w:color="auto" w:fill="FFFFFF"/>
    </w:rPr>
  </w:style>
  <w:style w:type="character" w:customStyle="1" w:styleId="Bodytext2513pt2">
    <w:name w:val="Body text (25) + 13 pt2"/>
    <w:aliases w:val="Bold2"/>
    <w:basedOn w:val="Bodytext25"/>
    <w:rsid w:val="00E03949"/>
    <w:rPr>
      <w:b/>
      <w:bCs/>
      <w:sz w:val="26"/>
      <w:szCs w:val="26"/>
      <w:shd w:val="clear" w:color="auto" w:fill="FFFFFF"/>
    </w:rPr>
  </w:style>
  <w:style w:type="character" w:customStyle="1" w:styleId="Bodytext2595pt1">
    <w:name w:val="Body text (25) + 9.5 pt1"/>
    <w:basedOn w:val="Bodytext25"/>
    <w:rsid w:val="00E03949"/>
    <w:rPr>
      <w:sz w:val="19"/>
      <w:szCs w:val="19"/>
      <w:shd w:val="clear" w:color="auto" w:fill="FFFFFF"/>
    </w:rPr>
  </w:style>
  <w:style w:type="character" w:customStyle="1" w:styleId="Bodytext2585pt1">
    <w:name w:val="Body text (25) + 8.5 pt1"/>
    <w:aliases w:val="Bold1,Spacing 0 pt10"/>
    <w:basedOn w:val="Bodytext25"/>
    <w:rsid w:val="00E03949"/>
    <w:rPr>
      <w:b/>
      <w:bCs/>
      <w:spacing w:val="-10"/>
      <w:sz w:val="17"/>
      <w:szCs w:val="17"/>
      <w:shd w:val="clear" w:color="auto" w:fill="FFFFFF"/>
    </w:rPr>
  </w:style>
  <w:style w:type="character" w:customStyle="1" w:styleId="Bodytext2513pt1">
    <w:name w:val="Body text (25) + 13 pt1"/>
    <w:aliases w:val="Italic5"/>
    <w:basedOn w:val="Bodytext25"/>
    <w:rsid w:val="00E03949"/>
    <w:rPr>
      <w:i/>
      <w:iCs/>
      <w:sz w:val="26"/>
      <w:szCs w:val="26"/>
      <w:shd w:val="clear" w:color="auto" w:fill="FFFFFF"/>
    </w:rPr>
  </w:style>
  <w:style w:type="character" w:customStyle="1" w:styleId="Bodytext25Tahoma1">
    <w:name w:val="Body text (25) + Tahoma1"/>
    <w:aliases w:val="7 pt2"/>
    <w:basedOn w:val="Bodytext25"/>
    <w:rsid w:val="00E03949"/>
    <w:rPr>
      <w:rFonts w:ascii="Tahoma" w:hAnsi="Tahoma" w:cs="Tahoma"/>
      <w:sz w:val="14"/>
      <w:szCs w:val="14"/>
      <w:shd w:val="clear" w:color="auto" w:fill="FFFFFF"/>
    </w:rPr>
  </w:style>
  <w:style w:type="character" w:customStyle="1" w:styleId="Bodytext2512pt1">
    <w:name w:val="Body text (25) + 12 pt1"/>
    <w:basedOn w:val="Bodytext25"/>
    <w:rsid w:val="00E03949"/>
    <w:rPr>
      <w:sz w:val="24"/>
      <w:szCs w:val="24"/>
      <w:shd w:val="clear" w:color="auto" w:fill="FFFFFF"/>
    </w:rPr>
  </w:style>
  <w:style w:type="character" w:customStyle="1" w:styleId="Bodytext256pt">
    <w:name w:val="Body text (25) + 6 pt"/>
    <w:basedOn w:val="Bodytext25"/>
    <w:rsid w:val="00E03949"/>
    <w:rPr>
      <w:sz w:val="12"/>
      <w:szCs w:val="12"/>
      <w:shd w:val="clear" w:color="auto" w:fill="FFFFFF"/>
    </w:rPr>
  </w:style>
  <w:style w:type="character" w:customStyle="1" w:styleId="Bodytext83">
    <w:name w:val="Body text (83)_"/>
    <w:basedOn w:val="DefaultParagraphFont"/>
    <w:link w:val="Bodytext831"/>
    <w:rsid w:val="00E03949"/>
    <w:rPr>
      <w:shd w:val="clear" w:color="auto" w:fill="FFFFFF"/>
    </w:rPr>
  </w:style>
  <w:style w:type="character" w:customStyle="1" w:styleId="Bodytext84">
    <w:name w:val="Body text (84)_"/>
    <w:basedOn w:val="DefaultParagraphFont"/>
    <w:link w:val="Bodytext840"/>
    <w:rsid w:val="00E03949"/>
    <w:rPr>
      <w:i/>
      <w:iCs/>
      <w:spacing w:val="-10"/>
      <w:shd w:val="clear" w:color="auto" w:fill="FFFFFF"/>
    </w:rPr>
  </w:style>
  <w:style w:type="character" w:customStyle="1" w:styleId="Bodytext84NotItalic">
    <w:name w:val="Body text (84) + Not Italic"/>
    <w:aliases w:val="Spacing 0 pt9"/>
    <w:basedOn w:val="Bodytext84"/>
    <w:rsid w:val="00E03949"/>
    <w:rPr>
      <w:i/>
      <w:iCs/>
      <w:spacing w:val="0"/>
      <w:shd w:val="clear" w:color="auto" w:fill="FFFFFF"/>
    </w:rPr>
  </w:style>
  <w:style w:type="character" w:customStyle="1" w:styleId="Bodytext830">
    <w:name w:val="Body text (83)"/>
    <w:basedOn w:val="Bodytext83"/>
    <w:rsid w:val="00E03949"/>
    <w:rPr>
      <w:u w:val="single"/>
      <w:shd w:val="clear" w:color="auto" w:fill="FFFFFF"/>
    </w:rPr>
  </w:style>
  <w:style w:type="character" w:customStyle="1" w:styleId="Bodytext83Italic">
    <w:name w:val="Body text (83) + Italic"/>
    <w:aliases w:val="Spacing 0 pt8"/>
    <w:basedOn w:val="Bodytext83"/>
    <w:rsid w:val="00E03949"/>
    <w:rPr>
      <w:i/>
      <w:iCs/>
      <w:spacing w:val="-10"/>
      <w:shd w:val="clear" w:color="auto" w:fill="FFFFFF"/>
      <w:lang w:val="es-ES_tradnl" w:eastAsia="es-ES_tradnl"/>
    </w:rPr>
  </w:style>
  <w:style w:type="character" w:customStyle="1" w:styleId="Bodytext85">
    <w:name w:val="Body text (85)_"/>
    <w:basedOn w:val="DefaultParagraphFont"/>
    <w:link w:val="Bodytext850"/>
    <w:rsid w:val="00E03949"/>
    <w:rPr>
      <w:shd w:val="clear" w:color="auto" w:fill="FFFFFF"/>
      <w:lang w:val="es-ES_tradnl" w:eastAsia="es-ES_tradnl"/>
    </w:rPr>
  </w:style>
  <w:style w:type="character" w:customStyle="1" w:styleId="Bodytext8511pt">
    <w:name w:val="Body text (85) + 11 pt"/>
    <w:aliases w:val="Italic4,Spacing -1 pt2"/>
    <w:basedOn w:val="Bodytext85"/>
    <w:rsid w:val="00E03949"/>
    <w:rPr>
      <w:i/>
      <w:iCs/>
      <w:spacing w:val="-20"/>
      <w:sz w:val="22"/>
      <w:szCs w:val="22"/>
      <w:shd w:val="clear" w:color="auto" w:fill="FFFFFF"/>
      <w:lang w:val="es-ES_tradnl" w:eastAsia="es-ES_tradnl"/>
    </w:rPr>
  </w:style>
  <w:style w:type="character" w:customStyle="1" w:styleId="Bodytext83105pt">
    <w:name w:val="Body text (83) + 10.5 pt"/>
    <w:aliases w:val="Italic3,Spacing 0 pt7"/>
    <w:basedOn w:val="Bodytext83"/>
    <w:rsid w:val="00E03949"/>
    <w:rPr>
      <w:i/>
      <w:iCs/>
      <w:spacing w:val="-10"/>
      <w:sz w:val="21"/>
      <w:szCs w:val="21"/>
      <w:shd w:val="clear" w:color="auto" w:fill="FFFFFF"/>
      <w:lang w:val="es-ES_tradnl" w:eastAsia="es-ES_tradnl"/>
    </w:rPr>
  </w:style>
  <w:style w:type="character" w:customStyle="1" w:styleId="Bodytext51Spacing0pt">
    <w:name w:val="Body text (51) + Spacing 0 pt"/>
    <w:basedOn w:val="Bodytext51"/>
    <w:rsid w:val="00E03949"/>
    <w:rPr>
      <w:b/>
      <w:bCs/>
      <w:spacing w:val="-10"/>
      <w:sz w:val="17"/>
      <w:szCs w:val="17"/>
      <w:shd w:val="clear" w:color="auto" w:fill="FFFFFF"/>
      <w:lang w:val="de-DE" w:eastAsia="de-DE"/>
    </w:rPr>
  </w:style>
  <w:style w:type="character" w:customStyle="1" w:styleId="Bodytext84NotItalic2">
    <w:name w:val="Body text (84) + Not Italic2"/>
    <w:aliases w:val="Small Caps1,Spacing 0 pt6"/>
    <w:basedOn w:val="Bodytext84"/>
    <w:rsid w:val="00E03949"/>
    <w:rPr>
      <w:i/>
      <w:iCs/>
      <w:smallCaps/>
      <w:spacing w:val="0"/>
      <w:shd w:val="clear" w:color="auto" w:fill="FFFFFF"/>
    </w:rPr>
  </w:style>
  <w:style w:type="character" w:customStyle="1" w:styleId="Bodytext8413pt">
    <w:name w:val="Body text (84) + 13 pt"/>
    <w:aliases w:val="Not Italic2,Spacing 0 pt5"/>
    <w:basedOn w:val="Bodytext84"/>
    <w:rsid w:val="00E03949"/>
    <w:rPr>
      <w:i/>
      <w:iCs/>
      <w:spacing w:val="0"/>
      <w:sz w:val="26"/>
      <w:szCs w:val="26"/>
      <w:shd w:val="clear" w:color="auto" w:fill="FFFFFF"/>
    </w:rPr>
  </w:style>
  <w:style w:type="character" w:customStyle="1" w:styleId="Bodytext84Tahoma">
    <w:name w:val="Body text (84) + Tahoma"/>
    <w:aliases w:val="7 pt1,Not Italic1,Spacing 0 pt4"/>
    <w:basedOn w:val="Bodytext84"/>
    <w:rsid w:val="00E03949"/>
    <w:rPr>
      <w:rFonts w:ascii="Tahoma" w:hAnsi="Tahoma" w:cs="Tahoma"/>
      <w:i/>
      <w:iCs/>
      <w:spacing w:val="0"/>
      <w:sz w:val="14"/>
      <w:szCs w:val="14"/>
      <w:shd w:val="clear" w:color="auto" w:fill="FFFFFF"/>
    </w:rPr>
  </w:style>
  <w:style w:type="character" w:customStyle="1" w:styleId="Bodytext86">
    <w:name w:val="Body text (86)_"/>
    <w:basedOn w:val="DefaultParagraphFont"/>
    <w:link w:val="Bodytext860"/>
    <w:rsid w:val="00E03949"/>
    <w:rPr>
      <w:i/>
      <w:iCs/>
      <w:spacing w:val="-10"/>
      <w:sz w:val="21"/>
      <w:szCs w:val="21"/>
      <w:shd w:val="clear" w:color="auto" w:fill="FFFFFF"/>
    </w:rPr>
  </w:style>
  <w:style w:type="character" w:customStyle="1" w:styleId="Bodytext86NotItalic">
    <w:name w:val="Body text (86) + Not Italic"/>
    <w:aliases w:val="Spacing 0 pt3"/>
    <w:basedOn w:val="Bodytext86"/>
    <w:rsid w:val="00E03949"/>
    <w:rPr>
      <w:i/>
      <w:iCs/>
      <w:spacing w:val="0"/>
      <w:sz w:val="21"/>
      <w:szCs w:val="21"/>
      <w:shd w:val="clear" w:color="auto" w:fill="FFFFFF"/>
      <w:lang w:val="de-DE" w:eastAsia="de-DE"/>
    </w:rPr>
  </w:style>
  <w:style w:type="character" w:customStyle="1" w:styleId="Bodytext84NotItalic1">
    <w:name w:val="Body text (84) + Not Italic1"/>
    <w:aliases w:val="Spacing 0 pt2"/>
    <w:basedOn w:val="Bodytext84"/>
    <w:rsid w:val="00E03949"/>
    <w:rPr>
      <w:i/>
      <w:iCs/>
      <w:spacing w:val="0"/>
      <w:u w:val="single"/>
      <w:shd w:val="clear" w:color="auto" w:fill="FFFFFF"/>
    </w:rPr>
  </w:style>
  <w:style w:type="character" w:customStyle="1" w:styleId="Bodytext83105pt1">
    <w:name w:val="Body text (83) + 10.5 pt1"/>
    <w:basedOn w:val="Bodytext83"/>
    <w:rsid w:val="00E03949"/>
    <w:rPr>
      <w:spacing w:val="0"/>
      <w:sz w:val="21"/>
      <w:szCs w:val="21"/>
      <w:shd w:val="clear" w:color="auto" w:fill="FFFFFF"/>
    </w:rPr>
  </w:style>
  <w:style w:type="character" w:customStyle="1" w:styleId="Bodytext8313pt">
    <w:name w:val="Body text (83) + 13 pt"/>
    <w:basedOn w:val="Bodytext83"/>
    <w:rsid w:val="00E03949"/>
    <w:rPr>
      <w:sz w:val="26"/>
      <w:szCs w:val="26"/>
      <w:shd w:val="clear" w:color="auto" w:fill="FFFFFF"/>
      <w:lang w:val="es-ES_tradnl" w:eastAsia="es-ES_tradnl"/>
    </w:rPr>
  </w:style>
  <w:style w:type="character" w:customStyle="1" w:styleId="Bodytext2510pt2">
    <w:name w:val="Body text (25) + 10 pt2"/>
    <w:aliases w:val="Italic2,Spacing 0 pt1"/>
    <w:basedOn w:val="Bodytext25"/>
    <w:rsid w:val="00E03949"/>
    <w:rPr>
      <w:i/>
      <w:iCs/>
      <w:spacing w:val="-10"/>
      <w:sz w:val="20"/>
      <w:szCs w:val="20"/>
      <w:shd w:val="clear" w:color="auto" w:fill="FFFFFF"/>
    </w:rPr>
  </w:style>
  <w:style w:type="character" w:customStyle="1" w:styleId="Bodytext2510pt1">
    <w:name w:val="Body text (25) + 10 pt1"/>
    <w:aliases w:val="Italic1,Spacing -1 pt1"/>
    <w:basedOn w:val="Bodytext25"/>
    <w:rsid w:val="00E03949"/>
    <w:rPr>
      <w:i/>
      <w:iCs/>
      <w:spacing w:val="-30"/>
      <w:sz w:val="20"/>
      <w:szCs w:val="20"/>
      <w:shd w:val="clear" w:color="auto" w:fill="FFFFFF"/>
      <w:lang w:val="es-ES_tradnl" w:eastAsia="es-ES_tradnl"/>
    </w:rPr>
  </w:style>
  <w:style w:type="character" w:customStyle="1" w:styleId="Bodytext252">
    <w:name w:val="Body text (25)2"/>
    <w:basedOn w:val="Bodytext25"/>
    <w:rsid w:val="00E03949"/>
    <w:rPr>
      <w:sz w:val="21"/>
      <w:szCs w:val="21"/>
      <w:shd w:val="clear" w:color="auto" w:fill="FFFFFF"/>
    </w:rPr>
  </w:style>
  <w:style w:type="paragraph" w:customStyle="1" w:styleId="Headerorfooter0">
    <w:name w:val="Header or footer"/>
    <w:basedOn w:val="Normal"/>
    <w:link w:val="Headerorfooter"/>
    <w:rsid w:val="00E03949"/>
    <w:pPr>
      <w:widowControl w:val="0"/>
      <w:shd w:val="clear" w:color="auto" w:fill="FFFFFF"/>
      <w:spacing w:line="312" w:lineRule="exact"/>
    </w:pPr>
    <w:rPr>
      <w:b/>
      <w:bCs/>
      <w:sz w:val="20"/>
      <w:szCs w:val="20"/>
    </w:rPr>
  </w:style>
  <w:style w:type="paragraph" w:customStyle="1" w:styleId="Bodytext31">
    <w:name w:val="Body text (3)1"/>
    <w:basedOn w:val="Normal"/>
    <w:link w:val="Bodytext3"/>
    <w:rsid w:val="00E03949"/>
    <w:pPr>
      <w:widowControl w:val="0"/>
      <w:shd w:val="clear" w:color="auto" w:fill="FFFFFF"/>
      <w:spacing w:before="300" w:after="480" w:line="240" w:lineRule="atLeast"/>
      <w:jc w:val="both"/>
    </w:pPr>
    <w:rPr>
      <w:i/>
      <w:iCs/>
      <w:spacing w:val="-10"/>
      <w:sz w:val="26"/>
      <w:szCs w:val="26"/>
    </w:rPr>
  </w:style>
  <w:style w:type="paragraph" w:customStyle="1" w:styleId="Bodytext40">
    <w:name w:val="Body text (4)"/>
    <w:basedOn w:val="Normal"/>
    <w:link w:val="Bodytext4"/>
    <w:rsid w:val="00E03949"/>
    <w:pPr>
      <w:widowControl w:val="0"/>
      <w:shd w:val="clear" w:color="auto" w:fill="FFFFFF"/>
      <w:spacing w:before="120" w:after="300" w:line="379" w:lineRule="exact"/>
      <w:jc w:val="center"/>
    </w:pPr>
    <w:rPr>
      <w:b/>
      <w:bCs/>
      <w:sz w:val="26"/>
      <w:szCs w:val="26"/>
    </w:rPr>
  </w:style>
  <w:style w:type="paragraph" w:customStyle="1" w:styleId="Heading50">
    <w:name w:val="Heading #5"/>
    <w:basedOn w:val="Normal"/>
    <w:link w:val="Heading5"/>
    <w:rsid w:val="00E03949"/>
    <w:pPr>
      <w:widowControl w:val="0"/>
      <w:shd w:val="clear" w:color="auto" w:fill="FFFFFF"/>
      <w:spacing w:before="420" w:after="300" w:line="240" w:lineRule="atLeast"/>
      <w:jc w:val="center"/>
      <w:outlineLvl w:val="4"/>
    </w:pPr>
    <w:rPr>
      <w:b/>
      <w:bCs/>
      <w:sz w:val="26"/>
      <w:szCs w:val="26"/>
    </w:rPr>
  </w:style>
  <w:style w:type="paragraph" w:customStyle="1" w:styleId="Bodytext21">
    <w:name w:val="Body text (2)1"/>
    <w:basedOn w:val="Normal"/>
    <w:link w:val="Bodytext2"/>
    <w:rsid w:val="00E03949"/>
    <w:pPr>
      <w:widowControl w:val="0"/>
      <w:shd w:val="clear" w:color="auto" w:fill="FFFFFF"/>
      <w:spacing w:before="480" w:after="120" w:line="374" w:lineRule="exact"/>
      <w:ind w:hanging="340"/>
      <w:jc w:val="both"/>
    </w:pPr>
    <w:rPr>
      <w:sz w:val="26"/>
      <w:szCs w:val="26"/>
    </w:rPr>
  </w:style>
  <w:style w:type="paragraph" w:customStyle="1" w:styleId="Bodytext80">
    <w:name w:val="Body text (8)"/>
    <w:basedOn w:val="Normal"/>
    <w:link w:val="Bodytext8"/>
    <w:rsid w:val="00E03949"/>
    <w:pPr>
      <w:widowControl w:val="0"/>
      <w:shd w:val="clear" w:color="auto" w:fill="FFFFFF"/>
      <w:spacing w:line="252" w:lineRule="exact"/>
      <w:jc w:val="both"/>
    </w:pPr>
    <w:rPr>
      <w:i/>
      <w:iCs/>
      <w:sz w:val="20"/>
      <w:szCs w:val="20"/>
    </w:rPr>
  </w:style>
  <w:style w:type="paragraph" w:customStyle="1" w:styleId="Bodytext60">
    <w:name w:val="Body text (6)"/>
    <w:basedOn w:val="Normal"/>
    <w:link w:val="Bodytext6"/>
    <w:rsid w:val="00E03949"/>
    <w:pPr>
      <w:widowControl w:val="0"/>
      <w:shd w:val="clear" w:color="auto" w:fill="FFFFFF"/>
      <w:spacing w:line="250" w:lineRule="exact"/>
      <w:jc w:val="both"/>
    </w:pPr>
    <w:rPr>
      <w:b/>
      <w:bCs/>
      <w:sz w:val="20"/>
      <w:szCs w:val="20"/>
    </w:rPr>
  </w:style>
  <w:style w:type="paragraph" w:customStyle="1" w:styleId="Headerorfooter40">
    <w:name w:val="Header or footer (4)"/>
    <w:basedOn w:val="Normal"/>
    <w:link w:val="Headerorfooter4"/>
    <w:rsid w:val="00E03949"/>
    <w:pPr>
      <w:widowControl w:val="0"/>
      <w:shd w:val="clear" w:color="auto" w:fill="FFFFFF"/>
      <w:spacing w:line="158" w:lineRule="exact"/>
    </w:pPr>
    <w:rPr>
      <w:sz w:val="16"/>
      <w:szCs w:val="16"/>
    </w:rPr>
  </w:style>
  <w:style w:type="paragraph" w:customStyle="1" w:styleId="Tablecaption0">
    <w:name w:val="Table caption"/>
    <w:basedOn w:val="Normal"/>
    <w:link w:val="Tablecaption"/>
    <w:rsid w:val="00E03949"/>
    <w:pPr>
      <w:widowControl w:val="0"/>
      <w:shd w:val="clear" w:color="auto" w:fill="FFFFFF"/>
      <w:spacing w:line="240" w:lineRule="atLeast"/>
    </w:pPr>
    <w:rPr>
      <w:b/>
      <w:bCs/>
      <w:sz w:val="26"/>
      <w:szCs w:val="26"/>
    </w:rPr>
  </w:style>
  <w:style w:type="paragraph" w:customStyle="1" w:styleId="Headerorfooter30">
    <w:name w:val="Header or footer (3)"/>
    <w:basedOn w:val="Normal"/>
    <w:link w:val="Headerorfooter3"/>
    <w:rsid w:val="00E03949"/>
    <w:pPr>
      <w:widowControl w:val="0"/>
      <w:shd w:val="clear" w:color="auto" w:fill="FFFFFF"/>
      <w:spacing w:line="240" w:lineRule="atLeast"/>
    </w:pPr>
    <w:rPr>
      <w:sz w:val="20"/>
      <w:szCs w:val="20"/>
    </w:rPr>
  </w:style>
  <w:style w:type="paragraph" w:customStyle="1" w:styleId="Bodytext70">
    <w:name w:val="Body text (7)"/>
    <w:basedOn w:val="Normal"/>
    <w:link w:val="Bodytext7"/>
    <w:rsid w:val="00E03949"/>
    <w:pPr>
      <w:widowControl w:val="0"/>
      <w:shd w:val="clear" w:color="auto" w:fill="FFFFFF"/>
      <w:spacing w:before="120" w:line="240" w:lineRule="atLeast"/>
      <w:jc w:val="both"/>
    </w:pPr>
    <w:rPr>
      <w:sz w:val="20"/>
      <w:szCs w:val="20"/>
    </w:rPr>
  </w:style>
  <w:style w:type="paragraph" w:customStyle="1" w:styleId="Bodytext150">
    <w:name w:val="Body text (15)"/>
    <w:basedOn w:val="Normal"/>
    <w:link w:val="Bodytext15"/>
    <w:rsid w:val="00E03949"/>
    <w:pPr>
      <w:widowControl w:val="0"/>
      <w:shd w:val="clear" w:color="auto" w:fill="FFFFFF"/>
      <w:spacing w:before="180" w:line="336" w:lineRule="exact"/>
      <w:jc w:val="both"/>
    </w:pPr>
    <w:rPr>
      <w:i/>
      <w:iCs/>
      <w:spacing w:val="-10"/>
      <w:sz w:val="21"/>
      <w:szCs w:val="21"/>
    </w:rPr>
  </w:style>
  <w:style w:type="paragraph" w:customStyle="1" w:styleId="Tablecaption20">
    <w:name w:val="Table caption (2)"/>
    <w:basedOn w:val="Normal"/>
    <w:link w:val="Tablecaption2"/>
    <w:rsid w:val="00E03949"/>
    <w:pPr>
      <w:widowControl w:val="0"/>
      <w:shd w:val="clear" w:color="auto" w:fill="FFFFFF"/>
      <w:spacing w:line="240" w:lineRule="exact"/>
      <w:ind w:firstLine="540"/>
      <w:jc w:val="both"/>
    </w:pPr>
    <w:rPr>
      <w:i/>
      <w:iCs/>
      <w:spacing w:val="-10"/>
      <w:sz w:val="21"/>
      <w:szCs w:val="21"/>
    </w:rPr>
  </w:style>
  <w:style w:type="paragraph" w:customStyle="1" w:styleId="Footnote0">
    <w:name w:val="Footnote"/>
    <w:basedOn w:val="Normal"/>
    <w:link w:val="Footnote"/>
    <w:rsid w:val="00E03949"/>
    <w:pPr>
      <w:widowControl w:val="0"/>
      <w:shd w:val="clear" w:color="auto" w:fill="FFFFFF"/>
      <w:spacing w:line="230" w:lineRule="exact"/>
      <w:ind w:firstLine="480"/>
      <w:jc w:val="both"/>
    </w:pPr>
    <w:rPr>
      <w:i/>
      <w:iCs/>
      <w:spacing w:val="-10"/>
      <w:sz w:val="21"/>
      <w:szCs w:val="21"/>
    </w:rPr>
  </w:style>
  <w:style w:type="paragraph" w:customStyle="1" w:styleId="Footnote20">
    <w:name w:val="Footnote (2)"/>
    <w:basedOn w:val="Normal"/>
    <w:link w:val="Footnote2"/>
    <w:rsid w:val="00E03949"/>
    <w:pPr>
      <w:widowControl w:val="0"/>
      <w:shd w:val="clear" w:color="auto" w:fill="FFFFFF"/>
      <w:spacing w:line="240" w:lineRule="exact"/>
      <w:ind w:firstLine="480"/>
      <w:jc w:val="both"/>
    </w:pPr>
    <w:rPr>
      <w:sz w:val="20"/>
      <w:szCs w:val="20"/>
    </w:rPr>
  </w:style>
  <w:style w:type="paragraph" w:customStyle="1" w:styleId="Headerorfooter50">
    <w:name w:val="Header or footer (5)"/>
    <w:basedOn w:val="Normal"/>
    <w:link w:val="Headerorfooter5"/>
    <w:rsid w:val="00E03949"/>
    <w:pPr>
      <w:widowControl w:val="0"/>
      <w:shd w:val="clear" w:color="auto" w:fill="FFFFFF"/>
      <w:spacing w:before="60" w:line="240" w:lineRule="atLeast"/>
      <w:jc w:val="both"/>
    </w:pPr>
    <w:rPr>
      <w:i/>
      <w:iCs/>
      <w:sz w:val="26"/>
      <w:szCs w:val="26"/>
    </w:rPr>
  </w:style>
  <w:style w:type="paragraph" w:customStyle="1" w:styleId="Bodytext160">
    <w:name w:val="Body text (16)"/>
    <w:basedOn w:val="Normal"/>
    <w:link w:val="Bodytext16"/>
    <w:rsid w:val="00E03949"/>
    <w:pPr>
      <w:widowControl w:val="0"/>
      <w:shd w:val="clear" w:color="auto" w:fill="FFFFFF"/>
      <w:spacing w:before="120" w:line="240" w:lineRule="atLeast"/>
    </w:pPr>
    <w:rPr>
      <w:sz w:val="17"/>
      <w:szCs w:val="17"/>
    </w:rPr>
  </w:style>
  <w:style w:type="paragraph" w:customStyle="1" w:styleId="Bodytext170">
    <w:name w:val="Body text (17)"/>
    <w:basedOn w:val="Normal"/>
    <w:link w:val="Bodytext17"/>
    <w:rsid w:val="00E03949"/>
    <w:pPr>
      <w:widowControl w:val="0"/>
      <w:shd w:val="clear" w:color="auto" w:fill="FFFFFF"/>
      <w:spacing w:after="120" w:line="197" w:lineRule="exact"/>
      <w:ind w:hanging="220"/>
    </w:pPr>
    <w:rPr>
      <w:rFonts w:ascii="Tahoma" w:hAnsi="Tahoma" w:cs="Tahoma"/>
      <w:spacing w:val="-10"/>
      <w:sz w:val="14"/>
      <w:szCs w:val="14"/>
    </w:rPr>
  </w:style>
  <w:style w:type="paragraph" w:customStyle="1" w:styleId="Bodytext180">
    <w:name w:val="Body text (18)"/>
    <w:basedOn w:val="Normal"/>
    <w:link w:val="Bodytext18"/>
    <w:rsid w:val="00E03949"/>
    <w:pPr>
      <w:widowControl w:val="0"/>
      <w:shd w:val="clear" w:color="auto" w:fill="FFFFFF"/>
      <w:spacing w:before="120" w:line="216" w:lineRule="exact"/>
      <w:jc w:val="both"/>
    </w:pPr>
    <w:rPr>
      <w:rFonts w:ascii="Tahoma" w:hAnsi="Tahoma" w:cs="Tahoma"/>
      <w:b/>
      <w:bCs/>
      <w:spacing w:val="-10"/>
      <w:sz w:val="15"/>
      <w:szCs w:val="15"/>
      <w:lang w:val="es-ES_tradnl" w:eastAsia="es-ES_tradnl"/>
    </w:rPr>
  </w:style>
  <w:style w:type="paragraph" w:customStyle="1" w:styleId="Bodytext191">
    <w:name w:val="Body text (19)1"/>
    <w:basedOn w:val="Normal"/>
    <w:link w:val="Bodytext19"/>
    <w:rsid w:val="00E03949"/>
    <w:pPr>
      <w:widowControl w:val="0"/>
      <w:shd w:val="clear" w:color="auto" w:fill="FFFFFF"/>
      <w:spacing w:before="120" w:line="240" w:lineRule="atLeast"/>
      <w:jc w:val="both"/>
    </w:pPr>
    <w:rPr>
      <w:sz w:val="17"/>
      <w:szCs w:val="17"/>
      <w:lang w:val="es-ES_tradnl" w:eastAsia="es-ES_tradnl"/>
    </w:rPr>
  </w:style>
  <w:style w:type="paragraph" w:customStyle="1" w:styleId="Bodytext90">
    <w:name w:val="Body text (9)"/>
    <w:basedOn w:val="Normal"/>
    <w:link w:val="Bodytext9"/>
    <w:rsid w:val="00E03949"/>
    <w:pPr>
      <w:widowControl w:val="0"/>
      <w:shd w:val="clear" w:color="auto" w:fill="FFFFFF"/>
      <w:spacing w:line="240" w:lineRule="atLeast"/>
    </w:pPr>
    <w:rPr>
      <w:sz w:val="17"/>
      <w:szCs w:val="17"/>
    </w:rPr>
  </w:style>
  <w:style w:type="paragraph" w:customStyle="1" w:styleId="Bodytext201">
    <w:name w:val="Body text (20)1"/>
    <w:basedOn w:val="Normal"/>
    <w:link w:val="Bodytext200"/>
    <w:rsid w:val="00E03949"/>
    <w:pPr>
      <w:widowControl w:val="0"/>
      <w:shd w:val="clear" w:color="auto" w:fill="FFFFFF"/>
      <w:spacing w:line="240" w:lineRule="atLeast"/>
    </w:pPr>
    <w:rPr>
      <w:sz w:val="17"/>
      <w:szCs w:val="17"/>
    </w:rPr>
  </w:style>
  <w:style w:type="paragraph" w:customStyle="1" w:styleId="Bodytext221">
    <w:name w:val="Body text (22)"/>
    <w:basedOn w:val="Normal"/>
    <w:link w:val="Bodytext220"/>
    <w:rsid w:val="00E03949"/>
    <w:pPr>
      <w:widowControl w:val="0"/>
      <w:shd w:val="clear" w:color="auto" w:fill="FFFFFF"/>
      <w:spacing w:before="360" w:line="240" w:lineRule="atLeast"/>
    </w:pPr>
    <w:rPr>
      <w:rFonts w:ascii="Tahoma" w:hAnsi="Tahoma" w:cs="Tahoma"/>
      <w:spacing w:val="-10"/>
      <w:sz w:val="15"/>
      <w:szCs w:val="15"/>
    </w:rPr>
  </w:style>
  <w:style w:type="paragraph" w:customStyle="1" w:styleId="Bodytext110">
    <w:name w:val="Body text (11)"/>
    <w:basedOn w:val="Normal"/>
    <w:link w:val="Bodytext11"/>
    <w:rsid w:val="00E03949"/>
    <w:pPr>
      <w:widowControl w:val="0"/>
      <w:shd w:val="clear" w:color="auto" w:fill="FFFFFF"/>
      <w:spacing w:line="250" w:lineRule="exact"/>
      <w:jc w:val="both"/>
    </w:pPr>
    <w:rPr>
      <w:sz w:val="20"/>
      <w:szCs w:val="20"/>
    </w:rPr>
  </w:style>
  <w:style w:type="paragraph" w:customStyle="1" w:styleId="Bodytext231">
    <w:name w:val="Body text (23)1"/>
    <w:basedOn w:val="Normal"/>
    <w:link w:val="Bodytext230"/>
    <w:rsid w:val="00E03949"/>
    <w:pPr>
      <w:widowControl w:val="0"/>
      <w:shd w:val="clear" w:color="auto" w:fill="FFFFFF"/>
      <w:spacing w:line="240" w:lineRule="atLeast"/>
    </w:pPr>
    <w:rPr>
      <w:sz w:val="17"/>
      <w:szCs w:val="17"/>
    </w:rPr>
  </w:style>
  <w:style w:type="paragraph" w:customStyle="1" w:styleId="Bodytext211">
    <w:name w:val="Body text (21)"/>
    <w:basedOn w:val="Normal"/>
    <w:link w:val="Bodytext210"/>
    <w:rsid w:val="00E03949"/>
    <w:pPr>
      <w:widowControl w:val="0"/>
      <w:shd w:val="clear" w:color="auto" w:fill="FFFFFF"/>
      <w:spacing w:line="240" w:lineRule="atLeast"/>
    </w:pPr>
    <w:rPr>
      <w:sz w:val="16"/>
      <w:szCs w:val="16"/>
    </w:rPr>
  </w:style>
  <w:style w:type="paragraph" w:customStyle="1" w:styleId="Bodytext240">
    <w:name w:val="Body text (24)"/>
    <w:basedOn w:val="Normal"/>
    <w:link w:val="Bodytext24"/>
    <w:rsid w:val="00E03949"/>
    <w:pPr>
      <w:widowControl w:val="0"/>
      <w:shd w:val="clear" w:color="auto" w:fill="FFFFFF"/>
      <w:spacing w:line="240" w:lineRule="atLeast"/>
    </w:pPr>
    <w:rPr>
      <w:spacing w:val="-10"/>
      <w:sz w:val="17"/>
      <w:szCs w:val="17"/>
    </w:rPr>
  </w:style>
  <w:style w:type="paragraph" w:customStyle="1" w:styleId="Bodytext251">
    <w:name w:val="Body text (25)1"/>
    <w:basedOn w:val="Normal"/>
    <w:link w:val="Bodytext25"/>
    <w:rsid w:val="00E03949"/>
    <w:pPr>
      <w:widowControl w:val="0"/>
      <w:shd w:val="clear" w:color="auto" w:fill="FFFFFF"/>
      <w:spacing w:line="240" w:lineRule="atLeast"/>
      <w:jc w:val="center"/>
    </w:pPr>
    <w:rPr>
      <w:sz w:val="21"/>
      <w:szCs w:val="21"/>
    </w:rPr>
  </w:style>
  <w:style w:type="paragraph" w:customStyle="1" w:styleId="Bodytext260">
    <w:name w:val="Body text (26)"/>
    <w:basedOn w:val="Normal"/>
    <w:link w:val="Bodytext26"/>
    <w:rsid w:val="00E03949"/>
    <w:pPr>
      <w:widowControl w:val="0"/>
      <w:shd w:val="clear" w:color="auto" w:fill="FFFFFF"/>
      <w:spacing w:line="240" w:lineRule="atLeast"/>
      <w:jc w:val="both"/>
    </w:pPr>
    <w:rPr>
      <w:sz w:val="19"/>
      <w:szCs w:val="19"/>
      <w:lang w:val="es-ES_tradnl" w:eastAsia="es-ES_tradnl"/>
    </w:rPr>
  </w:style>
  <w:style w:type="paragraph" w:customStyle="1" w:styleId="Bodytext271">
    <w:name w:val="Body text (27)1"/>
    <w:basedOn w:val="Normal"/>
    <w:link w:val="Bodytext27"/>
    <w:rsid w:val="00E03949"/>
    <w:pPr>
      <w:widowControl w:val="0"/>
      <w:shd w:val="clear" w:color="auto" w:fill="FFFFFF"/>
      <w:spacing w:before="480" w:line="331" w:lineRule="exact"/>
      <w:jc w:val="both"/>
    </w:pPr>
    <w:rPr>
      <w:sz w:val="20"/>
      <w:szCs w:val="20"/>
    </w:rPr>
  </w:style>
  <w:style w:type="paragraph" w:customStyle="1" w:styleId="Bodytext280">
    <w:name w:val="Body text (28)"/>
    <w:basedOn w:val="Normal"/>
    <w:link w:val="Bodytext28"/>
    <w:rsid w:val="00E03949"/>
    <w:pPr>
      <w:widowControl w:val="0"/>
      <w:shd w:val="clear" w:color="auto" w:fill="FFFFFF"/>
      <w:spacing w:line="326" w:lineRule="exact"/>
      <w:jc w:val="both"/>
    </w:pPr>
    <w:rPr>
      <w:b/>
      <w:bCs/>
      <w:i/>
      <w:iCs/>
      <w:spacing w:val="-10"/>
      <w:sz w:val="26"/>
      <w:szCs w:val="26"/>
    </w:rPr>
  </w:style>
  <w:style w:type="paragraph" w:customStyle="1" w:styleId="Bodytext290">
    <w:name w:val="Body text (29)"/>
    <w:basedOn w:val="Normal"/>
    <w:link w:val="Bodytext29"/>
    <w:rsid w:val="00E03949"/>
    <w:pPr>
      <w:widowControl w:val="0"/>
      <w:shd w:val="clear" w:color="auto" w:fill="FFFFFF"/>
      <w:spacing w:before="60" w:after="60" w:line="235" w:lineRule="exact"/>
      <w:jc w:val="both"/>
    </w:pPr>
    <w:rPr>
      <w:i/>
      <w:iCs/>
      <w:spacing w:val="-10"/>
      <w:sz w:val="19"/>
      <w:szCs w:val="19"/>
      <w:lang w:val="es-ES_tradnl" w:eastAsia="es-ES_tradnl"/>
    </w:rPr>
  </w:style>
  <w:style w:type="paragraph" w:customStyle="1" w:styleId="Bodytext301">
    <w:name w:val="Body text (30)"/>
    <w:basedOn w:val="Normal"/>
    <w:link w:val="Bodytext300"/>
    <w:rsid w:val="00E03949"/>
    <w:pPr>
      <w:widowControl w:val="0"/>
      <w:shd w:val="clear" w:color="auto" w:fill="FFFFFF"/>
      <w:spacing w:line="264" w:lineRule="exact"/>
      <w:jc w:val="both"/>
    </w:pPr>
    <w:rPr>
      <w:sz w:val="19"/>
      <w:szCs w:val="19"/>
      <w:lang w:val="es-ES_tradnl" w:eastAsia="es-ES_tradnl"/>
    </w:rPr>
  </w:style>
  <w:style w:type="paragraph" w:customStyle="1" w:styleId="Tablecaption30">
    <w:name w:val="Table caption (3)"/>
    <w:basedOn w:val="Normal"/>
    <w:link w:val="Tablecaption3"/>
    <w:rsid w:val="00E03949"/>
    <w:pPr>
      <w:widowControl w:val="0"/>
      <w:shd w:val="clear" w:color="auto" w:fill="FFFFFF"/>
      <w:spacing w:line="240" w:lineRule="atLeast"/>
      <w:jc w:val="right"/>
    </w:pPr>
    <w:rPr>
      <w:sz w:val="16"/>
      <w:szCs w:val="16"/>
      <w:lang w:val="es-ES_tradnl" w:eastAsia="es-ES_tradnl"/>
    </w:rPr>
  </w:style>
  <w:style w:type="paragraph" w:customStyle="1" w:styleId="Bodytext370">
    <w:name w:val="Body text (37)"/>
    <w:basedOn w:val="Normal"/>
    <w:link w:val="Bodytext37"/>
    <w:rsid w:val="00E03949"/>
    <w:pPr>
      <w:widowControl w:val="0"/>
      <w:shd w:val="clear" w:color="auto" w:fill="FFFFFF"/>
      <w:spacing w:before="60" w:line="240" w:lineRule="atLeast"/>
      <w:jc w:val="both"/>
    </w:pPr>
    <w:rPr>
      <w:i/>
      <w:iCs/>
      <w:spacing w:val="-10"/>
      <w:sz w:val="19"/>
      <w:szCs w:val="19"/>
      <w:lang w:val="es-ES_tradnl" w:eastAsia="es-ES_tradnl"/>
    </w:rPr>
  </w:style>
  <w:style w:type="paragraph" w:customStyle="1" w:styleId="Tablecaption40">
    <w:name w:val="Table caption (4)"/>
    <w:basedOn w:val="Normal"/>
    <w:link w:val="Tablecaption4"/>
    <w:rsid w:val="00E03949"/>
    <w:pPr>
      <w:widowControl w:val="0"/>
      <w:shd w:val="clear" w:color="auto" w:fill="FFFFFF"/>
      <w:spacing w:line="240" w:lineRule="atLeast"/>
    </w:pPr>
    <w:rPr>
      <w:i/>
      <w:iCs/>
      <w:spacing w:val="-10"/>
      <w:sz w:val="19"/>
      <w:szCs w:val="19"/>
      <w:lang w:val="es-ES_tradnl" w:eastAsia="es-ES_tradnl"/>
    </w:rPr>
  </w:style>
  <w:style w:type="paragraph" w:customStyle="1" w:styleId="Bodytext311">
    <w:name w:val="Body text (31)1"/>
    <w:basedOn w:val="Normal"/>
    <w:link w:val="Bodytext310"/>
    <w:rsid w:val="00E03949"/>
    <w:pPr>
      <w:widowControl w:val="0"/>
      <w:shd w:val="clear" w:color="auto" w:fill="FFFFFF"/>
      <w:spacing w:after="60" w:line="240" w:lineRule="atLeast"/>
      <w:jc w:val="both"/>
    </w:pPr>
    <w:rPr>
      <w:i/>
      <w:iCs/>
      <w:spacing w:val="-20"/>
      <w:sz w:val="19"/>
      <w:szCs w:val="19"/>
    </w:rPr>
  </w:style>
  <w:style w:type="paragraph" w:customStyle="1" w:styleId="Bodytext321">
    <w:name w:val="Body text (32)1"/>
    <w:basedOn w:val="Normal"/>
    <w:link w:val="Bodytext32"/>
    <w:rsid w:val="00E03949"/>
    <w:pPr>
      <w:widowControl w:val="0"/>
      <w:shd w:val="clear" w:color="auto" w:fill="FFFFFF"/>
      <w:spacing w:after="60" w:line="240" w:lineRule="atLeast"/>
      <w:jc w:val="both"/>
    </w:pPr>
    <w:rPr>
      <w:i/>
      <w:iCs/>
      <w:spacing w:val="-20"/>
      <w:sz w:val="20"/>
      <w:szCs w:val="20"/>
      <w:lang w:val="es-ES_tradnl" w:eastAsia="es-ES_tradnl"/>
    </w:rPr>
  </w:style>
  <w:style w:type="paragraph" w:customStyle="1" w:styleId="Bodytext330">
    <w:name w:val="Body text (33)"/>
    <w:basedOn w:val="Normal"/>
    <w:link w:val="Bodytext33"/>
    <w:rsid w:val="00E03949"/>
    <w:pPr>
      <w:widowControl w:val="0"/>
      <w:shd w:val="clear" w:color="auto" w:fill="FFFFFF"/>
      <w:spacing w:before="60" w:line="240" w:lineRule="atLeast"/>
      <w:jc w:val="both"/>
    </w:pPr>
    <w:rPr>
      <w:rFonts w:ascii="Georgia" w:hAnsi="Georgia" w:cs="Georgia"/>
      <w:spacing w:val="30"/>
      <w:sz w:val="20"/>
      <w:szCs w:val="20"/>
      <w:lang w:val="es-ES_tradnl" w:eastAsia="es-ES_tradnl"/>
    </w:rPr>
  </w:style>
  <w:style w:type="paragraph" w:customStyle="1" w:styleId="Bodytext340">
    <w:name w:val="Body text (34)"/>
    <w:basedOn w:val="Normal"/>
    <w:link w:val="Bodytext34"/>
    <w:rsid w:val="00E03949"/>
    <w:pPr>
      <w:widowControl w:val="0"/>
      <w:shd w:val="clear" w:color="auto" w:fill="FFFFFF"/>
      <w:spacing w:before="60" w:after="60" w:line="202" w:lineRule="exact"/>
      <w:ind w:firstLine="600"/>
      <w:jc w:val="both"/>
    </w:pPr>
    <w:rPr>
      <w:i/>
      <w:iCs/>
      <w:sz w:val="20"/>
      <w:szCs w:val="20"/>
      <w:lang w:val="es-ES_tradnl" w:eastAsia="es-ES_tradnl"/>
    </w:rPr>
  </w:style>
  <w:style w:type="paragraph" w:customStyle="1" w:styleId="Bodytext350">
    <w:name w:val="Body text (35)"/>
    <w:basedOn w:val="Normal"/>
    <w:link w:val="Bodytext35"/>
    <w:rsid w:val="00E03949"/>
    <w:pPr>
      <w:widowControl w:val="0"/>
      <w:shd w:val="clear" w:color="auto" w:fill="FFFFFF"/>
      <w:spacing w:before="60" w:after="60" w:line="240" w:lineRule="atLeast"/>
      <w:jc w:val="both"/>
    </w:pPr>
    <w:rPr>
      <w:sz w:val="16"/>
      <w:szCs w:val="16"/>
      <w:lang w:val="es-ES_tradnl" w:eastAsia="es-ES_tradnl"/>
    </w:rPr>
  </w:style>
  <w:style w:type="paragraph" w:customStyle="1" w:styleId="Bodytext361">
    <w:name w:val="Body text (36)1"/>
    <w:basedOn w:val="Normal"/>
    <w:link w:val="Bodytext36"/>
    <w:rsid w:val="00E03949"/>
    <w:pPr>
      <w:widowControl w:val="0"/>
      <w:shd w:val="clear" w:color="auto" w:fill="FFFFFF"/>
      <w:spacing w:before="60" w:after="60" w:line="240" w:lineRule="atLeast"/>
      <w:jc w:val="right"/>
    </w:pPr>
    <w:rPr>
      <w:i/>
      <w:iCs/>
      <w:spacing w:val="-10"/>
      <w:sz w:val="18"/>
      <w:szCs w:val="18"/>
      <w:lang w:val="es-ES_tradnl" w:eastAsia="es-ES_tradnl"/>
    </w:rPr>
  </w:style>
  <w:style w:type="paragraph" w:customStyle="1" w:styleId="Headerorfooter80">
    <w:name w:val="Header or footer (8)"/>
    <w:basedOn w:val="Normal"/>
    <w:link w:val="Headerorfooter8"/>
    <w:rsid w:val="00E03949"/>
    <w:pPr>
      <w:widowControl w:val="0"/>
      <w:shd w:val="clear" w:color="auto" w:fill="FFFFFF"/>
      <w:spacing w:line="240" w:lineRule="atLeast"/>
    </w:pPr>
    <w:rPr>
      <w:sz w:val="20"/>
      <w:szCs w:val="20"/>
    </w:rPr>
  </w:style>
  <w:style w:type="paragraph" w:customStyle="1" w:styleId="Bodytext380">
    <w:name w:val="Body text (38)"/>
    <w:basedOn w:val="Normal"/>
    <w:link w:val="Bodytext38"/>
    <w:rsid w:val="00E03949"/>
    <w:pPr>
      <w:widowControl w:val="0"/>
      <w:shd w:val="clear" w:color="auto" w:fill="FFFFFF"/>
      <w:spacing w:line="240" w:lineRule="atLeast"/>
    </w:pPr>
    <w:rPr>
      <w:spacing w:val="-10"/>
      <w:sz w:val="30"/>
      <w:szCs w:val="30"/>
    </w:rPr>
  </w:style>
  <w:style w:type="paragraph" w:customStyle="1" w:styleId="Bodytext390">
    <w:name w:val="Body text (39)"/>
    <w:basedOn w:val="Normal"/>
    <w:link w:val="Bodytext39"/>
    <w:rsid w:val="00E03949"/>
    <w:pPr>
      <w:widowControl w:val="0"/>
      <w:shd w:val="clear" w:color="auto" w:fill="FFFFFF"/>
      <w:spacing w:before="960" w:line="254" w:lineRule="exact"/>
      <w:ind w:firstLine="480"/>
      <w:jc w:val="both"/>
    </w:pPr>
    <w:rPr>
      <w:i/>
      <w:iCs/>
      <w:spacing w:val="-20"/>
      <w:sz w:val="20"/>
      <w:szCs w:val="20"/>
    </w:rPr>
  </w:style>
  <w:style w:type="paragraph" w:customStyle="1" w:styleId="Bodytext401">
    <w:name w:val="Body text (40)"/>
    <w:basedOn w:val="Normal"/>
    <w:link w:val="Bodytext400"/>
    <w:rsid w:val="00E03949"/>
    <w:pPr>
      <w:widowControl w:val="0"/>
      <w:shd w:val="clear" w:color="auto" w:fill="FFFFFF"/>
      <w:spacing w:after="240" w:line="264" w:lineRule="exact"/>
      <w:jc w:val="center"/>
    </w:pPr>
    <w:rPr>
      <w:b/>
      <w:bCs/>
      <w:spacing w:val="-10"/>
      <w:sz w:val="20"/>
      <w:szCs w:val="20"/>
    </w:rPr>
  </w:style>
  <w:style w:type="paragraph" w:customStyle="1" w:styleId="Bodytext411">
    <w:name w:val="Body text (41)1"/>
    <w:basedOn w:val="Normal"/>
    <w:link w:val="Bodytext41"/>
    <w:rsid w:val="00E03949"/>
    <w:pPr>
      <w:widowControl w:val="0"/>
      <w:shd w:val="clear" w:color="auto" w:fill="FFFFFF"/>
      <w:spacing w:line="240" w:lineRule="atLeast"/>
    </w:pPr>
    <w:rPr>
      <w:spacing w:val="-10"/>
      <w:sz w:val="20"/>
      <w:szCs w:val="20"/>
      <w:lang w:val="fr-FR" w:eastAsia="fr-FR"/>
    </w:rPr>
  </w:style>
  <w:style w:type="paragraph" w:customStyle="1" w:styleId="Bodytext421">
    <w:name w:val="Body text (42)1"/>
    <w:basedOn w:val="Normal"/>
    <w:link w:val="Bodytext42"/>
    <w:rsid w:val="00E03949"/>
    <w:pPr>
      <w:widowControl w:val="0"/>
      <w:shd w:val="clear" w:color="auto" w:fill="FFFFFF"/>
      <w:spacing w:line="211" w:lineRule="exact"/>
      <w:jc w:val="center"/>
    </w:pPr>
    <w:rPr>
      <w:sz w:val="19"/>
      <w:szCs w:val="19"/>
    </w:rPr>
  </w:style>
  <w:style w:type="paragraph" w:customStyle="1" w:styleId="Heading420">
    <w:name w:val="Heading #4 (2)"/>
    <w:basedOn w:val="Normal"/>
    <w:link w:val="Heading42"/>
    <w:rsid w:val="00E03949"/>
    <w:pPr>
      <w:widowControl w:val="0"/>
      <w:shd w:val="clear" w:color="auto" w:fill="FFFFFF"/>
      <w:spacing w:line="240" w:lineRule="atLeast"/>
      <w:outlineLvl w:val="3"/>
    </w:pPr>
    <w:rPr>
      <w:sz w:val="38"/>
      <w:szCs w:val="38"/>
      <w:lang w:val="de-DE" w:eastAsia="de-DE"/>
    </w:rPr>
  </w:style>
  <w:style w:type="paragraph" w:customStyle="1" w:styleId="Bodytext430">
    <w:name w:val="Body text (43)"/>
    <w:basedOn w:val="Normal"/>
    <w:link w:val="Bodytext43"/>
    <w:rsid w:val="00E03949"/>
    <w:pPr>
      <w:widowControl w:val="0"/>
      <w:shd w:val="clear" w:color="auto" w:fill="FFFFFF"/>
      <w:spacing w:line="173" w:lineRule="exact"/>
    </w:pPr>
    <w:rPr>
      <w:rFonts w:ascii="MS Gothic" w:eastAsia="MS Gothic" w:cs="MS Gothic"/>
      <w:i/>
      <w:iCs/>
      <w:sz w:val="15"/>
      <w:szCs w:val="15"/>
    </w:rPr>
  </w:style>
  <w:style w:type="paragraph" w:customStyle="1" w:styleId="Other0">
    <w:name w:val="Other"/>
    <w:basedOn w:val="Normal"/>
    <w:link w:val="Other"/>
    <w:rsid w:val="00E03949"/>
    <w:pPr>
      <w:widowControl w:val="0"/>
      <w:shd w:val="clear" w:color="auto" w:fill="FFFFFF"/>
    </w:pPr>
    <w:rPr>
      <w:sz w:val="20"/>
      <w:szCs w:val="20"/>
    </w:rPr>
  </w:style>
  <w:style w:type="paragraph" w:customStyle="1" w:styleId="Heading430">
    <w:name w:val="Heading #4 (3)"/>
    <w:basedOn w:val="Normal"/>
    <w:link w:val="Heading43"/>
    <w:rsid w:val="00E03949"/>
    <w:pPr>
      <w:widowControl w:val="0"/>
      <w:shd w:val="clear" w:color="auto" w:fill="FFFFFF"/>
      <w:spacing w:line="240" w:lineRule="atLeast"/>
      <w:outlineLvl w:val="3"/>
    </w:pPr>
    <w:rPr>
      <w:b/>
      <w:bCs/>
      <w:sz w:val="26"/>
      <w:szCs w:val="26"/>
    </w:rPr>
  </w:style>
  <w:style w:type="paragraph" w:customStyle="1" w:styleId="Bodytext440">
    <w:name w:val="Body text (44)"/>
    <w:basedOn w:val="Normal"/>
    <w:link w:val="Bodytext44"/>
    <w:rsid w:val="00E03949"/>
    <w:pPr>
      <w:widowControl w:val="0"/>
      <w:shd w:val="clear" w:color="auto" w:fill="FFFFFF"/>
      <w:spacing w:line="240" w:lineRule="atLeast"/>
    </w:pPr>
    <w:rPr>
      <w:spacing w:val="-10"/>
      <w:sz w:val="26"/>
      <w:szCs w:val="26"/>
    </w:rPr>
  </w:style>
  <w:style w:type="paragraph" w:customStyle="1" w:styleId="Bodytext450">
    <w:name w:val="Body text (45)"/>
    <w:basedOn w:val="Normal"/>
    <w:link w:val="Bodytext45"/>
    <w:rsid w:val="00E03949"/>
    <w:pPr>
      <w:widowControl w:val="0"/>
      <w:shd w:val="clear" w:color="auto" w:fill="FFFFFF"/>
      <w:spacing w:line="240" w:lineRule="atLeast"/>
    </w:pPr>
    <w:rPr>
      <w:sz w:val="38"/>
      <w:szCs w:val="38"/>
    </w:rPr>
  </w:style>
  <w:style w:type="paragraph" w:customStyle="1" w:styleId="Heading30">
    <w:name w:val="Heading #3"/>
    <w:basedOn w:val="Normal"/>
    <w:link w:val="Heading3"/>
    <w:rsid w:val="00E03949"/>
    <w:pPr>
      <w:widowControl w:val="0"/>
      <w:shd w:val="clear" w:color="auto" w:fill="FFFFFF"/>
      <w:spacing w:line="240" w:lineRule="atLeast"/>
      <w:outlineLvl w:val="2"/>
    </w:pPr>
    <w:rPr>
      <w:b/>
      <w:bCs/>
      <w:spacing w:val="-10"/>
      <w:sz w:val="20"/>
      <w:szCs w:val="20"/>
    </w:rPr>
  </w:style>
  <w:style w:type="paragraph" w:customStyle="1" w:styleId="Heading320">
    <w:name w:val="Heading #3 (2)"/>
    <w:basedOn w:val="Normal"/>
    <w:link w:val="Heading32"/>
    <w:rsid w:val="00E03949"/>
    <w:pPr>
      <w:widowControl w:val="0"/>
      <w:shd w:val="clear" w:color="auto" w:fill="FFFFFF"/>
      <w:spacing w:line="240" w:lineRule="atLeast"/>
      <w:outlineLvl w:val="2"/>
    </w:pPr>
    <w:rPr>
      <w:sz w:val="38"/>
      <w:szCs w:val="38"/>
    </w:rPr>
  </w:style>
  <w:style w:type="paragraph" w:customStyle="1" w:styleId="Bodytext460">
    <w:name w:val="Body text (46)"/>
    <w:basedOn w:val="Normal"/>
    <w:link w:val="Bodytext46"/>
    <w:rsid w:val="00E03949"/>
    <w:pPr>
      <w:widowControl w:val="0"/>
      <w:shd w:val="clear" w:color="auto" w:fill="FFFFFF"/>
      <w:spacing w:line="240" w:lineRule="atLeast"/>
    </w:pPr>
    <w:rPr>
      <w:spacing w:val="-20"/>
      <w:w w:val="200"/>
      <w:sz w:val="10"/>
      <w:szCs w:val="10"/>
      <w:lang w:val="fr-FR" w:eastAsia="fr-FR"/>
    </w:rPr>
  </w:style>
  <w:style w:type="paragraph" w:customStyle="1" w:styleId="Heading20">
    <w:name w:val="Heading #2"/>
    <w:basedOn w:val="Normal"/>
    <w:link w:val="Heading2"/>
    <w:rsid w:val="00E03949"/>
    <w:pPr>
      <w:widowControl w:val="0"/>
      <w:shd w:val="clear" w:color="auto" w:fill="FFFFFF"/>
      <w:spacing w:line="240" w:lineRule="atLeast"/>
      <w:outlineLvl w:val="1"/>
    </w:pPr>
    <w:rPr>
      <w:b/>
      <w:bCs/>
      <w:spacing w:val="-10"/>
      <w:w w:val="50"/>
      <w:sz w:val="80"/>
      <w:szCs w:val="80"/>
    </w:rPr>
  </w:style>
  <w:style w:type="paragraph" w:customStyle="1" w:styleId="Bodytext470">
    <w:name w:val="Body text (47)"/>
    <w:basedOn w:val="Normal"/>
    <w:link w:val="Bodytext47"/>
    <w:rsid w:val="00E03949"/>
    <w:pPr>
      <w:widowControl w:val="0"/>
      <w:shd w:val="clear" w:color="auto" w:fill="FFFFFF"/>
      <w:spacing w:line="240" w:lineRule="atLeast"/>
    </w:pPr>
    <w:rPr>
      <w:b/>
      <w:bCs/>
      <w:w w:val="50"/>
      <w:sz w:val="94"/>
      <w:szCs w:val="94"/>
    </w:rPr>
  </w:style>
  <w:style w:type="paragraph" w:customStyle="1" w:styleId="Bodytext480">
    <w:name w:val="Body text (48)"/>
    <w:basedOn w:val="Normal"/>
    <w:link w:val="Bodytext48"/>
    <w:rsid w:val="00E03949"/>
    <w:pPr>
      <w:widowControl w:val="0"/>
      <w:shd w:val="clear" w:color="auto" w:fill="FFFFFF"/>
      <w:spacing w:line="240" w:lineRule="atLeast"/>
    </w:pPr>
    <w:rPr>
      <w:rFonts w:ascii="Tahoma" w:hAnsi="Tahoma" w:cs="Tahoma"/>
      <w:sz w:val="38"/>
      <w:szCs w:val="38"/>
    </w:rPr>
  </w:style>
  <w:style w:type="paragraph" w:customStyle="1" w:styleId="Heading10">
    <w:name w:val="Heading #1"/>
    <w:basedOn w:val="Normal"/>
    <w:link w:val="Heading1"/>
    <w:rsid w:val="00E03949"/>
    <w:pPr>
      <w:widowControl w:val="0"/>
      <w:shd w:val="clear" w:color="auto" w:fill="FFFFFF"/>
      <w:spacing w:after="180" w:line="240" w:lineRule="atLeast"/>
      <w:outlineLvl w:val="0"/>
    </w:pPr>
    <w:rPr>
      <w:b/>
      <w:bCs/>
      <w:w w:val="50"/>
      <w:sz w:val="94"/>
      <w:szCs w:val="94"/>
    </w:rPr>
  </w:style>
  <w:style w:type="paragraph" w:customStyle="1" w:styleId="Heading40">
    <w:name w:val="Heading #4"/>
    <w:basedOn w:val="Normal"/>
    <w:link w:val="Heading4"/>
    <w:rsid w:val="00E03949"/>
    <w:pPr>
      <w:widowControl w:val="0"/>
      <w:shd w:val="clear" w:color="auto" w:fill="FFFFFF"/>
      <w:spacing w:line="240" w:lineRule="atLeast"/>
      <w:outlineLvl w:val="3"/>
    </w:pPr>
    <w:rPr>
      <w:sz w:val="38"/>
      <w:szCs w:val="38"/>
    </w:rPr>
  </w:style>
  <w:style w:type="paragraph" w:customStyle="1" w:styleId="Heading520">
    <w:name w:val="Heading #5 (2)"/>
    <w:basedOn w:val="Normal"/>
    <w:link w:val="Heading52"/>
    <w:rsid w:val="00E03949"/>
    <w:pPr>
      <w:widowControl w:val="0"/>
      <w:shd w:val="clear" w:color="auto" w:fill="FFFFFF"/>
      <w:spacing w:before="300" w:after="300" w:line="240" w:lineRule="atLeast"/>
      <w:outlineLvl w:val="4"/>
    </w:pPr>
    <w:rPr>
      <w:b/>
      <w:bCs/>
      <w:sz w:val="28"/>
      <w:szCs w:val="28"/>
      <w:lang w:val="fr-FR" w:eastAsia="fr-FR"/>
    </w:rPr>
  </w:style>
  <w:style w:type="paragraph" w:customStyle="1" w:styleId="Heading220">
    <w:name w:val="Heading #2 (2)"/>
    <w:basedOn w:val="Normal"/>
    <w:link w:val="Heading22"/>
    <w:rsid w:val="00E03949"/>
    <w:pPr>
      <w:widowControl w:val="0"/>
      <w:shd w:val="clear" w:color="auto" w:fill="FFFFFF"/>
      <w:spacing w:line="240" w:lineRule="atLeast"/>
      <w:outlineLvl w:val="1"/>
    </w:pPr>
    <w:rPr>
      <w:b/>
      <w:bCs/>
      <w:w w:val="50"/>
      <w:sz w:val="94"/>
      <w:szCs w:val="94"/>
    </w:rPr>
  </w:style>
  <w:style w:type="paragraph" w:customStyle="1" w:styleId="Bodytext100">
    <w:name w:val="Body text (10)"/>
    <w:basedOn w:val="Normal"/>
    <w:link w:val="Bodytext10"/>
    <w:rsid w:val="00E03949"/>
    <w:pPr>
      <w:widowControl w:val="0"/>
      <w:shd w:val="clear" w:color="auto" w:fill="FFFFFF"/>
      <w:spacing w:before="360" w:line="250" w:lineRule="exact"/>
      <w:jc w:val="both"/>
    </w:pPr>
    <w:rPr>
      <w:i/>
      <w:iCs/>
      <w:sz w:val="26"/>
      <w:szCs w:val="26"/>
    </w:rPr>
  </w:style>
  <w:style w:type="paragraph" w:customStyle="1" w:styleId="Bodytext490">
    <w:name w:val="Body text (49)"/>
    <w:basedOn w:val="Normal"/>
    <w:link w:val="Bodytext49"/>
    <w:rsid w:val="00E03949"/>
    <w:pPr>
      <w:widowControl w:val="0"/>
      <w:shd w:val="clear" w:color="auto" w:fill="FFFFFF"/>
      <w:spacing w:before="60" w:line="240" w:lineRule="atLeast"/>
    </w:pPr>
    <w:rPr>
      <w:i/>
      <w:iCs/>
      <w:sz w:val="94"/>
      <w:szCs w:val="94"/>
    </w:rPr>
  </w:style>
  <w:style w:type="paragraph" w:customStyle="1" w:styleId="Bodytext130">
    <w:name w:val="Body text (13)"/>
    <w:basedOn w:val="Normal"/>
    <w:link w:val="Bodytext13"/>
    <w:rsid w:val="00E03949"/>
    <w:pPr>
      <w:widowControl w:val="0"/>
      <w:shd w:val="clear" w:color="auto" w:fill="FFFFFF"/>
      <w:spacing w:line="293" w:lineRule="exact"/>
      <w:ind w:firstLine="520"/>
      <w:jc w:val="both"/>
    </w:pPr>
    <w:rPr>
      <w:b/>
      <w:bCs/>
      <w:i/>
      <w:iCs/>
      <w:sz w:val="26"/>
      <w:szCs w:val="26"/>
    </w:rPr>
  </w:style>
  <w:style w:type="paragraph" w:customStyle="1" w:styleId="Bodytext500">
    <w:name w:val="Body text (50)"/>
    <w:basedOn w:val="Normal"/>
    <w:link w:val="Bodytext50"/>
    <w:rsid w:val="00E03949"/>
    <w:pPr>
      <w:widowControl w:val="0"/>
      <w:shd w:val="clear" w:color="auto" w:fill="FFFFFF"/>
      <w:spacing w:before="360" w:line="206" w:lineRule="exact"/>
    </w:pPr>
    <w:rPr>
      <w:i/>
      <w:iCs/>
      <w:sz w:val="20"/>
      <w:szCs w:val="20"/>
    </w:rPr>
  </w:style>
  <w:style w:type="paragraph" w:customStyle="1" w:styleId="Bodytext510">
    <w:name w:val="Body text (51)"/>
    <w:basedOn w:val="Normal"/>
    <w:link w:val="Bodytext51"/>
    <w:rsid w:val="00E03949"/>
    <w:pPr>
      <w:widowControl w:val="0"/>
      <w:shd w:val="clear" w:color="auto" w:fill="FFFFFF"/>
      <w:spacing w:line="206" w:lineRule="exact"/>
      <w:jc w:val="both"/>
    </w:pPr>
    <w:rPr>
      <w:b/>
      <w:bCs/>
      <w:sz w:val="17"/>
      <w:szCs w:val="17"/>
    </w:rPr>
  </w:style>
  <w:style w:type="paragraph" w:customStyle="1" w:styleId="Footnote30">
    <w:name w:val="Footnote (3)"/>
    <w:basedOn w:val="Normal"/>
    <w:link w:val="Footnote3"/>
    <w:rsid w:val="00E03949"/>
    <w:pPr>
      <w:widowControl w:val="0"/>
      <w:shd w:val="clear" w:color="auto" w:fill="FFFFFF"/>
      <w:spacing w:line="202" w:lineRule="exact"/>
    </w:pPr>
    <w:rPr>
      <w:b/>
      <w:bCs/>
      <w:sz w:val="17"/>
      <w:szCs w:val="17"/>
    </w:rPr>
  </w:style>
  <w:style w:type="paragraph" w:customStyle="1" w:styleId="Bodytext120">
    <w:name w:val="Body text (12)"/>
    <w:basedOn w:val="Normal"/>
    <w:link w:val="Bodytext12"/>
    <w:rsid w:val="00E03949"/>
    <w:pPr>
      <w:widowControl w:val="0"/>
      <w:shd w:val="clear" w:color="auto" w:fill="FFFFFF"/>
      <w:spacing w:after="240" w:line="240" w:lineRule="atLeast"/>
      <w:jc w:val="both"/>
    </w:pPr>
    <w:rPr>
      <w:spacing w:val="-10"/>
      <w:sz w:val="9"/>
      <w:szCs w:val="9"/>
    </w:rPr>
  </w:style>
  <w:style w:type="paragraph" w:customStyle="1" w:styleId="Bodytext520">
    <w:name w:val="Body text (52)"/>
    <w:basedOn w:val="Normal"/>
    <w:link w:val="Bodytext52"/>
    <w:rsid w:val="00E03949"/>
    <w:pPr>
      <w:widowControl w:val="0"/>
      <w:shd w:val="clear" w:color="auto" w:fill="FFFFFF"/>
      <w:spacing w:before="540" w:after="120" w:line="240" w:lineRule="atLeast"/>
      <w:jc w:val="both"/>
    </w:pPr>
    <w:rPr>
      <w:sz w:val="20"/>
      <w:szCs w:val="20"/>
    </w:rPr>
  </w:style>
  <w:style w:type="paragraph" w:customStyle="1" w:styleId="Bodytext531">
    <w:name w:val="Body text (53)1"/>
    <w:basedOn w:val="Normal"/>
    <w:link w:val="Bodytext53"/>
    <w:rsid w:val="00E03949"/>
    <w:pPr>
      <w:widowControl w:val="0"/>
      <w:shd w:val="clear" w:color="auto" w:fill="FFFFFF"/>
      <w:spacing w:line="187" w:lineRule="exact"/>
      <w:jc w:val="center"/>
    </w:pPr>
    <w:rPr>
      <w:b/>
      <w:bCs/>
      <w:spacing w:val="-10"/>
      <w:sz w:val="20"/>
      <w:szCs w:val="20"/>
    </w:rPr>
  </w:style>
  <w:style w:type="paragraph" w:customStyle="1" w:styleId="Bodytext540">
    <w:name w:val="Body text (54)"/>
    <w:basedOn w:val="Normal"/>
    <w:link w:val="Bodytext54"/>
    <w:rsid w:val="00E03949"/>
    <w:pPr>
      <w:widowControl w:val="0"/>
      <w:shd w:val="clear" w:color="auto" w:fill="FFFFFF"/>
      <w:spacing w:after="180" w:line="240" w:lineRule="atLeast"/>
      <w:jc w:val="both"/>
    </w:pPr>
    <w:rPr>
      <w:i/>
      <w:iCs/>
      <w:spacing w:val="-10"/>
      <w:sz w:val="19"/>
      <w:szCs w:val="19"/>
    </w:rPr>
  </w:style>
  <w:style w:type="paragraph" w:customStyle="1" w:styleId="Tablecaption50">
    <w:name w:val="Table caption (5)"/>
    <w:basedOn w:val="Normal"/>
    <w:link w:val="Tablecaption5"/>
    <w:rsid w:val="00E03949"/>
    <w:pPr>
      <w:widowControl w:val="0"/>
      <w:shd w:val="clear" w:color="auto" w:fill="FFFFFF"/>
      <w:spacing w:line="245" w:lineRule="exact"/>
      <w:ind w:hanging="220"/>
    </w:pPr>
    <w:rPr>
      <w:b/>
      <w:bCs/>
      <w:spacing w:val="-10"/>
      <w:sz w:val="20"/>
      <w:szCs w:val="20"/>
    </w:rPr>
  </w:style>
  <w:style w:type="paragraph" w:customStyle="1" w:styleId="Tablecaption60">
    <w:name w:val="Table caption (6)"/>
    <w:basedOn w:val="Normal"/>
    <w:link w:val="Tablecaption6"/>
    <w:rsid w:val="00E03949"/>
    <w:pPr>
      <w:widowControl w:val="0"/>
      <w:shd w:val="clear" w:color="auto" w:fill="FFFFFF"/>
      <w:spacing w:after="60" w:line="240" w:lineRule="atLeast"/>
      <w:jc w:val="both"/>
    </w:pPr>
    <w:rPr>
      <w:i/>
      <w:iCs/>
      <w:spacing w:val="-10"/>
      <w:sz w:val="19"/>
      <w:szCs w:val="19"/>
    </w:rPr>
  </w:style>
  <w:style w:type="paragraph" w:customStyle="1" w:styleId="Bodytext551">
    <w:name w:val="Body text (55)1"/>
    <w:basedOn w:val="Normal"/>
    <w:link w:val="Bodytext55"/>
    <w:rsid w:val="00E03949"/>
    <w:pPr>
      <w:widowControl w:val="0"/>
      <w:shd w:val="clear" w:color="auto" w:fill="FFFFFF"/>
      <w:spacing w:line="178" w:lineRule="exact"/>
      <w:jc w:val="both"/>
    </w:pPr>
    <w:rPr>
      <w:i/>
      <w:iCs/>
      <w:sz w:val="17"/>
      <w:szCs w:val="17"/>
      <w:lang w:val="fr-FR" w:eastAsia="fr-FR"/>
    </w:rPr>
  </w:style>
  <w:style w:type="paragraph" w:customStyle="1" w:styleId="Bodytext560">
    <w:name w:val="Body text (56)"/>
    <w:basedOn w:val="Normal"/>
    <w:link w:val="Bodytext56"/>
    <w:rsid w:val="00E03949"/>
    <w:pPr>
      <w:widowControl w:val="0"/>
      <w:shd w:val="clear" w:color="auto" w:fill="FFFFFF"/>
      <w:spacing w:line="240" w:lineRule="atLeast"/>
    </w:pPr>
    <w:rPr>
      <w:b/>
      <w:bCs/>
      <w:sz w:val="12"/>
      <w:szCs w:val="12"/>
    </w:rPr>
  </w:style>
  <w:style w:type="paragraph" w:customStyle="1" w:styleId="Tablecaption70">
    <w:name w:val="Table caption (7)"/>
    <w:basedOn w:val="Normal"/>
    <w:link w:val="Tablecaption7"/>
    <w:rsid w:val="00E03949"/>
    <w:pPr>
      <w:widowControl w:val="0"/>
      <w:shd w:val="clear" w:color="auto" w:fill="FFFFFF"/>
      <w:spacing w:line="139" w:lineRule="exact"/>
      <w:jc w:val="center"/>
    </w:pPr>
    <w:rPr>
      <w:sz w:val="26"/>
      <w:szCs w:val="26"/>
      <w:lang w:val="fr-FR" w:eastAsia="fr-FR"/>
    </w:rPr>
  </w:style>
  <w:style w:type="paragraph" w:customStyle="1" w:styleId="Tablecaption80">
    <w:name w:val="Table caption (8)"/>
    <w:basedOn w:val="Normal"/>
    <w:link w:val="Tablecaption8"/>
    <w:rsid w:val="00E03949"/>
    <w:pPr>
      <w:widowControl w:val="0"/>
      <w:shd w:val="clear" w:color="auto" w:fill="FFFFFF"/>
      <w:spacing w:line="139" w:lineRule="exact"/>
    </w:pPr>
    <w:rPr>
      <w:sz w:val="9"/>
      <w:szCs w:val="9"/>
    </w:rPr>
  </w:style>
  <w:style w:type="paragraph" w:customStyle="1" w:styleId="Tablecaption90">
    <w:name w:val="Table caption (9)"/>
    <w:basedOn w:val="Normal"/>
    <w:link w:val="Tablecaption9"/>
    <w:rsid w:val="00E03949"/>
    <w:pPr>
      <w:widowControl w:val="0"/>
      <w:shd w:val="clear" w:color="auto" w:fill="FFFFFF"/>
      <w:spacing w:line="144" w:lineRule="exact"/>
      <w:jc w:val="center"/>
    </w:pPr>
    <w:rPr>
      <w:sz w:val="17"/>
      <w:szCs w:val="17"/>
    </w:rPr>
  </w:style>
  <w:style w:type="paragraph" w:customStyle="1" w:styleId="Bodytext570">
    <w:name w:val="Body text (57)"/>
    <w:basedOn w:val="Normal"/>
    <w:link w:val="Bodytext57"/>
    <w:rsid w:val="00E03949"/>
    <w:pPr>
      <w:widowControl w:val="0"/>
      <w:shd w:val="clear" w:color="auto" w:fill="FFFFFF"/>
      <w:spacing w:line="144" w:lineRule="exact"/>
      <w:jc w:val="both"/>
    </w:pPr>
    <w:rPr>
      <w:rFonts w:ascii="Tahoma" w:hAnsi="Tahoma" w:cs="Tahoma"/>
      <w:b/>
      <w:bCs/>
      <w:sz w:val="15"/>
      <w:szCs w:val="15"/>
    </w:rPr>
  </w:style>
  <w:style w:type="paragraph" w:customStyle="1" w:styleId="Bodytext581">
    <w:name w:val="Body text (58)1"/>
    <w:basedOn w:val="Normal"/>
    <w:link w:val="Bodytext58"/>
    <w:rsid w:val="00E03949"/>
    <w:pPr>
      <w:widowControl w:val="0"/>
      <w:shd w:val="clear" w:color="auto" w:fill="FFFFFF"/>
      <w:spacing w:line="158" w:lineRule="exact"/>
      <w:ind w:firstLine="380"/>
      <w:jc w:val="both"/>
    </w:pPr>
    <w:rPr>
      <w:i/>
      <w:iCs/>
      <w:spacing w:val="-10"/>
      <w:sz w:val="17"/>
      <w:szCs w:val="17"/>
      <w:lang w:val="de-DE" w:eastAsia="de-DE"/>
    </w:rPr>
  </w:style>
  <w:style w:type="paragraph" w:customStyle="1" w:styleId="Bodytext591">
    <w:name w:val="Body text (59)1"/>
    <w:basedOn w:val="Normal"/>
    <w:link w:val="Bodytext59"/>
    <w:rsid w:val="00E03949"/>
    <w:pPr>
      <w:widowControl w:val="0"/>
      <w:shd w:val="clear" w:color="auto" w:fill="FFFFFF"/>
      <w:spacing w:line="158" w:lineRule="exact"/>
      <w:ind w:firstLine="380"/>
      <w:jc w:val="both"/>
    </w:pPr>
    <w:rPr>
      <w:sz w:val="14"/>
      <w:szCs w:val="14"/>
      <w:lang w:val="de-DE" w:eastAsia="de-DE"/>
    </w:rPr>
  </w:style>
  <w:style w:type="paragraph" w:customStyle="1" w:styleId="Headerorfooter90">
    <w:name w:val="Header or footer (9)"/>
    <w:basedOn w:val="Normal"/>
    <w:link w:val="Headerorfooter9"/>
    <w:rsid w:val="00E03949"/>
    <w:pPr>
      <w:widowControl w:val="0"/>
      <w:shd w:val="clear" w:color="auto" w:fill="FFFFFF"/>
      <w:spacing w:line="240" w:lineRule="atLeast"/>
    </w:pPr>
    <w:rPr>
      <w:rFonts w:ascii="Tahoma" w:hAnsi="Tahoma" w:cs="Tahoma"/>
      <w:i/>
      <w:iCs/>
      <w:spacing w:val="-10"/>
      <w:sz w:val="20"/>
      <w:szCs w:val="20"/>
      <w:lang w:val="de-DE" w:eastAsia="de-DE"/>
    </w:rPr>
  </w:style>
  <w:style w:type="paragraph" w:customStyle="1" w:styleId="Bodytext601">
    <w:name w:val="Body text (60)"/>
    <w:basedOn w:val="Normal"/>
    <w:link w:val="Bodytext600"/>
    <w:rsid w:val="00E03949"/>
    <w:pPr>
      <w:widowControl w:val="0"/>
      <w:shd w:val="clear" w:color="auto" w:fill="FFFFFF"/>
      <w:spacing w:after="840" w:line="240" w:lineRule="atLeast"/>
      <w:jc w:val="both"/>
    </w:pPr>
    <w:rPr>
      <w:sz w:val="14"/>
      <w:szCs w:val="14"/>
      <w:lang w:val="fr-FR" w:eastAsia="fr-FR"/>
    </w:rPr>
  </w:style>
  <w:style w:type="paragraph" w:customStyle="1" w:styleId="Bodytext610">
    <w:name w:val="Body text (61)"/>
    <w:basedOn w:val="Normal"/>
    <w:link w:val="Bodytext61"/>
    <w:rsid w:val="00E03949"/>
    <w:pPr>
      <w:widowControl w:val="0"/>
      <w:shd w:val="clear" w:color="auto" w:fill="FFFFFF"/>
      <w:spacing w:after="180" w:line="298" w:lineRule="exact"/>
      <w:jc w:val="both"/>
    </w:pPr>
    <w:rPr>
      <w:sz w:val="20"/>
      <w:szCs w:val="20"/>
    </w:rPr>
  </w:style>
  <w:style w:type="paragraph" w:customStyle="1" w:styleId="Bodytext620">
    <w:name w:val="Body text (62)"/>
    <w:basedOn w:val="Normal"/>
    <w:link w:val="Bodytext62"/>
    <w:rsid w:val="00E03949"/>
    <w:pPr>
      <w:widowControl w:val="0"/>
      <w:shd w:val="clear" w:color="auto" w:fill="FFFFFF"/>
      <w:spacing w:before="60" w:after="60" w:line="240" w:lineRule="atLeast"/>
      <w:jc w:val="both"/>
    </w:pPr>
    <w:rPr>
      <w:i/>
      <w:iCs/>
      <w:spacing w:val="-10"/>
      <w:sz w:val="19"/>
      <w:szCs w:val="19"/>
    </w:rPr>
  </w:style>
  <w:style w:type="paragraph" w:customStyle="1" w:styleId="Bodytext630">
    <w:name w:val="Body text (63)"/>
    <w:basedOn w:val="Normal"/>
    <w:link w:val="Bodytext63"/>
    <w:rsid w:val="00E03949"/>
    <w:pPr>
      <w:widowControl w:val="0"/>
      <w:shd w:val="clear" w:color="auto" w:fill="FFFFFF"/>
      <w:spacing w:line="240" w:lineRule="exact"/>
      <w:jc w:val="both"/>
    </w:pPr>
    <w:rPr>
      <w:rFonts w:ascii="Tahoma" w:hAnsi="Tahoma" w:cs="Tahoma"/>
      <w:spacing w:val="-10"/>
      <w:sz w:val="17"/>
      <w:szCs w:val="17"/>
    </w:rPr>
  </w:style>
  <w:style w:type="paragraph" w:customStyle="1" w:styleId="Tablecaption100">
    <w:name w:val="Table caption (10)"/>
    <w:basedOn w:val="Normal"/>
    <w:link w:val="Tablecaption10"/>
    <w:rsid w:val="00E03949"/>
    <w:pPr>
      <w:widowControl w:val="0"/>
      <w:shd w:val="clear" w:color="auto" w:fill="FFFFFF"/>
      <w:spacing w:line="240" w:lineRule="atLeast"/>
      <w:jc w:val="both"/>
    </w:pPr>
    <w:rPr>
      <w:b/>
      <w:bCs/>
      <w:sz w:val="21"/>
      <w:szCs w:val="21"/>
    </w:rPr>
  </w:style>
  <w:style w:type="paragraph" w:customStyle="1" w:styleId="Tablecaption111">
    <w:name w:val="Table caption (11)1"/>
    <w:basedOn w:val="Normal"/>
    <w:link w:val="Tablecaption11"/>
    <w:rsid w:val="00E03949"/>
    <w:pPr>
      <w:widowControl w:val="0"/>
      <w:shd w:val="clear" w:color="auto" w:fill="FFFFFF"/>
      <w:spacing w:line="240" w:lineRule="atLeast"/>
      <w:jc w:val="both"/>
    </w:pPr>
    <w:rPr>
      <w:sz w:val="16"/>
      <w:szCs w:val="16"/>
      <w:lang w:val="es-ES_tradnl" w:eastAsia="es-ES_tradnl"/>
    </w:rPr>
  </w:style>
  <w:style w:type="paragraph" w:customStyle="1" w:styleId="Bodytext640">
    <w:name w:val="Body text (64)"/>
    <w:basedOn w:val="Normal"/>
    <w:link w:val="Bodytext64"/>
    <w:rsid w:val="00E03949"/>
    <w:pPr>
      <w:widowControl w:val="0"/>
      <w:shd w:val="clear" w:color="auto" w:fill="FFFFFF"/>
      <w:spacing w:line="230" w:lineRule="exact"/>
      <w:jc w:val="both"/>
    </w:pPr>
    <w:rPr>
      <w:spacing w:val="-10"/>
      <w:sz w:val="13"/>
      <w:szCs w:val="13"/>
    </w:rPr>
  </w:style>
  <w:style w:type="paragraph" w:customStyle="1" w:styleId="Bodytext650">
    <w:name w:val="Body text (65)"/>
    <w:basedOn w:val="Normal"/>
    <w:link w:val="Bodytext65"/>
    <w:rsid w:val="00E03949"/>
    <w:pPr>
      <w:widowControl w:val="0"/>
      <w:shd w:val="clear" w:color="auto" w:fill="FFFFFF"/>
      <w:spacing w:line="230" w:lineRule="exact"/>
      <w:jc w:val="both"/>
    </w:pPr>
    <w:rPr>
      <w:b/>
      <w:bCs/>
      <w:i/>
      <w:iCs/>
      <w:spacing w:val="-10"/>
      <w:sz w:val="19"/>
      <w:szCs w:val="19"/>
    </w:rPr>
  </w:style>
  <w:style w:type="paragraph" w:customStyle="1" w:styleId="Bodytext661">
    <w:name w:val="Body text (66)1"/>
    <w:basedOn w:val="Normal"/>
    <w:link w:val="Bodytext66"/>
    <w:rsid w:val="00E03949"/>
    <w:pPr>
      <w:widowControl w:val="0"/>
      <w:shd w:val="clear" w:color="auto" w:fill="FFFFFF"/>
      <w:spacing w:after="180" w:line="211" w:lineRule="exact"/>
      <w:ind w:firstLine="480"/>
    </w:pPr>
    <w:rPr>
      <w:i/>
      <w:iCs/>
      <w:spacing w:val="-10"/>
      <w:sz w:val="19"/>
      <w:szCs w:val="19"/>
    </w:rPr>
  </w:style>
  <w:style w:type="paragraph" w:customStyle="1" w:styleId="Bodytext670">
    <w:name w:val="Body text (67)"/>
    <w:basedOn w:val="Normal"/>
    <w:link w:val="Bodytext67"/>
    <w:rsid w:val="00E03949"/>
    <w:pPr>
      <w:widowControl w:val="0"/>
      <w:shd w:val="clear" w:color="auto" w:fill="FFFFFF"/>
      <w:spacing w:before="180" w:line="221" w:lineRule="exact"/>
      <w:jc w:val="center"/>
    </w:pPr>
    <w:rPr>
      <w:sz w:val="18"/>
      <w:szCs w:val="18"/>
      <w:lang w:val="es-ES_tradnl" w:eastAsia="es-ES_tradnl"/>
    </w:rPr>
  </w:style>
  <w:style w:type="paragraph" w:customStyle="1" w:styleId="Tablecaption121">
    <w:name w:val="Table caption (12)1"/>
    <w:basedOn w:val="Normal"/>
    <w:link w:val="Tablecaption12"/>
    <w:rsid w:val="00E03949"/>
    <w:pPr>
      <w:widowControl w:val="0"/>
      <w:shd w:val="clear" w:color="auto" w:fill="FFFFFF"/>
      <w:spacing w:line="283" w:lineRule="exact"/>
    </w:pPr>
    <w:rPr>
      <w:sz w:val="21"/>
      <w:szCs w:val="21"/>
    </w:rPr>
  </w:style>
  <w:style w:type="paragraph" w:customStyle="1" w:styleId="Bodytext680">
    <w:name w:val="Body text (68)"/>
    <w:basedOn w:val="Normal"/>
    <w:link w:val="Bodytext68"/>
    <w:rsid w:val="00E03949"/>
    <w:pPr>
      <w:widowControl w:val="0"/>
      <w:shd w:val="clear" w:color="auto" w:fill="FFFFFF"/>
      <w:spacing w:before="180" w:line="240" w:lineRule="atLeast"/>
      <w:jc w:val="center"/>
    </w:pPr>
    <w:rPr>
      <w:b/>
      <w:bCs/>
      <w:sz w:val="21"/>
      <w:szCs w:val="21"/>
      <w:lang w:val="es-ES_tradnl" w:eastAsia="es-ES_tradnl"/>
    </w:rPr>
  </w:style>
  <w:style w:type="paragraph" w:customStyle="1" w:styleId="Bodytext690">
    <w:name w:val="Body text (69)"/>
    <w:basedOn w:val="Normal"/>
    <w:link w:val="Bodytext69"/>
    <w:rsid w:val="00E03949"/>
    <w:pPr>
      <w:widowControl w:val="0"/>
      <w:shd w:val="clear" w:color="auto" w:fill="FFFFFF"/>
      <w:spacing w:before="120" w:after="120" w:line="211" w:lineRule="exact"/>
      <w:ind w:firstLine="440"/>
      <w:jc w:val="both"/>
    </w:pPr>
    <w:rPr>
      <w:i/>
      <w:iCs/>
      <w:sz w:val="17"/>
      <w:szCs w:val="17"/>
      <w:lang w:val="fr-FR" w:eastAsia="fr-FR"/>
    </w:rPr>
  </w:style>
  <w:style w:type="paragraph" w:customStyle="1" w:styleId="Bodytext701">
    <w:name w:val="Body text (70)"/>
    <w:basedOn w:val="Normal"/>
    <w:link w:val="Bodytext700"/>
    <w:rsid w:val="00E03949"/>
    <w:pPr>
      <w:widowControl w:val="0"/>
      <w:shd w:val="clear" w:color="auto" w:fill="FFFFFF"/>
      <w:spacing w:line="245" w:lineRule="exact"/>
      <w:ind w:firstLine="440"/>
      <w:jc w:val="both"/>
    </w:pPr>
    <w:rPr>
      <w:spacing w:val="-10"/>
      <w:sz w:val="18"/>
      <w:szCs w:val="18"/>
      <w:lang w:val="fr-FR" w:eastAsia="fr-FR"/>
    </w:rPr>
  </w:style>
  <w:style w:type="paragraph" w:customStyle="1" w:styleId="Bodytext710">
    <w:name w:val="Body text (71)"/>
    <w:basedOn w:val="Normal"/>
    <w:link w:val="Bodytext71"/>
    <w:rsid w:val="00E03949"/>
    <w:pPr>
      <w:widowControl w:val="0"/>
      <w:shd w:val="clear" w:color="auto" w:fill="FFFFFF"/>
      <w:spacing w:after="420" w:line="245" w:lineRule="exact"/>
      <w:jc w:val="both"/>
    </w:pPr>
    <w:rPr>
      <w:b/>
      <w:bCs/>
      <w:i/>
      <w:iCs/>
      <w:spacing w:val="-10"/>
      <w:sz w:val="17"/>
      <w:szCs w:val="17"/>
      <w:lang w:val="fr-FR" w:eastAsia="fr-FR"/>
    </w:rPr>
  </w:style>
  <w:style w:type="paragraph" w:customStyle="1" w:styleId="Bodytext720">
    <w:name w:val="Body text (72)"/>
    <w:basedOn w:val="Normal"/>
    <w:link w:val="Bodytext72"/>
    <w:rsid w:val="00E03949"/>
    <w:pPr>
      <w:widowControl w:val="0"/>
      <w:shd w:val="clear" w:color="auto" w:fill="FFFFFF"/>
      <w:spacing w:before="120" w:after="120" w:line="197" w:lineRule="exact"/>
      <w:jc w:val="both"/>
    </w:pPr>
    <w:rPr>
      <w:i/>
      <w:iCs/>
      <w:spacing w:val="-10"/>
      <w:sz w:val="18"/>
      <w:szCs w:val="18"/>
      <w:lang w:val="fr-FR" w:eastAsia="fr-FR"/>
    </w:rPr>
  </w:style>
  <w:style w:type="paragraph" w:customStyle="1" w:styleId="Bodytext731">
    <w:name w:val="Body text (73)1"/>
    <w:basedOn w:val="Normal"/>
    <w:link w:val="Bodytext73"/>
    <w:rsid w:val="00E03949"/>
    <w:pPr>
      <w:widowControl w:val="0"/>
      <w:shd w:val="clear" w:color="auto" w:fill="FFFFFF"/>
      <w:spacing w:before="120" w:line="192" w:lineRule="exact"/>
      <w:jc w:val="both"/>
    </w:pPr>
    <w:rPr>
      <w:sz w:val="17"/>
      <w:szCs w:val="17"/>
      <w:lang w:val="fr-FR" w:eastAsia="fr-FR"/>
    </w:rPr>
  </w:style>
  <w:style w:type="paragraph" w:customStyle="1" w:styleId="Bodytext740">
    <w:name w:val="Body text (74)"/>
    <w:basedOn w:val="Normal"/>
    <w:link w:val="Bodytext74"/>
    <w:rsid w:val="00E03949"/>
    <w:pPr>
      <w:widowControl w:val="0"/>
      <w:shd w:val="clear" w:color="auto" w:fill="FFFFFF"/>
      <w:spacing w:before="120" w:after="120" w:line="240" w:lineRule="atLeast"/>
      <w:jc w:val="both"/>
    </w:pPr>
    <w:rPr>
      <w:i/>
      <w:iCs/>
      <w:spacing w:val="-20"/>
      <w:sz w:val="18"/>
      <w:szCs w:val="18"/>
    </w:rPr>
  </w:style>
  <w:style w:type="paragraph" w:customStyle="1" w:styleId="Bodytext750">
    <w:name w:val="Body text (75)"/>
    <w:basedOn w:val="Normal"/>
    <w:link w:val="Bodytext75"/>
    <w:rsid w:val="00E03949"/>
    <w:pPr>
      <w:widowControl w:val="0"/>
      <w:shd w:val="clear" w:color="auto" w:fill="FFFFFF"/>
      <w:spacing w:after="180" w:line="202" w:lineRule="exact"/>
      <w:ind w:firstLine="480"/>
      <w:jc w:val="both"/>
    </w:pPr>
    <w:rPr>
      <w:i/>
      <w:iCs/>
      <w:spacing w:val="-10"/>
      <w:sz w:val="19"/>
      <w:szCs w:val="19"/>
    </w:rPr>
  </w:style>
  <w:style w:type="paragraph" w:customStyle="1" w:styleId="Bodytext760">
    <w:name w:val="Body text (76)"/>
    <w:basedOn w:val="Normal"/>
    <w:link w:val="Bodytext76"/>
    <w:rsid w:val="00E03949"/>
    <w:pPr>
      <w:widowControl w:val="0"/>
      <w:shd w:val="clear" w:color="auto" w:fill="FFFFFF"/>
      <w:spacing w:line="240" w:lineRule="atLeast"/>
      <w:ind w:firstLine="560"/>
    </w:pPr>
    <w:rPr>
      <w:sz w:val="19"/>
      <w:szCs w:val="19"/>
    </w:rPr>
  </w:style>
  <w:style w:type="paragraph" w:customStyle="1" w:styleId="Tablecaption140">
    <w:name w:val="Table caption (14)"/>
    <w:basedOn w:val="Normal"/>
    <w:link w:val="Tablecaption14"/>
    <w:rsid w:val="00E03949"/>
    <w:pPr>
      <w:widowControl w:val="0"/>
      <w:shd w:val="clear" w:color="auto" w:fill="FFFFFF"/>
      <w:spacing w:line="269" w:lineRule="exact"/>
    </w:pPr>
    <w:rPr>
      <w:sz w:val="20"/>
      <w:szCs w:val="20"/>
    </w:rPr>
  </w:style>
  <w:style w:type="paragraph" w:customStyle="1" w:styleId="Tablecaption130">
    <w:name w:val="Table caption (13)"/>
    <w:basedOn w:val="Normal"/>
    <w:link w:val="Tablecaption13"/>
    <w:rsid w:val="00E03949"/>
    <w:pPr>
      <w:widowControl w:val="0"/>
      <w:shd w:val="clear" w:color="auto" w:fill="FFFFFF"/>
      <w:spacing w:line="240" w:lineRule="atLeast"/>
      <w:jc w:val="both"/>
    </w:pPr>
    <w:rPr>
      <w:i/>
      <w:iCs/>
      <w:spacing w:val="-10"/>
      <w:sz w:val="20"/>
      <w:szCs w:val="20"/>
    </w:rPr>
  </w:style>
  <w:style w:type="paragraph" w:customStyle="1" w:styleId="Bodytext770">
    <w:name w:val="Body text (77)"/>
    <w:basedOn w:val="Normal"/>
    <w:link w:val="Bodytext77"/>
    <w:rsid w:val="00E03949"/>
    <w:pPr>
      <w:widowControl w:val="0"/>
      <w:shd w:val="clear" w:color="auto" w:fill="FFFFFF"/>
      <w:spacing w:after="180" w:line="298" w:lineRule="exact"/>
      <w:ind w:firstLine="560"/>
    </w:pPr>
    <w:rPr>
      <w:i/>
      <w:iCs/>
      <w:spacing w:val="-10"/>
      <w:sz w:val="20"/>
      <w:szCs w:val="20"/>
    </w:rPr>
  </w:style>
  <w:style w:type="paragraph" w:customStyle="1" w:styleId="Bodytext780">
    <w:name w:val="Body text (78)"/>
    <w:basedOn w:val="Normal"/>
    <w:link w:val="Bodytext78"/>
    <w:rsid w:val="00E03949"/>
    <w:pPr>
      <w:widowControl w:val="0"/>
      <w:shd w:val="clear" w:color="auto" w:fill="FFFFFF"/>
      <w:spacing w:after="360" w:line="206" w:lineRule="exact"/>
      <w:jc w:val="center"/>
    </w:pPr>
    <w:rPr>
      <w:sz w:val="18"/>
      <w:szCs w:val="18"/>
    </w:rPr>
  </w:style>
  <w:style w:type="paragraph" w:customStyle="1" w:styleId="Tablecaption150">
    <w:name w:val="Table caption (15)"/>
    <w:basedOn w:val="Normal"/>
    <w:link w:val="Tablecaption15"/>
    <w:rsid w:val="00E03949"/>
    <w:pPr>
      <w:widowControl w:val="0"/>
      <w:shd w:val="clear" w:color="auto" w:fill="FFFFFF"/>
      <w:spacing w:line="235" w:lineRule="exact"/>
    </w:pPr>
    <w:rPr>
      <w:b/>
      <w:bCs/>
      <w:sz w:val="17"/>
      <w:szCs w:val="17"/>
    </w:rPr>
  </w:style>
  <w:style w:type="paragraph" w:customStyle="1" w:styleId="Tablecaption160">
    <w:name w:val="Table caption (16)"/>
    <w:basedOn w:val="Normal"/>
    <w:link w:val="Tablecaption16"/>
    <w:rsid w:val="00E03949"/>
    <w:pPr>
      <w:widowControl w:val="0"/>
      <w:shd w:val="clear" w:color="auto" w:fill="FFFFFF"/>
      <w:spacing w:line="240" w:lineRule="atLeast"/>
    </w:pPr>
    <w:rPr>
      <w:sz w:val="16"/>
      <w:szCs w:val="16"/>
    </w:rPr>
  </w:style>
  <w:style w:type="paragraph" w:customStyle="1" w:styleId="Bodytext790">
    <w:name w:val="Body text (79)"/>
    <w:basedOn w:val="Normal"/>
    <w:link w:val="Bodytext79"/>
    <w:rsid w:val="00E03949"/>
    <w:pPr>
      <w:widowControl w:val="0"/>
      <w:shd w:val="clear" w:color="auto" w:fill="FFFFFF"/>
      <w:spacing w:line="240" w:lineRule="atLeast"/>
    </w:pPr>
    <w:rPr>
      <w:sz w:val="18"/>
      <w:szCs w:val="18"/>
    </w:rPr>
  </w:style>
  <w:style w:type="paragraph" w:customStyle="1" w:styleId="Bodytext801">
    <w:name w:val="Body text (80)"/>
    <w:basedOn w:val="Normal"/>
    <w:link w:val="Bodytext800"/>
    <w:rsid w:val="00E03949"/>
    <w:pPr>
      <w:widowControl w:val="0"/>
      <w:shd w:val="clear" w:color="auto" w:fill="FFFFFF"/>
      <w:spacing w:after="300" w:line="240" w:lineRule="atLeast"/>
      <w:jc w:val="center"/>
    </w:pPr>
    <w:rPr>
      <w:i/>
      <w:iCs/>
      <w:sz w:val="19"/>
      <w:szCs w:val="19"/>
    </w:rPr>
  </w:style>
  <w:style w:type="paragraph" w:customStyle="1" w:styleId="Bodytext810">
    <w:name w:val="Body text (81)"/>
    <w:basedOn w:val="Normal"/>
    <w:link w:val="Bodytext81"/>
    <w:rsid w:val="00E03949"/>
    <w:pPr>
      <w:widowControl w:val="0"/>
      <w:shd w:val="clear" w:color="auto" w:fill="FFFFFF"/>
      <w:spacing w:line="240" w:lineRule="atLeast"/>
      <w:jc w:val="both"/>
    </w:pPr>
    <w:rPr>
      <w:i/>
      <w:iCs/>
      <w:sz w:val="21"/>
      <w:szCs w:val="21"/>
    </w:rPr>
  </w:style>
  <w:style w:type="paragraph" w:customStyle="1" w:styleId="Picturecaption20">
    <w:name w:val="Picture caption (2)"/>
    <w:basedOn w:val="Normal"/>
    <w:link w:val="Picturecaption2"/>
    <w:rsid w:val="00E03949"/>
    <w:pPr>
      <w:widowControl w:val="0"/>
      <w:shd w:val="clear" w:color="auto" w:fill="FFFFFF"/>
      <w:spacing w:line="240" w:lineRule="atLeast"/>
    </w:pPr>
    <w:rPr>
      <w:sz w:val="26"/>
      <w:szCs w:val="26"/>
    </w:rPr>
  </w:style>
  <w:style w:type="paragraph" w:customStyle="1" w:styleId="Picturecaption31">
    <w:name w:val="Picture caption (3)1"/>
    <w:basedOn w:val="Normal"/>
    <w:link w:val="Picturecaption3"/>
    <w:rsid w:val="00E03949"/>
    <w:pPr>
      <w:widowControl w:val="0"/>
      <w:shd w:val="clear" w:color="auto" w:fill="FFFFFF"/>
      <w:spacing w:line="240" w:lineRule="atLeast"/>
    </w:pPr>
    <w:rPr>
      <w:i/>
      <w:iCs/>
      <w:spacing w:val="-50"/>
      <w:sz w:val="34"/>
      <w:szCs w:val="34"/>
      <w:lang w:val="fr-FR" w:eastAsia="fr-FR"/>
    </w:rPr>
  </w:style>
  <w:style w:type="paragraph" w:customStyle="1" w:styleId="Picturecaption40">
    <w:name w:val="Picture caption (4)"/>
    <w:basedOn w:val="Normal"/>
    <w:link w:val="Picturecaption4"/>
    <w:rsid w:val="00E03949"/>
    <w:pPr>
      <w:widowControl w:val="0"/>
      <w:shd w:val="clear" w:color="auto" w:fill="FFFFFF"/>
      <w:spacing w:line="240" w:lineRule="atLeast"/>
    </w:pPr>
    <w:rPr>
      <w:i/>
      <w:iCs/>
      <w:spacing w:val="-10"/>
      <w:sz w:val="20"/>
      <w:szCs w:val="20"/>
    </w:rPr>
  </w:style>
  <w:style w:type="paragraph" w:customStyle="1" w:styleId="Bodytext820">
    <w:name w:val="Body text (82)"/>
    <w:basedOn w:val="Normal"/>
    <w:link w:val="Bodytext82"/>
    <w:rsid w:val="00E03949"/>
    <w:pPr>
      <w:widowControl w:val="0"/>
      <w:shd w:val="clear" w:color="auto" w:fill="FFFFFF"/>
      <w:spacing w:before="1020" w:line="379" w:lineRule="exact"/>
    </w:pPr>
    <w:rPr>
      <w:sz w:val="20"/>
      <w:szCs w:val="20"/>
    </w:rPr>
  </w:style>
  <w:style w:type="paragraph" w:customStyle="1" w:styleId="Headerorfooter20">
    <w:name w:val="Header or footer (2)"/>
    <w:basedOn w:val="Normal"/>
    <w:link w:val="Headerorfooter2"/>
    <w:rsid w:val="00E03949"/>
    <w:pPr>
      <w:widowControl w:val="0"/>
      <w:shd w:val="clear" w:color="auto" w:fill="FFFFFF"/>
      <w:spacing w:line="240" w:lineRule="atLeast"/>
    </w:pPr>
    <w:rPr>
      <w:b/>
      <w:bCs/>
      <w:sz w:val="20"/>
      <w:szCs w:val="20"/>
    </w:rPr>
  </w:style>
  <w:style w:type="paragraph" w:customStyle="1" w:styleId="Bodytext831">
    <w:name w:val="Body text (83)1"/>
    <w:basedOn w:val="Normal"/>
    <w:link w:val="Bodytext83"/>
    <w:rsid w:val="00E03949"/>
    <w:pPr>
      <w:widowControl w:val="0"/>
      <w:shd w:val="clear" w:color="auto" w:fill="FFFFFF"/>
      <w:spacing w:line="240" w:lineRule="atLeast"/>
      <w:jc w:val="center"/>
    </w:pPr>
    <w:rPr>
      <w:sz w:val="20"/>
      <w:szCs w:val="20"/>
    </w:rPr>
  </w:style>
  <w:style w:type="paragraph" w:customStyle="1" w:styleId="Bodytext840">
    <w:name w:val="Body text (84)"/>
    <w:basedOn w:val="Normal"/>
    <w:link w:val="Bodytext84"/>
    <w:rsid w:val="00E03949"/>
    <w:pPr>
      <w:widowControl w:val="0"/>
      <w:shd w:val="clear" w:color="auto" w:fill="FFFFFF"/>
      <w:spacing w:after="240" w:line="221" w:lineRule="exact"/>
      <w:jc w:val="center"/>
    </w:pPr>
    <w:rPr>
      <w:i/>
      <w:iCs/>
      <w:spacing w:val="-10"/>
      <w:sz w:val="20"/>
      <w:szCs w:val="20"/>
    </w:rPr>
  </w:style>
  <w:style w:type="paragraph" w:customStyle="1" w:styleId="Bodytext850">
    <w:name w:val="Body text (85)"/>
    <w:basedOn w:val="Normal"/>
    <w:link w:val="Bodytext85"/>
    <w:rsid w:val="00E03949"/>
    <w:pPr>
      <w:widowControl w:val="0"/>
      <w:shd w:val="clear" w:color="auto" w:fill="FFFFFF"/>
      <w:spacing w:line="235" w:lineRule="exact"/>
    </w:pPr>
    <w:rPr>
      <w:sz w:val="20"/>
      <w:szCs w:val="20"/>
      <w:lang w:val="es-ES_tradnl" w:eastAsia="es-ES_tradnl"/>
    </w:rPr>
  </w:style>
  <w:style w:type="paragraph" w:customStyle="1" w:styleId="Bodytext860">
    <w:name w:val="Body text (86)"/>
    <w:basedOn w:val="Normal"/>
    <w:link w:val="Bodytext86"/>
    <w:rsid w:val="00E03949"/>
    <w:pPr>
      <w:widowControl w:val="0"/>
      <w:shd w:val="clear" w:color="auto" w:fill="FFFFFF"/>
      <w:spacing w:before="240" w:line="240" w:lineRule="atLeast"/>
      <w:jc w:val="both"/>
    </w:pPr>
    <w:rPr>
      <w:i/>
      <w:iCs/>
      <w:spacing w:val="-10"/>
      <w:sz w:val="21"/>
      <w:szCs w:val="21"/>
    </w:rPr>
  </w:style>
  <w:style w:type="table" w:styleId="TableGrid">
    <w:name w:val="Table Grid"/>
    <w:basedOn w:val="TableNormal"/>
    <w:rsid w:val="00E03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E03949"/>
    <w:pPr>
      <w:tabs>
        <w:tab w:val="left" w:pos="1152"/>
      </w:tabs>
      <w:spacing w:before="120" w:after="120" w:line="312" w:lineRule="auto"/>
    </w:pPr>
    <w:rPr>
      <w:rFonts w:ascii="Arial" w:hAnsi="Arial" w:cs="Arial"/>
      <w:sz w:val="26"/>
      <w:szCs w:val="26"/>
      <w:lang w:eastAsia="en-US"/>
    </w:rPr>
  </w:style>
  <w:style w:type="paragraph" w:styleId="HTMLPreformatted">
    <w:name w:val="HTML Preformatted"/>
    <w:basedOn w:val="Normal"/>
    <w:link w:val="HTMLPreformattedChar"/>
    <w:rsid w:val="00E0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E03949"/>
    <w:rPr>
      <w:rFonts w:ascii="Courier New" w:hAnsi="Courier New" w:cs="Courier New"/>
    </w:rPr>
  </w:style>
  <w:style w:type="paragraph" w:styleId="BalloonText">
    <w:name w:val="Balloon Text"/>
    <w:basedOn w:val="Normal"/>
    <w:link w:val="BalloonTextChar"/>
    <w:uiPriority w:val="99"/>
    <w:unhideWhenUsed/>
    <w:rsid w:val="00E03949"/>
    <w:pPr>
      <w:widowControl w:val="0"/>
    </w:pPr>
    <w:rPr>
      <w:rFonts w:ascii="Tahoma" w:eastAsia="Microsoft Sans Serif" w:hAnsi="Tahoma" w:cs="Tahoma"/>
      <w:color w:val="000000"/>
      <w:sz w:val="16"/>
      <w:szCs w:val="16"/>
      <w:lang w:val="vi-VN" w:eastAsia="vi-VN"/>
    </w:rPr>
  </w:style>
  <w:style w:type="character" w:customStyle="1" w:styleId="BalloonTextChar">
    <w:name w:val="Balloon Text Char"/>
    <w:basedOn w:val="DefaultParagraphFont"/>
    <w:link w:val="BalloonText"/>
    <w:uiPriority w:val="99"/>
    <w:rsid w:val="00E03949"/>
    <w:rPr>
      <w:rFonts w:ascii="Tahoma" w:eastAsia="Microsoft Sans Serif" w:hAnsi="Tahoma" w:cs="Tahoma"/>
      <w:color w:val="000000"/>
      <w:sz w:val="16"/>
      <w:szCs w:val="1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6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4314</Words>
  <Characters>24596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28853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Huu Vuong</cp:lastModifiedBy>
  <cp:revision>2</cp:revision>
  <dcterms:created xsi:type="dcterms:W3CDTF">2025-09-19T03:32:00Z</dcterms:created>
  <dcterms:modified xsi:type="dcterms:W3CDTF">2025-09-19T03:32:00Z</dcterms:modified>
</cp:coreProperties>
</file>