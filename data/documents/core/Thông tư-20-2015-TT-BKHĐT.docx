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1E0" w:firstRow="1" w:lastRow="1" w:firstColumn="1" w:lastColumn="1" w:noHBand="0" w:noVBand="0"/>
      </w:tblPr>
      <w:tblGrid>
        <w:gridCol w:w="3255"/>
        <w:gridCol w:w="5835"/>
      </w:tblGrid>
      <w:tr w:rsidR="00F264F6" w:rsidRPr="00F264F6" w14:paraId="4FE9A111" w14:textId="77777777" w:rsidTr="00F264F6">
        <w:trPr>
          <w:trHeight w:val="946"/>
        </w:trPr>
        <w:tc>
          <w:tcPr>
            <w:tcW w:w="3255" w:type="dxa"/>
          </w:tcPr>
          <w:p w14:paraId="6FA755C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BỘ KẾ HOẠCH VÀ ĐẦU TƯ</w:t>
            </w:r>
            <w:r w:rsidRPr="00F264F6">
              <w:rPr>
                <w:rFonts w:ascii="Arial" w:hAnsi="Arial" w:cs="Arial"/>
                <w:b/>
                <w:sz w:val="20"/>
                <w:szCs w:val="20"/>
              </w:rPr>
              <w:br/>
              <w:t>-------</w:t>
            </w:r>
          </w:p>
          <w:p w14:paraId="01922223"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Số: 20/2015/TT-BKHĐT</w:t>
            </w:r>
          </w:p>
        </w:tc>
        <w:tc>
          <w:tcPr>
            <w:tcW w:w="5835" w:type="dxa"/>
          </w:tcPr>
          <w:p w14:paraId="5E345BC6"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CỘNG HÒA XÃ HỘI CHỦ NGHĨA VIỆT NAM</w:t>
            </w:r>
            <w:r w:rsidRPr="00F264F6">
              <w:rPr>
                <w:rFonts w:ascii="Arial" w:hAnsi="Arial" w:cs="Arial"/>
                <w:b/>
                <w:sz w:val="20"/>
                <w:szCs w:val="20"/>
              </w:rPr>
              <w:br/>
              <w:t>Độc lập - Tự do - Hạnh phúc</w:t>
            </w:r>
            <w:r w:rsidRPr="00F264F6">
              <w:rPr>
                <w:rFonts w:ascii="Arial" w:hAnsi="Arial" w:cs="Arial"/>
                <w:b/>
                <w:sz w:val="20"/>
                <w:szCs w:val="20"/>
              </w:rPr>
              <w:br/>
              <w:t>---------------</w:t>
            </w:r>
            <w:r>
              <w:rPr>
                <w:rFonts w:ascii="Arial" w:hAnsi="Arial" w:cs="Arial"/>
                <w:b/>
                <w:sz w:val="20"/>
                <w:szCs w:val="20"/>
              </w:rPr>
              <w:t>---------------</w:t>
            </w:r>
          </w:p>
          <w:p w14:paraId="19B1AA94" w14:textId="77777777" w:rsidR="00F264F6" w:rsidRPr="00F264F6" w:rsidRDefault="00F264F6" w:rsidP="00F264F6">
            <w:pPr>
              <w:jc w:val="right"/>
              <w:rPr>
                <w:rFonts w:ascii="Arial" w:hAnsi="Arial" w:cs="Arial"/>
                <w:sz w:val="20"/>
                <w:szCs w:val="20"/>
              </w:rPr>
            </w:pPr>
            <w:r w:rsidRPr="00F264F6">
              <w:rPr>
                <w:rFonts w:ascii="Arial" w:hAnsi="Arial" w:cs="Arial"/>
                <w:i/>
                <w:sz w:val="20"/>
                <w:szCs w:val="20"/>
              </w:rPr>
              <w:t>Hà Nội, ngày 01 tháng 12 năm 2015</w:t>
            </w:r>
          </w:p>
        </w:tc>
      </w:tr>
    </w:tbl>
    <w:p w14:paraId="50D4F6F2" w14:textId="77777777" w:rsidR="00F264F6" w:rsidRPr="00F264F6" w:rsidRDefault="00F264F6" w:rsidP="00F264F6">
      <w:pPr>
        <w:rPr>
          <w:rFonts w:ascii="Arial" w:hAnsi="Arial" w:cs="Arial"/>
          <w:sz w:val="20"/>
          <w:szCs w:val="20"/>
        </w:rPr>
      </w:pPr>
    </w:p>
    <w:p w14:paraId="15127FBA" w14:textId="77777777" w:rsidR="00F264F6" w:rsidRDefault="00F264F6" w:rsidP="00F264F6">
      <w:pPr>
        <w:jc w:val="center"/>
        <w:rPr>
          <w:rFonts w:ascii="Arial" w:hAnsi="Arial" w:cs="Arial"/>
          <w:b/>
          <w:sz w:val="20"/>
          <w:szCs w:val="20"/>
        </w:rPr>
      </w:pPr>
      <w:bookmarkStart w:id="0" w:name="loai_1"/>
    </w:p>
    <w:p w14:paraId="01BAC5EF"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THÔNG TƯ</w:t>
      </w:r>
      <w:bookmarkEnd w:id="0"/>
    </w:p>
    <w:p w14:paraId="7548209C" w14:textId="77777777" w:rsidR="00F264F6" w:rsidRDefault="00F264F6" w:rsidP="00F264F6">
      <w:pPr>
        <w:jc w:val="center"/>
        <w:rPr>
          <w:rFonts w:ascii="Arial" w:hAnsi="Arial" w:cs="Arial"/>
          <w:b/>
          <w:sz w:val="20"/>
          <w:szCs w:val="20"/>
        </w:rPr>
      </w:pPr>
      <w:bookmarkStart w:id="1" w:name="loai_1_name"/>
      <w:r w:rsidRPr="00F264F6">
        <w:rPr>
          <w:rFonts w:ascii="Arial" w:hAnsi="Arial" w:cs="Arial"/>
          <w:b/>
          <w:sz w:val="20"/>
          <w:szCs w:val="20"/>
        </w:rPr>
        <w:t>HƯỚNG DẪN VỀ ĐĂNG KÝ DOANH NGHIỆP</w:t>
      </w:r>
      <w:bookmarkEnd w:id="1"/>
    </w:p>
    <w:p w14:paraId="6B18091E" w14:textId="77777777" w:rsidR="00F264F6" w:rsidRDefault="00F264F6" w:rsidP="00F264F6">
      <w:pPr>
        <w:jc w:val="center"/>
        <w:rPr>
          <w:rFonts w:ascii="Arial" w:hAnsi="Arial" w:cs="Arial"/>
          <w:b/>
          <w:sz w:val="20"/>
          <w:szCs w:val="20"/>
        </w:rPr>
      </w:pPr>
    </w:p>
    <w:p w14:paraId="1422ABD4" w14:textId="77777777" w:rsidR="00F264F6" w:rsidRPr="00F264F6" w:rsidRDefault="00F264F6" w:rsidP="00F264F6">
      <w:pPr>
        <w:jc w:val="center"/>
        <w:rPr>
          <w:rFonts w:ascii="Arial" w:hAnsi="Arial" w:cs="Arial"/>
          <w:b/>
          <w:sz w:val="20"/>
          <w:szCs w:val="20"/>
        </w:rPr>
      </w:pPr>
    </w:p>
    <w:p w14:paraId="11269519"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Luật Doanh nghiệp số 68/2014/QH13 ngày 26 tháng 11 năm 2014;</w:t>
      </w:r>
    </w:p>
    <w:p w14:paraId="10329296"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Luật Quản lý thuế số 78/2006/QH11 ngày 29 tháng 11 năm 2006;</w:t>
      </w:r>
    </w:p>
    <w:p w14:paraId="7F2E484C"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Luật sửa đổi, bổ sung một số điều của Luật Quản lý thuế số 21/2012/QH13 ngày 20 tháng 11 năm 2012;</w:t>
      </w:r>
    </w:p>
    <w:p w14:paraId="2D989A93"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Nghị định số 78/2015/NĐ-CP ngày 14 tháng 9 năm 2015 của Chính phủ về đăng ký doanh nghiệp;</w:t>
      </w:r>
    </w:p>
    <w:p w14:paraId="526EC2C2"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Nghị định số 96/2015/NĐ-CP ngày 19 tháng 10 năm 2015 của Chính phủ quy định chi tiết một số điều của Luật Doanh nghiệp;</w:t>
      </w:r>
    </w:p>
    <w:p w14:paraId="7E325FA5"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Căn cứ Nghị định số 116/2008/NĐ-CP ngày 14 tháng 11 năm 2008 của Chính phủ quy định chức năng, nhiệm vụ, quyền hạn và cơ cấu tổ chức của Bộ Kế hoạch và Đầu tư;</w:t>
      </w:r>
    </w:p>
    <w:p w14:paraId="6D8C2E9B"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Theo đề nghị của Cục trưởng Cục Quản lý đăng ký kinh doanh,</w:t>
      </w:r>
    </w:p>
    <w:p w14:paraId="35E4DF47"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i/>
          <w:sz w:val="20"/>
          <w:szCs w:val="20"/>
        </w:rPr>
        <w:t>Bộ trưởng Bộ Kế hoạch và Đầu tư ban hành Thông tư hướng dẫn về đăng ký doanh nghiệp.</w:t>
      </w:r>
    </w:p>
    <w:p w14:paraId="28568115" w14:textId="77777777" w:rsidR="00F264F6" w:rsidRDefault="00F264F6" w:rsidP="00F264F6">
      <w:pPr>
        <w:rPr>
          <w:rFonts w:ascii="Arial" w:hAnsi="Arial" w:cs="Arial"/>
          <w:b/>
          <w:sz w:val="20"/>
          <w:szCs w:val="20"/>
        </w:rPr>
      </w:pPr>
      <w:bookmarkStart w:id="2" w:name="dieu_1"/>
    </w:p>
    <w:p w14:paraId="19A2D7C0" w14:textId="77777777" w:rsidR="00F264F6" w:rsidRDefault="00F264F6" w:rsidP="00F264F6">
      <w:pPr>
        <w:rPr>
          <w:rFonts w:ascii="Arial" w:hAnsi="Arial" w:cs="Arial"/>
          <w:b/>
          <w:sz w:val="20"/>
          <w:szCs w:val="20"/>
        </w:rPr>
      </w:pPr>
    </w:p>
    <w:p w14:paraId="173BA16A" w14:textId="77777777" w:rsidR="00F264F6" w:rsidRPr="00F264F6" w:rsidRDefault="00F264F6" w:rsidP="00F264F6">
      <w:pPr>
        <w:spacing w:after="120"/>
        <w:ind w:firstLine="720"/>
        <w:jc w:val="both"/>
        <w:rPr>
          <w:rFonts w:ascii="Arial" w:hAnsi="Arial" w:cs="Arial"/>
          <w:b/>
          <w:sz w:val="20"/>
          <w:szCs w:val="20"/>
        </w:rPr>
      </w:pPr>
      <w:r w:rsidRPr="00F264F6">
        <w:rPr>
          <w:rFonts w:ascii="Arial" w:hAnsi="Arial" w:cs="Arial"/>
          <w:b/>
          <w:sz w:val="20"/>
          <w:szCs w:val="20"/>
        </w:rPr>
        <w:t>Điều 1. Phạm vi điều chỉnh và đối tượng áp dụng</w:t>
      </w:r>
      <w:bookmarkEnd w:id="2"/>
    </w:p>
    <w:p w14:paraId="65AC2FF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Thông tư này ban hành các mẫu văn bản sử dụng trong đăng ký doanh nghiệp, đăng ký hộ kinh doanh và hướng dẫn chi tiết một số vấn đề liên quan đến đăng ký doanh nghiệp, đăng ký hộ kinh doanh.</w:t>
      </w:r>
    </w:p>
    <w:p w14:paraId="19B98D2C"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Thông tư này áp dụng cho các đối tượng quy định tại Điều 2 Nghị định số 78/2015/NĐ-CP.</w:t>
      </w:r>
    </w:p>
    <w:p w14:paraId="7E69946B" w14:textId="77777777" w:rsidR="00F264F6" w:rsidRPr="00F264F6" w:rsidRDefault="00F264F6" w:rsidP="00F264F6">
      <w:pPr>
        <w:spacing w:after="120"/>
        <w:ind w:firstLine="720"/>
        <w:jc w:val="both"/>
        <w:rPr>
          <w:rFonts w:ascii="Arial" w:hAnsi="Arial" w:cs="Arial"/>
          <w:b/>
          <w:sz w:val="20"/>
          <w:szCs w:val="20"/>
        </w:rPr>
      </w:pPr>
      <w:bookmarkStart w:id="3" w:name="dieu_2"/>
      <w:r w:rsidRPr="00F264F6">
        <w:rPr>
          <w:rFonts w:ascii="Arial" w:hAnsi="Arial" w:cs="Arial"/>
          <w:b/>
          <w:sz w:val="20"/>
          <w:szCs w:val="20"/>
        </w:rPr>
        <w:t>Điều 2. Ban hành và sử dụng các mẫu văn bản về đăng ký doanh nghiệp, đăng ký hộ kinh doanh</w:t>
      </w:r>
      <w:bookmarkEnd w:id="3"/>
    </w:p>
    <w:p w14:paraId="336FB8F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Ban hành kèm theo Thông tư này các mẫu văn bản sử dụng trong đăng ký doanh nghiệp, đăng ký hộ kinh doanh.</w:t>
      </w:r>
    </w:p>
    <w:p w14:paraId="6018C64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Các mẫu văn bản ban hành kèm theo Thông tư này được sử dụng thống nhất trên phạm vi toàn quốc.</w:t>
      </w:r>
    </w:p>
    <w:p w14:paraId="317C9CF7" w14:textId="77777777" w:rsidR="00F264F6" w:rsidRPr="00F264F6" w:rsidRDefault="00F264F6" w:rsidP="00F264F6">
      <w:pPr>
        <w:spacing w:after="120"/>
        <w:ind w:firstLine="720"/>
        <w:jc w:val="both"/>
        <w:rPr>
          <w:rFonts w:ascii="Arial" w:hAnsi="Arial" w:cs="Arial"/>
          <w:b/>
          <w:sz w:val="20"/>
          <w:szCs w:val="20"/>
        </w:rPr>
      </w:pPr>
      <w:bookmarkStart w:id="4" w:name="dieu_3"/>
      <w:r w:rsidRPr="00F264F6">
        <w:rPr>
          <w:rFonts w:ascii="Arial" w:hAnsi="Arial" w:cs="Arial"/>
          <w:b/>
          <w:sz w:val="20"/>
          <w:szCs w:val="20"/>
        </w:rPr>
        <w:t>Điều 3. Mã số đăng ký hộ kinh doanh</w:t>
      </w:r>
      <w:bookmarkEnd w:id="4"/>
    </w:p>
    <w:p w14:paraId="149E888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Cơ quan đăng ký kinh doanh cấp huyện ghi mã số đăng ký hộ kinh doanh trên Giấy chứng nhận đăng ký hộ kinh doanh theo cấu trúc sau:</w:t>
      </w:r>
    </w:p>
    <w:p w14:paraId="20E8398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a) Mã cấp tỉnh: 02 ký tự, theo Phụ lục VII-2 ban hành kèm theo Thông tư này;</w:t>
      </w:r>
    </w:p>
    <w:p w14:paraId="07F3900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b) Mã cấp huyện: 01 ký tự, theo Phụ lục VII-2 ban hành kèm theo Thông tư này;</w:t>
      </w:r>
    </w:p>
    <w:p w14:paraId="25E9989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c) Mã loại hình: 01 ký tự, 8 = hộ kinh doanh;</w:t>
      </w:r>
    </w:p>
    <w:p w14:paraId="0D9095B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 Số thứ tự hộ kinh doanh: 06 ký tự, từ 000001 đến 999999.</w:t>
      </w:r>
    </w:p>
    <w:p w14:paraId="7ECCE07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Các quận, huyện, thị xã, thành phố thuộc tỉnh được thành lập mới sau ngày Thông tư này có hiệu lực thi hành được chèn mã tiếp, theo thứ tự của bảng chữ cái tiếng Việt.</w:t>
      </w:r>
    </w:p>
    <w:p w14:paraId="14CC9558"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Trường hợp tách quận, huyện, thị xã, thành phố thuộc tỉnh sau ngày Thông tư này có hiệu lực thi hành, đơn vị bị tách giữ nguyên mã chữ cũ và đơn vị được tách được chèn mã tiếp, theo thứ tự của bảng chữ cái tiếng Việt.</w:t>
      </w:r>
    </w:p>
    <w:p w14:paraId="078A0F8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4. Sở Kế hoạch và Đầu tư thông báo bằng văn bản cho Bộ Kế hoạch và Đầu tư mã mới của cấp huyện được thành lập mới hoặc được tách.</w:t>
      </w:r>
    </w:p>
    <w:p w14:paraId="5682C7F2" w14:textId="77777777" w:rsidR="00F264F6" w:rsidRPr="00F264F6" w:rsidRDefault="00F264F6" w:rsidP="00F264F6">
      <w:pPr>
        <w:spacing w:after="120"/>
        <w:ind w:firstLine="720"/>
        <w:jc w:val="both"/>
        <w:rPr>
          <w:rFonts w:ascii="Arial" w:hAnsi="Arial" w:cs="Arial"/>
          <w:b/>
          <w:sz w:val="20"/>
          <w:szCs w:val="20"/>
        </w:rPr>
      </w:pPr>
      <w:bookmarkStart w:id="5" w:name="dieu_4"/>
      <w:r w:rsidRPr="00F264F6">
        <w:rPr>
          <w:rFonts w:ascii="Arial" w:hAnsi="Arial" w:cs="Arial"/>
          <w:b/>
          <w:sz w:val="20"/>
          <w:szCs w:val="20"/>
        </w:rPr>
        <w:lastRenderedPageBreak/>
        <w:t>Điều 4. Hồ sơ đăng ký doanh nghiệp trong trường hợp doanh nghiệp thông qua quyết định theo hình thức lấy ý kiến bằng văn bản</w:t>
      </w:r>
      <w:bookmarkEnd w:id="5"/>
    </w:p>
    <w:p w14:paraId="723D6C3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Trường hợp Hội đồng thành viên công ty trách nhiệm hữu hạn hoặc Đại hội đồng cổ đông công ty cổ phần thông qua các quyết định theo hình thức lấy ý kiến bằng văn bản theo quy định của Luật Doanh nghiệp, Biên bản họp trong hồ sơ đăng ký doanh nghiệp quy định tại Nghị định số 78/2015/NĐ-CP có thể được thay thế bằng Báo cáo kết quả kiểm phiếu của Hội đồng thành viên đối với công ty trách nhiệm hữu hạn hoặc Biên bản kiểm phiếu của Đại hội đồng cổ đông đối với công ty cổ phần.</w:t>
      </w:r>
    </w:p>
    <w:p w14:paraId="396CBFD6" w14:textId="77777777" w:rsidR="00F264F6" w:rsidRPr="00F264F6" w:rsidRDefault="00F264F6" w:rsidP="00F264F6">
      <w:pPr>
        <w:spacing w:after="120"/>
        <w:ind w:firstLine="720"/>
        <w:jc w:val="both"/>
        <w:rPr>
          <w:rFonts w:ascii="Arial" w:hAnsi="Arial" w:cs="Arial"/>
          <w:b/>
          <w:sz w:val="20"/>
          <w:szCs w:val="20"/>
        </w:rPr>
      </w:pPr>
      <w:bookmarkStart w:id="6" w:name="dieu_5"/>
      <w:r w:rsidRPr="00F264F6">
        <w:rPr>
          <w:rFonts w:ascii="Arial" w:hAnsi="Arial" w:cs="Arial"/>
          <w:b/>
          <w:sz w:val="20"/>
          <w:szCs w:val="20"/>
        </w:rPr>
        <w:t>Điều 5. Thông báo thay đổi thông tin của cổ đông sáng lập, cổ đông là nhà đầu tư nước ngoài</w:t>
      </w:r>
      <w:bookmarkEnd w:id="6"/>
    </w:p>
    <w:p w14:paraId="1C08506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thay đổi thông tin của cổ đông sáng lập công ty cổ phần, doanh nghiệp thông báo đến Phòng Đăng ký kinh doanh nơi công ty đặt trụ sở chính theo quy định tại Điều 51 Nghị định số 78/2015/NĐ-CP. Việc thay đổi thông tin của cổ đông sáng lập chỉ áp dụng đối với công ty cổ phần chưa niêm yết.</w:t>
      </w:r>
    </w:p>
    <w:p w14:paraId="060078B3"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Quyết định và bản sao hợp lệ biên bản họp của Đại hội đồng cổ đông về việc thay đổi cổ đông là nhà đầu tư nước ngoài trong hồ sơ đăng ký doanh nghiệp quy định tại Khoản 1 Điều 52 Nghị định số 78/2015/NĐ-CP chỉ áp dụng đối với trường hợp cổ đông sáng lập là nhà đầu tư nước ngoài chuyển nhượng cổ phần phổ thông của mình cho người không phải là cổ đông sáng lập trong công ty trong thời hạn 03 năm kể từ ngày công ty được cấp Giấy chứng nhận đăng ký doanh nghiệp.</w:t>
      </w:r>
    </w:p>
    <w:p w14:paraId="5B232E3D" w14:textId="77777777" w:rsidR="00F264F6" w:rsidRPr="00F264F6" w:rsidRDefault="00F264F6" w:rsidP="00F264F6">
      <w:pPr>
        <w:spacing w:after="120"/>
        <w:ind w:firstLine="720"/>
        <w:jc w:val="both"/>
        <w:rPr>
          <w:rFonts w:ascii="Arial" w:hAnsi="Arial" w:cs="Arial"/>
          <w:b/>
          <w:sz w:val="20"/>
          <w:szCs w:val="20"/>
        </w:rPr>
      </w:pPr>
      <w:bookmarkStart w:id="7" w:name="dieu_6"/>
      <w:r w:rsidRPr="00F264F6">
        <w:rPr>
          <w:rFonts w:ascii="Arial" w:hAnsi="Arial" w:cs="Arial"/>
          <w:b/>
          <w:sz w:val="20"/>
          <w:szCs w:val="20"/>
        </w:rPr>
        <w:t>Điều 6. Đăng ký hoạt động chi nhánh, văn phòng đại diện, địa điểm kinh doanh</w:t>
      </w:r>
      <w:bookmarkEnd w:id="7"/>
    </w:p>
    <w:p w14:paraId="6FB1B16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Sau khi công ty nhà nước được cấp Giấy chứng nhận đăng ký doanh nghiệp chuyển đổi thành công ty trách nhiệm hữu hạn hoặc công ty cổ phần, công ty trách nhiệm hữu hạn được chuyển đổi thành công ty cổ phần và ngược lại, doanh nghiệp tư nhân được chuyển đổi thành công ty trách nhiệm hữu hạn, các chi nhánh, văn phòng đại diện, địa điểm kinh doanh của những doanh nghiệp nêu trên thực hiện đăng ký thay đổi nội dung đăng ký hoạt động theo quy định tại Điều 48 Nghị định số 78/2015/NĐ-CP.</w:t>
      </w:r>
    </w:p>
    <w:p w14:paraId="0EEE9A34"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Đối với địa điểm kinh doanh trực thuộc chi nhánh, người ký thông báo lập địa điểm kinh doanh, thay đổi nội dung đăng ký hoạt động địa điểm kinh doanh, tạm ngừng, tiếp tục kinh doanh trước thời hạn đã thông báo, chấm dứt hoạt động địa điểm kinh doanh là người đại diện theo pháp luật của doanh nghiệp hoặc người đứng đầu chi nhánh.</w:t>
      </w:r>
    </w:p>
    <w:p w14:paraId="729E66C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Việc cấp lại Giấy chứng nhận đăng ký hoạt động chi nhánh, văn phòng đại diện, Giấy chứng nhận đăng ký địa điểm kinh doanh thực hiện tương ứng theo quy định tại Điều 58 Nghị định số 78/2015/NĐ-CP.</w:t>
      </w:r>
    </w:p>
    <w:p w14:paraId="41D9A86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4. Việc chấm dứt hoạt động chi nhánh, văn phòng đại diện của doanh nghiệp ở nước ngoài thực hiện theo quy định của pháp luật nước đó. Trong thời hạn 30 ngày làm việc, kể từ ngày chính thức chấm dứt hoạt động chi nhánh, văn phòng đại diện ở nước ngoài, doanh nghiệp thông báo bằng văn bản đến Phòng Đăng ký kinh doanh nơi doanh nghiệp đặt trụ sở chính. Thông báo về việc chấm dứt hoạt động chi nhánh, văn phòng đại diện của doanh nghiệp ở nước ngoài thực hiện theo mẫu II-23 ban hành kèm theo Thông tư này.</w:t>
      </w:r>
    </w:p>
    <w:p w14:paraId="561D3AD3" w14:textId="77777777" w:rsidR="00F264F6" w:rsidRPr="00F264F6" w:rsidRDefault="00F264F6" w:rsidP="00F264F6">
      <w:pPr>
        <w:spacing w:after="120"/>
        <w:ind w:firstLine="720"/>
        <w:jc w:val="both"/>
        <w:rPr>
          <w:rFonts w:ascii="Arial" w:hAnsi="Arial" w:cs="Arial"/>
          <w:b/>
          <w:sz w:val="20"/>
          <w:szCs w:val="20"/>
        </w:rPr>
      </w:pPr>
      <w:bookmarkStart w:id="8" w:name="dieu_7"/>
      <w:r w:rsidRPr="00F264F6">
        <w:rPr>
          <w:rFonts w:ascii="Arial" w:hAnsi="Arial" w:cs="Arial"/>
          <w:b/>
          <w:sz w:val="20"/>
          <w:szCs w:val="20"/>
        </w:rPr>
        <w:t>Điều 7. Chấm dứt tồn tại của công ty bị chia, công ty bị hợp nhất, công ty bị sáp nhập</w:t>
      </w:r>
      <w:bookmarkEnd w:id="8"/>
    </w:p>
    <w:p w14:paraId="3A668339"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sau khi sáp nhập doanh nghiệp mà nội dung đăng ký doanh nghiệp của công ty nhận sáp nhập không thay đổi, trong thời hạn 10 ngày làm việc kể từ ngày hoàn thành việc sáp nhập doanh nghiệp, công ty nhận sáp nhập gửi thông báo theo mẫu quy định tại Phụ lục II-5 ban hành kèm theo Thông tư này đến Phòng Đăng ký kinh doanh nơi công ty nhận sáp nhập đặt trụ sở chính để thực hiện chấm dứt tồn tại của công ty bị sáp nhập. Kèm theo thông báo phải có các giấy tờ quy định tại Khoản 4 Điều 195 Luật Doanh nghiệp.</w:t>
      </w:r>
    </w:p>
    <w:p w14:paraId="09C501F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Trường hợp công ty bị sáp nhập có địa chỉ trụ sở chính khác tỉnh, thành phố trực thuộc Trung ương nơi công ty nhận sáp nhập đặt trụ sở chính, các Phòng Đăng ký kinh doanh nơi công ty nhận sáp nhập và nơi công ty bị sáp nhập đặt trụ sở chính phối hợp để thực hiện chấm dứt tồn tại công ty bị sáp nhập theo quy định tại Khoản 3 Điều 61 Nghị định số 78/2015/NĐ-CP.</w:t>
      </w:r>
    </w:p>
    <w:p w14:paraId="65EA3068"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Trước khi chấm dứt tồn tại của công ty bị chia, công ty bị hợp nhất, công ty bị sáp nhập theo quy định tại Khoản 1, Khoản 3 Điều 61 Nghị định số 78/2015/NĐ-CP, Phòng Đăng ký kinh doanh thực hiện chấm dứt tồn tại tất cả chi nhánh, văn phòng đại diện, địa điểm kinh doanh của công ty bị chia, công ty bị hợp nhất, công ty bị sáp nhập.</w:t>
      </w:r>
    </w:p>
    <w:p w14:paraId="644FFC64" w14:textId="77777777" w:rsidR="00F264F6" w:rsidRPr="00F264F6" w:rsidRDefault="00F264F6" w:rsidP="00F264F6">
      <w:pPr>
        <w:spacing w:after="120"/>
        <w:ind w:firstLine="720"/>
        <w:jc w:val="both"/>
        <w:rPr>
          <w:rFonts w:ascii="Arial" w:hAnsi="Arial" w:cs="Arial"/>
          <w:b/>
          <w:sz w:val="20"/>
          <w:szCs w:val="20"/>
        </w:rPr>
      </w:pPr>
      <w:bookmarkStart w:id="9" w:name="dieu_8"/>
      <w:r w:rsidRPr="00F264F6">
        <w:rPr>
          <w:rFonts w:ascii="Arial" w:hAnsi="Arial" w:cs="Arial"/>
          <w:b/>
          <w:sz w:val="20"/>
          <w:szCs w:val="20"/>
        </w:rPr>
        <w:lastRenderedPageBreak/>
        <w:t>Điều 8. Cấp đăng ký doanh nghiệp thay thế nội dung đăng ký kinh doanh trong Giấy phép đầu tư, Giấy chứng nhận đầu tư hoặc các giấy tờ có giá trị pháp lý tương đương</w:t>
      </w:r>
      <w:bookmarkEnd w:id="9"/>
    </w:p>
    <w:p w14:paraId="6B9276C5"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doanh nghiệp đề nghị được cấp Giấy chứng nhận đăng ký doanh nghiệp thay thế cho nội dung đăng ký kinh doanh trong Giấy phép đầu tư hoặc Giấy chứng nhận đầu tư hoặc các giấy tờ có giá trị pháp lý tương đương (sau đây gọi chung là Giấy chứng nhận đầu tư) mà không thay đổi nội dung đăng ký kinh doanh, doanh nghiệp nộp hồ sơ đến Phòng Đăng ký kinh doanh nơi doanh nghiệp đặt trụ sở chính. Hồ sơ bao gồm:</w:t>
      </w:r>
    </w:p>
    <w:p w14:paraId="6CE359B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a) Bản sao hợp lệ Giấy chứng nhận đầu tư;</w:t>
      </w:r>
    </w:p>
    <w:p w14:paraId="68F61FA4"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b) Bản sao hợp lệ Giấy chứng nhận đăng ký thuế;</w:t>
      </w:r>
    </w:p>
    <w:p w14:paraId="4528C625"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c) Giấy đề nghị bổ sung, cập nhật thông tin đăng ký doanh nghiệp quy định tại Phụ lục II-18 ban hành kèm theo Thông tư này.</w:t>
      </w:r>
    </w:p>
    <w:p w14:paraId="4846650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Trường hợp doanh nghiệp đề nghị được cấp Giấy chứng nhận đăng ký hoạt động chi nhánh, văn phòng đại diện, Giấy chứng nhận đăng ký địa điểm kinh doanh thay thế cho nội dung đăng ký hoạt động trong Giấy chứng nhận đầu tư hoặc Giấy chứng nhận đăng ký hoạt động chi nhánh, văn phòng đại diện do cơ quan đăng ký đầu tư cấp mà không thay đổi nội dung đăng ký hoạt động, doanh nghiệp nộp hồ sơ đến Phòng Đăng ký kinh doanh nơi chi nhánh, văn phòng đại diện, địa điểm kinh doanh đặt trụ sở. Hồ sơ bao gồm:</w:t>
      </w:r>
    </w:p>
    <w:p w14:paraId="4F9F042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a) Bản sao hợp lệ Giấy chứng nhận đầu tư hoặc Giấy chứng nhận đăng ký hoạt động chi nhánh, văn phòng đại diện do cơ quan đăng ký đầu tư cấp;</w:t>
      </w:r>
    </w:p>
    <w:p w14:paraId="2270207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b) Bản sao hợp lệ Giấy chứng nhận đăng ký thuế;</w:t>
      </w:r>
    </w:p>
    <w:p w14:paraId="429B5C1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c) Giấy đề nghị bổ sung, cập nhật thông tin đăng ký hoạt động quy định tại Phụ lục II-19 ban hành kèm theo Thông tư này.</w:t>
      </w:r>
    </w:p>
    <w:p w14:paraId="5D27A6E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Trường hợp doanh nghiệp đăng ký, thông báo thay đổi nội dung đăng ký doanh nghiệp, tạm ngừng kinh doanh, tiếp tục kinh doanh trước thời hạn đã thông báo, giải thể doanh nghiệp, thông báo mẫu con dấu của doanh nghiệp, doanh nghiệp nộp hồ sơ đến Phòng Đăng ký kinh doanh nơi doanh nghiệp đặt trụ sở chính. Hồ sơ bao gồm các giấy tờ tương ứng quy định tại Nghị định số 78/2015/NĐ-CP và các giấy tờ quy định tại Khoản 1 Điều này.</w:t>
      </w:r>
    </w:p>
    <w:p w14:paraId="553BDF7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4. Trường hợp doanh nghiệp đăng ký hoạt động, đăng ký thay đổi nội dung đăng ký hoạt động chi nhánh, văn phòng đại diện, tạm ngừng hoạt động, quay trở lại hoạt động trước thời hạn đã thông báo, chấm dứt hoạt động, thông báo mẫu con dấu của chi nhánh, văn phòng đại diện, doanh nghiệp nộp hồ sơ đến Phòng Đăng ký kinh doanh nơi chi nhánh, văn phòng đại diện đặt trụ sở. Hồ sơ bao gồm các giấy tờ tương ứng quy định tại Nghị định số 78/2015/NĐ-CP và Giấy đề nghị bổ sung, cập nhật thông tin đăng ký hoạt động quy định tại Phụ lục II-19 ban hành kèm theo Thông tư này.</w:t>
      </w:r>
    </w:p>
    <w:p w14:paraId="74F98EE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Đối với trường hợp chi nhánh hoạt động theo Giấy chứng nhận đầu tư, ngoài các giấy tờ nêu trên, kèm theo hồ sơ phải có bản sao hợp lệ Giấy chứng nhận đầu tư và bản sao hợp lệ Giấy chứng nhận đăng ký thuế của chi nhánh.</w:t>
      </w:r>
    </w:p>
    <w:p w14:paraId="24EB5117"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5. Trường hợp đăng ký thành lập mới, đăng ký thay đổi nội dung đăng ký hoạt động, tạm ngừng hoạt động, quay trở lại hoạt động trước thời hạn đã thông báo, chấm dứt hoạt động địa điểm kinh doanh trực thuộc doanh nghiệp, doanh nghiệp nộp hồ sơ đến Phòng Đăng ký kinh doanh nơi doanh nghiệp đặt trụ sở chính. Hồ sơ bao gồm các giấy tờ tương ứng quy định tại Nghị định số 78/2015/NĐ-CP và Giấy đề nghị bổ sung, cập nhật thông tin đăng ký hoạt động quy định tại Phụ lục II-19 ban hành kèm theo Thông tư này.</w:t>
      </w:r>
    </w:p>
    <w:p w14:paraId="7292A2D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Trường hợp đăng ký thành lập mới, đăng ký thay đổi nội dung đăng ký hoạt động, tạm ngừng hoạt động, quay trở lại hoạt động trước thời hạn đã thông báo, chấm dứt hoạt động địa điểm kinh doanh trực thuộc chi nhánh, doanh nghiệp nộp hồ sơ đến Phòng Đăng ký kinh doanh nơi chi nhánh đặt trụ sở theo quy định tại Khoản 4 Điều này.</w:t>
      </w:r>
    </w:p>
    <w:p w14:paraId="7E7EEB5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6. Trường hợp doanh nghiệp thực hiện các thủ tục về đăng ký doanh nghiệp quy định tại Khoản 4, Khoản 5 Điều này tại tỉnh, thành phố trực thuộc Trung ương khác nơi doanh nghiệp đặt trụ sở chính, Phòng Đăng ký kinh doanh nơi chi nhánh, văn phòng đại diện đặt trụ sở có trách nhiệm liên hệ, phối hợp với Phòng Đăng ký kinh doanh nơi doanh nghiệp đặt trụ sở chính để tiếp nhận, xử lý hồ sơ cho doanh nghiệp.</w:t>
      </w:r>
    </w:p>
    <w:p w14:paraId="66189BB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7. Khi nhận được hồ sơ của doanh nghiệp, Phòng Đăng ký kinh doanh trao Giấy biên nhận, xem xét tính hợp lệ của hồ sơ và cấp Giấy chứng nhận đăng ký doanh nghiệp, Giấy chứng nhận đăng ký hoạt động, Giấy xác nhận về việc thay đổi nội dung đăng ký doanh nghiệp và các giấy xác nhận khác theo quy định tương ứng tại Nghị định số 78/2015/NĐ-CP.</w:t>
      </w:r>
    </w:p>
    <w:p w14:paraId="591A8D3A" w14:textId="77777777" w:rsidR="00F264F6" w:rsidRPr="00F264F6" w:rsidRDefault="00F264F6" w:rsidP="00F264F6">
      <w:pPr>
        <w:spacing w:after="120"/>
        <w:ind w:firstLine="720"/>
        <w:jc w:val="both"/>
        <w:rPr>
          <w:rFonts w:ascii="Arial" w:hAnsi="Arial" w:cs="Arial"/>
          <w:b/>
          <w:sz w:val="20"/>
          <w:szCs w:val="20"/>
        </w:rPr>
      </w:pPr>
      <w:bookmarkStart w:id="10" w:name="dieu_9"/>
      <w:r w:rsidRPr="00F264F6">
        <w:rPr>
          <w:rFonts w:ascii="Arial" w:hAnsi="Arial" w:cs="Arial"/>
          <w:b/>
          <w:sz w:val="20"/>
          <w:szCs w:val="20"/>
        </w:rPr>
        <w:t>Điều 9. Công bố nội dung liên quan đến việc thu hồi Giấy chứng nhận đăng ký doanh nghiệp, khôi phục tình trạng pháp lý của doanh nghiệp trong Cơ sở dữ liệu quốc gia về đăng ký doanh nghiệp</w:t>
      </w:r>
      <w:bookmarkEnd w:id="10"/>
    </w:p>
    <w:p w14:paraId="6AA8CA6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Trong thời hạn 02 ngày làm việc, kể từ ngày ra Thông báo về việc vi phạm của doanh nghiệp thuộc trường hợp thu hồi Giấy chứng nhận đăng ký doanh nghiệp, Quyết định thu hồi Giấy chứng nhận đăng ký doanh nghiệp, Phòng Đăng ký kinh doanh gửi thông báo, quyết định nêu trên đến địa chỉ trụ sở chính của doanh nghiệp và đăng tải thông tin trên Cổng thông tin quốc gia về đăng ký doanh nghiệp.</w:t>
      </w:r>
    </w:p>
    <w:p w14:paraId="686AA81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Trong thời hạn 02 ngày làm việc, kể từ ngày ra quyết định hủy bỏ Quyết định thu hồi Giấy chứng nhận đăng ký doanh nghiệp, thông báo về việc khôi phục tình trạng pháp lý của doanh nghiệp trong Cơ sở dữ liệu quốc gia về đăng ký doanh nghiệp, Phòng Đăng ký kinh doanh đăng tải thông tin trên Cổng thông tin quốc gia về đăng ký doanh nghiệp.</w:t>
      </w:r>
    </w:p>
    <w:p w14:paraId="5EBE604D" w14:textId="77777777" w:rsidR="00F264F6" w:rsidRPr="00F264F6" w:rsidRDefault="00F264F6" w:rsidP="00F264F6">
      <w:pPr>
        <w:spacing w:after="120"/>
        <w:ind w:firstLine="720"/>
        <w:jc w:val="both"/>
        <w:rPr>
          <w:rFonts w:ascii="Arial" w:hAnsi="Arial" w:cs="Arial"/>
          <w:b/>
          <w:sz w:val="20"/>
          <w:szCs w:val="20"/>
        </w:rPr>
      </w:pPr>
      <w:bookmarkStart w:id="11" w:name="dieu_10"/>
      <w:r w:rsidRPr="00F264F6">
        <w:rPr>
          <w:rFonts w:ascii="Arial" w:hAnsi="Arial" w:cs="Arial"/>
          <w:b/>
          <w:sz w:val="20"/>
          <w:szCs w:val="20"/>
        </w:rPr>
        <w:t>Điều 10. Các trường hợp không thực hiện đăng ký thay đổi nội dung đăng ký doanh nghiệp</w:t>
      </w:r>
      <w:bookmarkEnd w:id="11"/>
    </w:p>
    <w:p w14:paraId="488158C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Cơ quan công an quy định tại Điểm c Khoản 1 Điều 56 Nghị định số 78/2015/NĐ-CP bao gồm Cơ quan điều tra, Thủ trưởng, Phó Thủ trưởng Cơ quan điều tra, Điều tra viên quy định tại Bộ luật Tố tụng hình sự.</w:t>
      </w:r>
    </w:p>
    <w:p w14:paraId="2538300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Doanh nghiệp được tiếp tục đăng ký thay đổi nội dung đăng ký doanh nghiệp trong các trường hợp quy định tại Khoản 2 Điều 56 Nghị định số 78/2015/NĐ-CP và trường hợp đã có ý kiến chấp thuận của cơ quan công an quy định tại Khoản 1 Điều này.</w:t>
      </w:r>
    </w:p>
    <w:p w14:paraId="77972C92" w14:textId="77777777" w:rsidR="00F264F6" w:rsidRPr="00F264F6" w:rsidRDefault="00F264F6" w:rsidP="00F264F6">
      <w:pPr>
        <w:spacing w:after="120"/>
        <w:ind w:firstLine="720"/>
        <w:jc w:val="both"/>
        <w:rPr>
          <w:rFonts w:ascii="Arial" w:hAnsi="Arial" w:cs="Arial"/>
          <w:b/>
          <w:sz w:val="20"/>
          <w:szCs w:val="20"/>
        </w:rPr>
      </w:pPr>
      <w:bookmarkStart w:id="12" w:name="dieu_11"/>
      <w:r w:rsidRPr="00F264F6">
        <w:rPr>
          <w:rFonts w:ascii="Arial" w:hAnsi="Arial" w:cs="Arial"/>
          <w:b/>
          <w:sz w:val="20"/>
          <w:szCs w:val="20"/>
        </w:rPr>
        <w:t>Điều 11. Khai thác thông tin trên Cổng thông tin quốc gia về đăng ký doanh nghiệp</w:t>
      </w:r>
      <w:bookmarkEnd w:id="12"/>
    </w:p>
    <w:p w14:paraId="7D95C76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Thông tin được cung cấp công khai, miễn phí trên Cổng thông tin quốc gia về đăng ký doanh nghiệp (</w:t>
      </w:r>
      <w:hyperlink r:id="rId7" w:history="1">
        <w:r w:rsidRPr="00F264F6">
          <w:rPr>
            <w:rStyle w:val="Hyperlink"/>
            <w:rFonts w:ascii="Arial" w:hAnsi="Arial" w:cs="Arial"/>
            <w:sz w:val="20"/>
            <w:szCs w:val="20"/>
          </w:rPr>
          <w:t>www.dangkykinhdoanh.gov.vn</w:t>
        </w:r>
      </w:hyperlink>
      <w:r w:rsidRPr="00F264F6">
        <w:rPr>
          <w:rFonts w:ascii="Arial" w:hAnsi="Arial" w:cs="Arial"/>
          <w:sz w:val="20"/>
          <w:szCs w:val="20"/>
        </w:rPr>
        <w:t>) bao gồm: tên doanh nghiệp, mã số doanh nghiệp, địa chỉ trụ sở chính, ngành, nghề kinh doanh, tên người đại diện theo pháp luật, mẫu dấu của doanh nghiệp, tình trạng pháp lý của doanh nghiệp.</w:t>
      </w:r>
    </w:p>
    <w:p w14:paraId="7610EAD3"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Ngoài các thông tin miễn phí quy định tại Khoản 1 Điều này, các tổ chức, cá nhân có thể đề nghị để được cung cấp thông tin về nội dung đăng ký doanh nghiệp, báo cáo tài chính của các loại hình doanh nghiệp được lưu giữ tại Cơ sở dữ liệu quốc gia về đăng ký doanh nghiệp và phải trả phí theo quy định.</w:t>
      </w:r>
    </w:p>
    <w:p w14:paraId="020DAA73"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Các tổ chức, cá nhân có thể đề nghị để được cung cấp thông tin tại Khoản 2 Điều này tại Bộ Kế hoạch và Đầu tư (Trung tâm Hỗ trợ nghiệp vụ đăng ký kinh doanh thuộc Cục Quản lý đăng ký kinh doanh), hoặc tại Phòng Đăng ký kinh doanh hoặc thông qua Cổng thông tin quốc gia về đăng ký doanh nghiệp.</w:t>
      </w:r>
    </w:p>
    <w:p w14:paraId="6150B2C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Trung tâm Hỗ trợ nghiệp vụ đăng ký kinh doanh cung cấp thông tin của tất cả các doanh nghiệp trong Cơ sở dữ liệu quốc gia về đăng ký doanh nghiệp. Phòng Đăng ký kinh doanh cấp tỉnh cung cấp những thông tin thuộc phạm vi địa phương quản lý.</w:t>
      </w:r>
    </w:p>
    <w:p w14:paraId="6FE659B3"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4. Mức phí cung cấp thông tin tại Khoản 2, Khoản 3 Điều này thực hiện theo quy định của pháp luật.</w:t>
      </w:r>
    </w:p>
    <w:p w14:paraId="730C12B9" w14:textId="77777777" w:rsidR="00F264F6" w:rsidRPr="00F264F6" w:rsidRDefault="00F264F6" w:rsidP="00F264F6">
      <w:pPr>
        <w:spacing w:after="120"/>
        <w:ind w:firstLine="720"/>
        <w:jc w:val="both"/>
        <w:rPr>
          <w:rFonts w:ascii="Arial" w:hAnsi="Arial" w:cs="Arial"/>
          <w:b/>
          <w:sz w:val="20"/>
          <w:szCs w:val="20"/>
        </w:rPr>
      </w:pPr>
      <w:bookmarkStart w:id="13" w:name="dieu_12"/>
      <w:r w:rsidRPr="00F264F6">
        <w:rPr>
          <w:rFonts w:ascii="Arial" w:hAnsi="Arial" w:cs="Arial"/>
          <w:b/>
          <w:sz w:val="20"/>
          <w:szCs w:val="20"/>
        </w:rPr>
        <w:t>Điều 12. Khôi phục tình trạng pháp lý của doanh nghiệp trong Cơ sở dữ liệu quốc gia về đăng ký doanh nghiệp sau khi bị thu hồi Giấy chứng nhận đăng ký doanh nghiệp</w:t>
      </w:r>
      <w:bookmarkEnd w:id="13"/>
    </w:p>
    <w:p w14:paraId="31373639"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Khi xác định doanh nghiệp thuộc trường hợp được khôi phục tình trạng pháp lý theo quy định tại Điều 64 Nghị định số 78/2015/NĐ-CP, Phòng Đăng ký kinh doanh ra Quyết định hủy bỏ Quyết định thu hồi Giấy chứng nhận đăng ký doanh nghiệp theo mẫu quy định tại Phụ lục V-17 kèm theo Thông tư này.</w:t>
      </w:r>
    </w:p>
    <w:p w14:paraId="2E27FBA7"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Trên cơ sở đề nghị của Phòng Đăng ký kinh doanh, Bộ Kế hoạch và Đầu tư (Cục Quản lý đăng ký kinh doanh) sẽ hỗ trợ kỹ thuật để chuyển tình trạng của doanh nghiệp từ bị thu hồi hoặc đã giải thể sang tình trạng đang hoạt động trong Cơ sở dữ liệu quốc gia về đăng ký doanh nghiệp. Doanh nghiệp được chính thức khôi phục tình trạng pháp lý tại thời điểm chuyển sang tình trạng đang hoạt động.</w:t>
      </w:r>
    </w:p>
    <w:p w14:paraId="4EEE126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Phòng Đăng ký kinh doanh chịu trách nhiệm về việc quyết định hủy bỏ Quyết định thu hồi Giấy chứng nhận đăng ký doanh nghiệp và việc khôi phục tình trạng pháp lý của doanh nghiệp trong Cơ sở dữ liệu quốc gia về đăng ký doanh nghiệp.</w:t>
      </w:r>
    </w:p>
    <w:p w14:paraId="1E45DAD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Việc khôi phục tình trạng pháp lý của doanh nghiệp theo quy định tại Khoản 2 Điều 64 Nghị định số 78/2015/NĐ-CP chỉ thực hiện trong thời hạn 180 ngày kể từ ngày Phòng Đăng ký kinh doanh ra quyết định thu hồi Giấy chứng nhận đăng ký doanh nghiệp và doanh nghiệp chưa chuyển sang tình trạng pháp lý đã giải thể trong Cơ sở dữ liệu quốc gia về đăng ký doanh nghiệp.</w:t>
      </w:r>
    </w:p>
    <w:p w14:paraId="78E9D5A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Trong thời hạn 02 ngày làm việc kể từ thời điểm doanh nghiệp được khôi phục tình trạng pháp lý trong Cơ sở dữ liệu quốc gia về đăng ký doanh nghiệp, Phòng Đăng ký kinh doanh thông báo cho cơ quan thuế và doanh nghiệp về việc khôi phục tình trạng pháp lý của doanh nghiệp.</w:t>
      </w:r>
    </w:p>
    <w:p w14:paraId="3DB7510C" w14:textId="77777777" w:rsidR="00F264F6" w:rsidRPr="00F264F6" w:rsidRDefault="00F264F6" w:rsidP="00F264F6">
      <w:pPr>
        <w:spacing w:after="120"/>
        <w:ind w:firstLine="720"/>
        <w:jc w:val="both"/>
        <w:rPr>
          <w:rFonts w:ascii="Arial" w:hAnsi="Arial" w:cs="Arial"/>
          <w:b/>
          <w:sz w:val="20"/>
          <w:szCs w:val="20"/>
        </w:rPr>
      </w:pPr>
      <w:bookmarkStart w:id="14" w:name="dieu_13"/>
      <w:r w:rsidRPr="00F264F6">
        <w:rPr>
          <w:rFonts w:ascii="Arial" w:hAnsi="Arial" w:cs="Arial"/>
          <w:b/>
          <w:sz w:val="20"/>
          <w:szCs w:val="20"/>
        </w:rPr>
        <w:t>Điều 13. Hiệu đính thông tin đăng ký trong Giấy chứng nhận đăng ký doanh nghiệp</w:t>
      </w:r>
      <w:bookmarkEnd w:id="14"/>
    </w:p>
    <w:p w14:paraId="3CAD154C"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doanh nghiệp phát hiện nội dung trong Giấy chứng nhận đăng ký doanh nghiệp chưa chính xác so với nội dung hồ sơ đăng ký doanh nghiệp, doanh nghiệp gửi Giấy đề nghị hiệu đính thông tin theo mẫu quy định tại Phụ lục II-14 ban hành kèm theo Thông tư này đến Phòng Đăng ký kinh doanh nơi doanh nghiệp đã đăng ký.</w:t>
      </w:r>
    </w:p>
    <w:p w14:paraId="5716D994"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Phòng Đăng ký kinh doanh nhận Giấy đề nghị, kiểm tra hồ sơ và thực hiện việc cấp lại Giấy chứng nhận đăng ký doanh nghiệp trong thời hạn 03 ngày làm việc, kể từ ngày nhận được Giấy đề nghị của doanh nghiệp nếu thông tin trong Giấy đề nghị của doanh nghiệp là chính xác.</w:t>
      </w:r>
    </w:p>
    <w:p w14:paraId="22A5DBDC"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Trường hợp Phòng Đăng ký kinh doanh phát hiện nội dung trong Giấy chứng nhận đăng ký doanh nghiệp chưa chính xác so với nội dung hồ sơ đăng ký doanh nghiệp, Phòng Đăng ký kinh doanh gửi thông báo về việc hiệu đính nội dung trong Giấy chứng nhận đăng ký doanh nghiệp theo mẫu quy định tại Phụ lục V-6 ban hành kèm theo Thông tư này đến doanh nghiệp và thực hiện việc cấp lại Giấy chứng nhận đăng ký doanh nghiệp cho doanh nghiệp trong thời hạn 03 ngày làm việc, kể từ ngày gửi thông báo.</w:t>
      </w:r>
    </w:p>
    <w:p w14:paraId="4FF0394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Việc hiệu đính thông tin trong Giấy xác nhận về việc thay đổi nội dung đăng ký doanh nghiệp, Giấy chứng nhận đăng ký hoạt động chi nhánh, văn phòng đại diện, Giấy chứng nhận đăng ký địa điểm kinh doanh và các thông tin về đăng ký doanh nghiệp lưu giữ tại Cơ sở dữ liệu quốc gia về đăng ký doanh nghiệp thực hiện theo quy định tại Khoản 1, Khoản 2 Điều này.</w:t>
      </w:r>
    </w:p>
    <w:p w14:paraId="4DD20EAA" w14:textId="77777777" w:rsidR="00F264F6" w:rsidRPr="00F264F6" w:rsidRDefault="00F264F6" w:rsidP="00F264F6">
      <w:pPr>
        <w:spacing w:after="120"/>
        <w:ind w:firstLine="720"/>
        <w:jc w:val="both"/>
        <w:rPr>
          <w:rFonts w:ascii="Arial" w:hAnsi="Arial" w:cs="Arial"/>
          <w:b/>
          <w:sz w:val="20"/>
          <w:szCs w:val="20"/>
        </w:rPr>
      </w:pPr>
      <w:bookmarkStart w:id="15" w:name="dieu_14"/>
      <w:r w:rsidRPr="00F264F6">
        <w:rPr>
          <w:rFonts w:ascii="Arial" w:hAnsi="Arial" w:cs="Arial"/>
          <w:b/>
          <w:sz w:val="20"/>
          <w:szCs w:val="20"/>
        </w:rPr>
        <w:t>Điều 14. Hiệu đính thông tin trong Cơ sở dữ liệu quốc gia về đăng ký doanh nghiệp trong trường hợp Giấy chứng nhận đăng ký doanh nghiệp được cấp không đúng hồ sơ, trình tự, thủ tục theo quy định hoặc thông tin kê khai trong hồ sơ đăng ký doanh nghiệp là không trung thực, không chính xác</w:t>
      </w:r>
      <w:bookmarkEnd w:id="15"/>
    </w:p>
    <w:p w14:paraId="0E89809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hồ sơ đăng ký doanh nghiệp được chấp thuận không đúng hồ sơ, trình tự, thủ tục theo quy định, Phòng Đăng ký kinh doanh thực hiện theo quy định tại Khoản 2 Điều 58 Nghị định số 78/2015/NĐ-CP. Trên cơ sở hồ sơ hợp lệ do doanh nghiệp hoàn chỉnh và nộp, Phòng Đăng ký kinh doanh thực hiện hiệu đính thông tin trong Cơ sở dữ liệu quốc gia về đăng ký doanh nghiệp trước khi cấp lại Giấy chứng nhận đăng ký doanh nghiệp, Giấy xác nhận về việc thay đổi nội dung đăng ký doanh nghiệp.</w:t>
      </w:r>
    </w:p>
    <w:p w14:paraId="4C175C8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Trường hợp thông tin trong hồ sơ đăng ký doanh nghiệp được kê khai không trung thực, không chính xác, Phòng Đăng ký kinh doanh thực hiện theo quy định tại Khoản 3 Điều 58 Nghị định số 78/2015/NĐ-CP. Sau khi có quyết định xử lý vi phạm của cơ quan nhà nước có thẩm quyền, trên cơ sở hồ sơ hợp lệ do doanh nghiệp hoàn chỉnh và nộp, Phòng Đăng ký kinh doanh thực hiện hiệu đính thông tin trong Cơ sở dữ liệu quốc gia về đăng ký doanh nghiệp trước khi cấp lại Giấy chứng nhận đăng ký doanh nghiệp, Giấy xác nhận về việc thay đổi nội dung đăng ký doanh nghiệp.</w:t>
      </w:r>
    </w:p>
    <w:p w14:paraId="37466770" w14:textId="77777777" w:rsidR="00F264F6" w:rsidRPr="00F264F6" w:rsidRDefault="00F264F6" w:rsidP="00F264F6">
      <w:pPr>
        <w:spacing w:after="120"/>
        <w:ind w:firstLine="720"/>
        <w:jc w:val="both"/>
        <w:rPr>
          <w:rFonts w:ascii="Arial" w:hAnsi="Arial" w:cs="Arial"/>
          <w:b/>
          <w:sz w:val="20"/>
          <w:szCs w:val="20"/>
        </w:rPr>
      </w:pPr>
      <w:bookmarkStart w:id="16" w:name="dieu_15"/>
      <w:r w:rsidRPr="00F264F6">
        <w:rPr>
          <w:rFonts w:ascii="Arial" w:hAnsi="Arial" w:cs="Arial"/>
          <w:b/>
          <w:sz w:val="20"/>
          <w:szCs w:val="20"/>
        </w:rPr>
        <w:t>Điều 15. Cập nhật, bổ sung thông tin trong Giấy chứng nhận đăng ký doanh nghiệp, hồ sơ đăng ký doanh nghiệp</w:t>
      </w:r>
      <w:bookmarkEnd w:id="16"/>
    </w:p>
    <w:p w14:paraId="22FB01D7"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Doanh nghiệp có trách nhiệm bổ sung đầy đủ các thông tin còn thiếu trong hồ sơ đăng ký doanh nghiệp khi thay đổi nội dung đăng ký doanh nghiệp, bao gồm các thông tin: số điện thoại, số fax, địa chỉ thư điện tử (email), trang thông tin điện tử (website) của doanh nghiệp. Việc bổ sung thông tin số điện thoại của doanh nghiệp trong hồ sơ đăng ký doanh nghiệp là bắt buộc. Trường hợp doanh nghiệp không bổ sung thông tin về số điện thoại của doanh nghiệp thì hồ sơ đăng ký thay đổi nội dung đăng ký doanh nghiệp được coi là không hợp lệ theo quy định tại Khoản 15 Điều 4 Luật Doanh nghiệp.</w:t>
      </w:r>
    </w:p>
    <w:p w14:paraId="128259E5"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Trên cơ sở dữ liệu về doanh nghiệp trong Cơ sở dữ liệu quốc gia về đăng ký doanh nghiệp, doanh nghiệp có nghĩa vụ thực hiện việc cập nhật, bổ sung thông tin trong Giấy chứng nhận đăng ký doanh nghiệp, hồ sơ đăng ký doanh nghiệp theo quy định tại Khoản 7 Điều 8 Luật Doanh nghiệp, như sau:</w:t>
      </w:r>
    </w:p>
    <w:p w14:paraId="2DBF4FE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a) Trường hợp doanh nghiệp chỉ cập nhật, bổ sung thông tin về số điện thoại, số fax, email, website, địa chỉ của doanh nghiệp do thay đổi về địa giới hành chính, thông tin về chứng minh nhân dân, địa chỉ của cá nhân trong Giấy chứng nhận đăng ký doanh nghiệp thì doanh nghiệp gửi Thông báo theo mẫu quy định tại Phụ lục II-5 ban hành kèm theo Thông tư này đến Phòng Đăng ký kinh doanh nơi doanh nghiệp đặt trụ sở chính. Phòng Đăng ký kinh doanh nhận thông báo và cấp Giấy chứng nhận đăng ký doanh nghiệp cho doanh nghiệp</w:t>
      </w:r>
    </w:p>
    <w:p w14:paraId="1F6A179C"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b) Trường hợp doanh nghiệp chỉ cập nhật, bổ sung các thông tin trong hồ sơ đăng ký doanh nghiệp mà không làm thay đổi nội dung của Giấy chứng nhận đăng ký doanh nghiệp và không thuộc các trường hợp thông báo thay đổi nội dung đăng ký doanh nghiệp quy định tại các điều từ Điều 49 đến Điều 54 Nghị định số 78/2015/NĐ-CP thì doanh nghiệp gửi Thông báo theo mẫu quy định tại Phụ lục II-5 ban hành kèm theo Thông tư này đến Phòng đăng ký kinh doanh nơi doanh nghiệp đặt trụ sở chính.</w:t>
      </w:r>
    </w:p>
    <w:p w14:paraId="44186D59"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Phòng Đăng ký kinh doanh bổ sung thông tin vào hồ sơ của doanh nghiệp, cập nhật thông tin vào Cơ sở dữ liệu quốc gia về đăng ký doanh nghiệp và cấp giấy xác nhận theo quy định tương ứng tại Nghị định số 78/2015/NĐ-CP. Trong trường hợp này, doanh nghiệp không phải trả phí.</w:t>
      </w:r>
    </w:p>
    <w:p w14:paraId="7827D994" w14:textId="77777777" w:rsidR="00F264F6" w:rsidRPr="00F264F6" w:rsidRDefault="00F264F6" w:rsidP="00F264F6">
      <w:pPr>
        <w:spacing w:after="120"/>
        <w:ind w:firstLine="720"/>
        <w:jc w:val="both"/>
        <w:rPr>
          <w:rFonts w:ascii="Arial" w:hAnsi="Arial" w:cs="Arial"/>
          <w:b/>
          <w:sz w:val="20"/>
          <w:szCs w:val="20"/>
        </w:rPr>
      </w:pPr>
      <w:bookmarkStart w:id="17" w:name="dieu_16"/>
      <w:r w:rsidRPr="00F264F6">
        <w:rPr>
          <w:rFonts w:ascii="Arial" w:hAnsi="Arial" w:cs="Arial"/>
          <w:b/>
          <w:sz w:val="20"/>
          <w:szCs w:val="20"/>
        </w:rPr>
        <w:t>Điều 16. Chuyển đổi thông tin đăng ký doanh nghiệp vào Cơ sở dữ liệu quốc gia về đăng ký doanh nghiệp</w:t>
      </w:r>
      <w:bookmarkEnd w:id="17"/>
    </w:p>
    <w:p w14:paraId="2BD2F256"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Khi thực hiện cấp đăng ký doanh nghiệp, Phòng Đăng ký kinh doanh thực hiện việc số hóa hồ sơ đăng ký doanh nghiệp, tải và lưu trữ đầy đủ vào Cơ sở dữ liệu quốc gia về đăng ký doanh nghiệp.</w:t>
      </w:r>
    </w:p>
    <w:p w14:paraId="56A7928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Việc chuyển đổi thông tin hồ sơ đăng ký doanh nghiệp thực hiện theo quy định tại Khoản 11 Điều 3 Nghị định số 78/2015/NĐ-CP. Đối với những hồ sơ đăng ký doanh nghiệp đã được tiếp nhận trước ngày Thông tư này có hiệu lực thi hành và chưa được số hóa khi thực hiện cấp đăng ký doanh nghiệp, hàng năm, Phòng Đăng ký kinh doanh xây dựng kế hoạch triển khai và kế hoạch ngân sách để tổ chức thực hiện việc chuyển đổi thông tin và lưu trữ đầy đủ hồ sơ đăng ký doanh nghiệp dưới dạng văn bản điện tử vào Cơ sở dữ liệu quốc gia về đăng ký doanh nghiệp.</w:t>
      </w:r>
    </w:p>
    <w:p w14:paraId="75AE05BC" w14:textId="77777777" w:rsidR="00F264F6" w:rsidRPr="00F264F6" w:rsidRDefault="00F264F6" w:rsidP="00F264F6">
      <w:pPr>
        <w:spacing w:after="120"/>
        <w:ind w:firstLine="720"/>
        <w:jc w:val="both"/>
        <w:rPr>
          <w:rFonts w:ascii="Arial" w:hAnsi="Arial" w:cs="Arial"/>
          <w:b/>
          <w:sz w:val="20"/>
          <w:szCs w:val="20"/>
        </w:rPr>
      </w:pPr>
      <w:bookmarkStart w:id="18" w:name="dieu_17"/>
      <w:r w:rsidRPr="00F264F6">
        <w:rPr>
          <w:rFonts w:ascii="Arial" w:hAnsi="Arial" w:cs="Arial"/>
          <w:b/>
          <w:sz w:val="20"/>
          <w:szCs w:val="20"/>
        </w:rPr>
        <w:t>Điều 17. Hiệu đính thông tin đăng ký doanh nghiệp do chuyển đổi dữ liệu vào Cơ sở dữ liệu quốc gia về đăng ký doanh nghiệp</w:t>
      </w:r>
      <w:bookmarkEnd w:id="18"/>
    </w:p>
    <w:p w14:paraId="301EE75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Trường hợp doanh nghiệp phát hiện nội dung thông tin đăng ký doanh nghiệp bị thiếu hoặc chưa chính xác so với bản giấy của Giấy chứng nhận đăng ký doanh nghiệp, Giấy chứng nhận đăng ký kinh doanh, Giấy chứng nhận đăng ký kinh doanh và đăng ký thuế, Giấy chứng nhận đầu tư, Giấy phép đầu tư (sau đây gọi chung là Giấy chứng nhận) do quá trình chuyển đổi dữ liệu vào Cơ sở dữ liệu quốc gia về đăng ký doanh nghiệp, doanh nghiệp gửi Giấy đề nghị hiệu đính theo mẫu quy định tại Phụ lục II-16 ban hành kèm theo Thông tư này đến Phòng Đăng ký kinh doanh nơi đặt trụ sở chính. Kèm theo Giấy đề nghị hiệu đính phải có bản sao hợp lệ Giấy chứng nhận.</w:t>
      </w:r>
    </w:p>
    <w:p w14:paraId="2C9D0F87"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Trong thời hạn 03 ngày làm việc, kể từ ngày tiếp nhận Giấy đề nghị hiệu đính của doanh nghiệp, Phòng Đăng ký kinh doanh có trách nhiệm bổ sung, hiệu đính thông tin đăng ký doanh nghiệp trong Cơ sở dữ liệu quốc gia về đăng ký doanh nghiệp.</w:t>
      </w:r>
    </w:p>
    <w:p w14:paraId="2069869C"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Trường hợp Phòng Đăng ký kinh doanh phát hiện nội dung thông tin đăng ký doanh nghiệp không có hoặc không chính xác so với bản giấy của Giấy chứng nhận do quá trình chuyển đổi dữ liệu vào Cơ sở dữ liệu quốc gia về đăng ký doanh nghiệp, trong thời hạn 03 ngày làm việc kể từ khi phát hiện, Phòng Đăng ký kinh doanh bổ sung, hiệu đính nội dung thông tin đăng ký doanh nghiệp trong Cơ sở dữ liệu quốc gia về đăng ký doanh nghiệp.</w:t>
      </w:r>
    </w:p>
    <w:p w14:paraId="0B5DDCFA" w14:textId="77777777" w:rsidR="00F264F6" w:rsidRPr="00F264F6" w:rsidRDefault="00F264F6" w:rsidP="00F264F6">
      <w:pPr>
        <w:spacing w:after="120"/>
        <w:ind w:firstLine="720"/>
        <w:jc w:val="both"/>
        <w:rPr>
          <w:rFonts w:ascii="Arial" w:hAnsi="Arial" w:cs="Arial"/>
          <w:b/>
          <w:sz w:val="20"/>
          <w:szCs w:val="20"/>
        </w:rPr>
      </w:pPr>
      <w:bookmarkStart w:id="19" w:name="dieu_18"/>
      <w:r w:rsidRPr="00F264F6">
        <w:rPr>
          <w:rFonts w:ascii="Arial" w:hAnsi="Arial" w:cs="Arial"/>
          <w:b/>
          <w:sz w:val="20"/>
          <w:szCs w:val="20"/>
        </w:rPr>
        <w:t>Điều 18. Chuẩn hóa dữ liệu đăng ký doanh nghiệp trong Cơ sở dữ liệu quốc gia về đăng ký doanh nghiệp</w:t>
      </w:r>
      <w:bookmarkEnd w:id="19"/>
    </w:p>
    <w:p w14:paraId="2AF30F2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Đối với thông tin đăng ký doanh nghiệp được chuyển đổi vào Cơ sở dữ liệu quốc gia về đăng ký doanh nghiệp từ dữ liệu về đăng ký doanh nghiệp lưu giữ tại các Phòng Đăng ký kinh doanh và cơ quan đăng ký đầu tư, căn cứ thông tin lưu giữ tại Cơ sở dữ liệu quốc gia về đăng ký doanh nghiệp, Phòng Đăng ký kinh doanh gửi Thông báo về việc rà soát thông tin đăng ký doanh nghiệp, tình trạng hoạt động của doanh nghiệp đến doanh nghiệp, yêu cầu doanh nghiệp đối chiếu thông tin và:</w:t>
      </w:r>
    </w:p>
    <w:p w14:paraId="499A1F9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a) Phản hồi tới Phòng Đăng ký kinh doanh trong thời hạn 90 ngày kể từ ngày Phòng Đăng ký kinh doanh gửi Thông báo và chịu trách nhiệm về tính trung thực, chính xác của thông tin đã đăng ký theo quy định tại Khoản 7 Điều 8 Luật Doanh nghiệp.</w:t>
      </w:r>
    </w:p>
    <w:p w14:paraId="38B9DEE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b) Quá thời hạn quy định tại Điểm a Khoản 1 Điều này mà không nhận được thông báo phản hồi của doanh nghiệp, Phòng Đăng ký kinh doanh yêu cầu doanh nghiệp báo cáo theo quy định tại Điểm c Khoản 1 Điều 209 Luật Doanh nghiệp. Trường hợp doanh nghiệp không gửi báo cáo theo quy định tại Điểm c Khoản 1 Điều 209 Luật Doanh nghiệp, Phòng Đăng ký kinh doanh thực hiện thu hồi Giấy chứng nhận đăng ký doanh nghiệp theo trình tự, thủ tục quy định tại Khoản 4 Điều 63 Nghị định số 78/2015/NĐ-CP.</w:t>
      </w:r>
    </w:p>
    <w:p w14:paraId="4DAA47D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Trên cơ sở thông tin về đăng ký doanh nghiệp lưu giữ tại Cơ sở dữ liệu quốc gia về đăng ký doanh nghiệp trong phạm vi địa phương quản lý, căn cứ kế hoạch hàng năm, Phòng Đăng ký kinh doanh chủ trì, phối hợp với cơ quan thuế và các cơ quan liên quan khác xây dựng kế hoạch rà soát tình trạng hoạt động của doanh nghiệp. Trình tự, thủ tục rà soát tình trạng hoạt động của doanh nghiệp thực hiện tương ứng theo quy định tại Khoản 1 Điều này.</w:t>
      </w:r>
    </w:p>
    <w:p w14:paraId="18922AB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3. Ít nhất mỗi năm một lần, Phòng Đăng ký kinh doanh chủ trì, phối hợp với cơ quan thuế và các cơ quan liên quan khác xây dựng kế hoạch triển khai và kế hoạch ngân sách cho công tác chuẩn hóa dữ liệu đăng ký doanh nghiệp.</w:t>
      </w:r>
    </w:p>
    <w:p w14:paraId="3A7C954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4. Mẫu Thông báo về việc rà soát thông tin đăng ký doanh nghiệp, tình trạng hoạt động của doanh nghiệp, Thông báo về việc phản hồi kết quả rà soát thông tin đăng ký doanh nghiệp, tình trạng hoạt động doanh nghiệp quy định tại Khoản 1 Điều này thực hiện theo mẫu V-7, II-15 ban hành kèm theo Thông tư này.</w:t>
      </w:r>
    </w:p>
    <w:p w14:paraId="5876A6FE" w14:textId="77777777" w:rsidR="00F264F6" w:rsidRPr="00F264F6" w:rsidRDefault="00F264F6" w:rsidP="00F264F6">
      <w:pPr>
        <w:spacing w:after="120"/>
        <w:ind w:firstLine="720"/>
        <w:jc w:val="both"/>
        <w:rPr>
          <w:rFonts w:ascii="Arial" w:hAnsi="Arial" w:cs="Arial"/>
          <w:b/>
          <w:sz w:val="20"/>
          <w:szCs w:val="20"/>
        </w:rPr>
      </w:pPr>
      <w:bookmarkStart w:id="20" w:name="dieu_19"/>
      <w:r w:rsidRPr="00F264F6">
        <w:rPr>
          <w:rFonts w:ascii="Arial" w:hAnsi="Arial" w:cs="Arial"/>
          <w:b/>
          <w:sz w:val="20"/>
          <w:szCs w:val="20"/>
        </w:rPr>
        <w:t>Điều 19. Bổ sung dữ liệu về đăng ký doanh nghiệp vào Cơ sở dữ liệu quốc gia về đăng ký doanh nghiệp</w:t>
      </w:r>
      <w:bookmarkEnd w:id="20"/>
    </w:p>
    <w:p w14:paraId="5AF149F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Trên cơ sở dữ liệu về đăng ký doanh nghiệp lưu giữ tại các Phòng Đăng ký kinh doanh, cơ quan đăng ký đầu tư và dữ liệu hiện có trong Cơ sở dữ liệu quốc gia về đăng ký doanh nghiệp, định kỳ hàng quý, hàng năm, Phòng Đăng ký kinh doanh có trách nhiệm rà soát, đối chiếu để bổ sung dữ liệu còn thiếu vào Cơ sở dữ liệu quốc gia về đăng ký doanh nghiệp.</w:t>
      </w:r>
    </w:p>
    <w:p w14:paraId="75AEA36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Phòng Đăng ký kinh doanh chịu trách nhiệm bổ sung đầy đủ dữ liệu về doanh nghiệp, đơn vị phụ thuộc, địa điểm kinh doanh của doanh nghiệp từ cơ sở dữ liệu địa phương vào Cơ sở dữ liệu quốc gia về đăng ký doanh nghiệp, đảm bảo các thông tin bổ sung là trùng khớp so với thông tin gốc.</w:t>
      </w:r>
    </w:p>
    <w:p w14:paraId="47C0769F" w14:textId="77777777" w:rsidR="00F264F6" w:rsidRPr="00F264F6" w:rsidRDefault="00F264F6" w:rsidP="00F264F6">
      <w:pPr>
        <w:spacing w:after="120"/>
        <w:ind w:firstLine="720"/>
        <w:jc w:val="both"/>
        <w:rPr>
          <w:rFonts w:ascii="Arial" w:hAnsi="Arial" w:cs="Arial"/>
          <w:b/>
          <w:sz w:val="20"/>
          <w:szCs w:val="20"/>
        </w:rPr>
      </w:pPr>
      <w:bookmarkStart w:id="21" w:name="dieu_20"/>
      <w:r w:rsidRPr="00F264F6">
        <w:rPr>
          <w:rFonts w:ascii="Arial" w:hAnsi="Arial" w:cs="Arial"/>
          <w:b/>
          <w:sz w:val="20"/>
          <w:szCs w:val="20"/>
        </w:rPr>
        <w:t>Điều 20. Tổ chức thực hiện</w:t>
      </w:r>
      <w:bookmarkEnd w:id="21"/>
    </w:p>
    <w:p w14:paraId="3D938C8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1. Thông tư này có hiệu lực thi hành kể từ ngày 15 tháng 01 năm 2016, thay thế Thông tư số 01/2013/TT-BKHĐT ngày 21 tháng 01 năm 2013 của Bộ Kế hoạch và Đầu tư hướng dẫn về đăng ký doanh nghiệp.</w:t>
      </w:r>
    </w:p>
    <w:p w14:paraId="6081E310"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2. Sở Kế hoạch và Đầu tư các tỉnh, thành phố trực thuộc Trung ương, cơ quan đăng ký kinh doanh cấp huyện, các doanh nghiệp thành lập theo Luật Doanh nghiệp, người thành lập doanh nghiệp, hộ kinh doanh và các tổ chức, cá nhân có liên quan chịu trách nhiệm thi hành Thông tư này.</w:t>
      </w:r>
    </w:p>
    <w:p w14:paraId="71F0D179" w14:textId="77777777" w:rsidR="00F264F6" w:rsidRPr="00F264F6" w:rsidRDefault="00F264F6" w:rsidP="00F264F6">
      <w:pPr>
        <w:ind w:firstLine="720"/>
        <w:jc w:val="both"/>
        <w:rPr>
          <w:rFonts w:ascii="Arial" w:hAnsi="Arial" w:cs="Arial"/>
          <w:sz w:val="20"/>
          <w:szCs w:val="20"/>
        </w:rPr>
      </w:pPr>
      <w:r w:rsidRPr="00F264F6">
        <w:rPr>
          <w:rFonts w:ascii="Arial" w:hAnsi="Arial" w:cs="Arial"/>
          <w:sz w:val="20"/>
          <w:szCs w:val="20"/>
        </w:rPr>
        <w:t>3. Trong quá trình thực hiện, nếu có vướng mắc, đề nghị các tổ chức, cá nhân có liên quan phản ánh kịp thời về Bộ Kế hoạch và Đầu tư để nghiên cứu, sửa đổi, bổ sung.</w:t>
      </w:r>
    </w:p>
    <w:p w14:paraId="3EA1080B" w14:textId="77777777" w:rsidR="00F264F6" w:rsidRPr="00F264F6" w:rsidRDefault="00F264F6" w:rsidP="00F264F6">
      <w:pPr>
        <w:rPr>
          <w:rFonts w:ascii="Arial" w:hAnsi="Arial" w:cs="Arial"/>
          <w:sz w:val="20"/>
          <w:szCs w:val="20"/>
        </w:rPr>
      </w:pPr>
    </w:p>
    <w:tbl>
      <w:tblPr>
        <w:tblW w:w="0" w:type="auto"/>
        <w:tblInd w:w="108" w:type="dxa"/>
        <w:tblLook w:val="01E0" w:firstRow="1" w:lastRow="1" w:firstColumn="1" w:lastColumn="1" w:noHBand="0" w:noVBand="0"/>
      </w:tblPr>
      <w:tblGrid>
        <w:gridCol w:w="4680"/>
        <w:gridCol w:w="4410"/>
      </w:tblGrid>
      <w:tr w:rsidR="00F264F6" w:rsidRPr="00F264F6" w14:paraId="14A3CC24" w14:textId="77777777" w:rsidTr="00F264F6">
        <w:tc>
          <w:tcPr>
            <w:tcW w:w="4680" w:type="dxa"/>
          </w:tcPr>
          <w:p w14:paraId="42BE55DA"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Văn phòng Chính phủ;</w:t>
            </w:r>
            <w:r w:rsidRPr="00F264F6">
              <w:rPr>
                <w:rFonts w:ascii="Arial" w:hAnsi="Arial" w:cs="Arial"/>
                <w:sz w:val="20"/>
                <w:szCs w:val="20"/>
              </w:rPr>
              <w:br/>
              <w:t>- Các Bộ, cơ quan ngang Bộ, cơ quan thuộc Chính phủ;</w:t>
            </w:r>
            <w:r w:rsidRPr="00F264F6">
              <w:rPr>
                <w:rFonts w:ascii="Arial" w:hAnsi="Arial" w:cs="Arial"/>
                <w:sz w:val="20"/>
                <w:szCs w:val="20"/>
              </w:rPr>
              <w:br/>
              <w:t>- Tòa án NDTC, Viện Kiểm sát NDTC;</w:t>
            </w:r>
            <w:r w:rsidRPr="00F264F6">
              <w:rPr>
                <w:rFonts w:ascii="Arial" w:hAnsi="Arial" w:cs="Arial"/>
                <w:sz w:val="20"/>
                <w:szCs w:val="20"/>
              </w:rPr>
              <w:br/>
              <w:t>- UBND các tỉnh, TP trực thuộc TW;</w:t>
            </w:r>
            <w:r w:rsidRPr="00F264F6">
              <w:rPr>
                <w:rFonts w:ascii="Arial" w:hAnsi="Arial" w:cs="Arial"/>
                <w:sz w:val="20"/>
                <w:szCs w:val="20"/>
              </w:rPr>
              <w:br/>
              <w:t>- Tổng cục Thuế;</w:t>
            </w:r>
            <w:r w:rsidRPr="00F264F6">
              <w:rPr>
                <w:rFonts w:ascii="Arial" w:hAnsi="Arial" w:cs="Arial"/>
                <w:sz w:val="20"/>
                <w:szCs w:val="20"/>
              </w:rPr>
              <w:br/>
              <w:t>- Cục Kiểm tra văn bản QPPL - Bộ Tư pháp;</w:t>
            </w:r>
            <w:r w:rsidRPr="00F264F6">
              <w:rPr>
                <w:rFonts w:ascii="Arial" w:hAnsi="Arial" w:cs="Arial"/>
                <w:sz w:val="20"/>
                <w:szCs w:val="20"/>
              </w:rPr>
              <w:br/>
              <w:t>- Sở KH&amp;ĐT các tỉnh, TP trực thuộc TW;</w:t>
            </w:r>
            <w:r w:rsidRPr="00F264F6">
              <w:rPr>
                <w:rFonts w:ascii="Arial" w:hAnsi="Arial" w:cs="Arial"/>
                <w:sz w:val="20"/>
                <w:szCs w:val="20"/>
              </w:rPr>
              <w:br/>
              <w:t>- Cục Thuế các tỉnh, TP trực thuộc TW;</w:t>
            </w:r>
            <w:r w:rsidRPr="00F264F6">
              <w:rPr>
                <w:rFonts w:ascii="Arial" w:hAnsi="Arial" w:cs="Arial"/>
                <w:sz w:val="20"/>
                <w:szCs w:val="20"/>
              </w:rPr>
              <w:br/>
              <w:t>- Công báo;</w:t>
            </w:r>
            <w:r w:rsidRPr="00F264F6">
              <w:rPr>
                <w:rFonts w:ascii="Arial" w:hAnsi="Arial" w:cs="Arial"/>
                <w:sz w:val="20"/>
                <w:szCs w:val="20"/>
              </w:rPr>
              <w:br/>
              <w:t>- Website Chính phủ;</w:t>
            </w:r>
            <w:r w:rsidRPr="00F264F6">
              <w:rPr>
                <w:rFonts w:ascii="Arial" w:hAnsi="Arial" w:cs="Arial"/>
                <w:sz w:val="20"/>
                <w:szCs w:val="20"/>
              </w:rPr>
              <w:br/>
              <w:t>- Cổng TTĐT Bộ Kế hoạch và Đầu tư;</w:t>
            </w:r>
            <w:r w:rsidRPr="00F264F6">
              <w:rPr>
                <w:rFonts w:ascii="Arial" w:hAnsi="Arial" w:cs="Arial"/>
                <w:sz w:val="20"/>
                <w:szCs w:val="20"/>
              </w:rPr>
              <w:br/>
              <w:t>- Các Cục, Vụ, Viện thuộc Bộ KH&amp;ĐT;</w:t>
            </w:r>
            <w:r w:rsidRPr="00F264F6">
              <w:rPr>
                <w:rFonts w:ascii="Arial" w:hAnsi="Arial" w:cs="Arial"/>
                <w:sz w:val="20"/>
                <w:szCs w:val="20"/>
              </w:rPr>
              <w:br/>
              <w:t>- Lưu: VT, ĐKKD (NV).</w:t>
            </w:r>
          </w:p>
        </w:tc>
        <w:tc>
          <w:tcPr>
            <w:tcW w:w="4410" w:type="dxa"/>
          </w:tcPr>
          <w:p w14:paraId="1AF06D7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BỘ TRƯỞNG</w:t>
            </w:r>
            <w:r w:rsidRPr="00F264F6">
              <w:rPr>
                <w:rFonts w:ascii="Arial" w:hAnsi="Arial" w:cs="Arial"/>
                <w:b/>
                <w:sz w:val="20"/>
                <w:szCs w:val="20"/>
              </w:rPr>
              <w:br/>
            </w:r>
            <w:r w:rsidRPr="00F264F6">
              <w:rPr>
                <w:rFonts w:ascii="Arial" w:hAnsi="Arial" w:cs="Arial"/>
                <w:b/>
                <w:sz w:val="20"/>
                <w:szCs w:val="20"/>
              </w:rPr>
              <w:br/>
            </w:r>
            <w:r w:rsidRPr="00F264F6">
              <w:rPr>
                <w:rFonts w:ascii="Arial" w:hAnsi="Arial" w:cs="Arial"/>
                <w:b/>
                <w:sz w:val="20"/>
                <w:szCs w:val="20"/>
              </w:rPr>
              <w:br/>
            </w:r>
            <w:r w:rsidRPr="00F264F6">
              <w:rPr>
                <w:rFonts w:ascii="Arial" w:hAnsi="Arial" w:cs="Arial"/>
                <w:b/>
                <w:sz w:val="20"/>
                <w:szCs w:val="20"/>
              </w:rPr>
              <w:br/>
            </w:r>
            <w:r w:rsidRPr="00F264F6">
              <w:rPr>
                <w:rFonts w:ascii="Arial" w:hAnsi="Arial" w:cs="Arial"/>
                <w:b/>
                <w:sz w:val="20"/>
                <w:szCs w:val="20"/>
              </w:rPr>
              <w:br/>
              <w:t>Bùi Quang Vinh</w:t>
            </w:r>
          </w:p>
        </w:tc>
      </w:tr>
    </w:tbl>
    <w:p w14:paraId="6ADB421D" w14:textId="77777777" w:rsidR="00F264F6" w:rsidRPr="00F264F6" w:rsidRDefault="00F264F6" w:rsidP="00F264F6">
      <w:pPr>
        <w:rPr>
          <w:rFonts w:ascii="Arial" w:hAnsi="Arial" w:cs="Arial"/>
          <w:b/>
          <w:sz w:val="20"/>
          <w:szCs w:val="20"/>
        </w:rPr>
      </w:pPr>
    </w:p>
    <w:p w14:paraId="788445D9" w14:textId="77777777" w:rsidR="00F264F6" w:rsidRDefault="00F264F6" w:rsidP="00F264F6">
      <w:pPr>
        <w:jc w:val="center"/>
        <w:rPr>
          <w:rFonts w:ascii="Arial" w:hAnsi="Arial" w:cs="Arial"/>
          <w:b/>
          <w:bCs/>
          <w:noProof/>
          <w:sz w:val="20"/>
          <w:szCs w:val="20"/>
          <w:lang w:eastAsia="x-none"/>
        </w:rPr>
      </w:pPr>
      <w:bookmarkStart w:id="22" w:name="loai_2"/>
    </w:p>
    <w:p w14:paraId="057884A8"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DANH MỤC</w:t>
      </w:r>
      <w:bookmarkEnd w:id="22"/>
    </w:p>
    <w:p w14:paraId="7B85C704" w14:textId="77777777" w:rsidR="00F264F6" w:rsidRDefault="00F264F6" w:rsidP="00F264F6">
      <w:pPr>
        <w:jc w:val="center"/>
        <w:rPr>
          <w:rFonts w:ascii="Arial" w:hAnsi="Arial" w:cs="Arial"/>
          <w:i/>
          <w:sz w:val="20"/>
          <w:szCs w:val="20"/>
        </w:rPr>
      </w:pPr>
      <w:bookmarkStart w:id="23" w:name="loai_2_name"/>
      <w:r w:rsidRPr="00F264F6">
        <w:rPr>
          <w:rFonts w:ascii="Arial" w:hAnsi="Arial" w:cs="Arial"/>
          <w:b/>
          <w:bCs/>
          <w:noProof/>
          <w:sz w:val="20"/>
          <w:szCs w:val="20"/>
          <w:lang w:eastAsia="x-none"/>
        </w:rPr>
        <w:t>CÁC MẪU VĂN BẢN SỬ DỤNG TRONG ĐĂNG KÝ DOANH NGHIỆP, ĐĂNG KÝ HỘ KINH DOANH</w:t>
      </w:r>
      <w:bookmarkEnd w:id="23"/>
      <w:r w:rsidRPr="00F264F6">
        <w:rPr>
          <w:rFonts w:ascii="Arial" w:hAnsi="Arial" w:cs="Arial"/>
          <w:b/>
          <w:bCs/>
          <w:noProof/>
          <w:sz w:val="20"/>
          <w:szCs w:val="20"/>
          <w:lang w:eastAsia="x-none"/>
        </w:rPr>
        <w:br/>
      </w:r>
      <w:r w:rsidRPr="00F264F6">
        <w:rPr>
          <w:rFonts w:ascii="Arial" w:hAnsi="Arial" w:cs="Arial"/>
          <w:i/>
          <w:sz w:val="20"/>
          <w:szCs w:val="20"/>
        </w:rPr>
        <w:t>(Kèm theo Thông tư số 20/2015/TT-BKHĐT ngày 01/12/2015 của Bộ Kế hoạch và Đầu tư)</w:t>
      </w:r>
    </w:p>
    <w:p w14:paraId="5630E82D" w14:textId="77777777" w:rsidR="00F264F6" w:rsidRPr="00F264F6" w:rsidRDefault="00F264F6" w:rsidP="00F264F6">
      <w:pPr>
        <w:jc w:val="center"/>
        <w:rPr>
          <w:rFonts w:ascii="Arial" w:hAnsi="Arial" w:cs="Arial"/>
          <w:i/>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6804"/>
        <w:gridCol w:w="1543"/>
      </w:tblGrid>
      <w:tr w:rsidR="00F264F6" w:rsidRPr="00F264F6" w14:paraId="115EBE9B" w14:textId="77777777" w:rsidTr="00F264F6">
        <w:trPr>
          <w:cantSplit/>
          <w:tblHeader/>
        </w:trPr>
        <w:tc>
          <w:tcPr>
            <w:tcW w:w="743" w:type="dxa"/>
            <w:tcBorders>
              <w:top w:val="single" w:sz="4" w:space="0" w:color="auto"/>
              <w:left w:val="single" w:sz="4" w:space="0" w:color="auto"/>
              <w:bottom w:val="single" w:sz="4" w:space="0" w:color="auto"/>
              <w:right w:val="single" w:sz="4" w:space="0" w:color="auto"/>
            </w:tcBorders>
          </w:tcPr>
          <w:p w14:paraId="2D47ECC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STT</w:t>
            </w:r>
          </w:p>
        </w:tc>
        <w:tc>
          <w:tcPr>
            <w:tcW w:w="6804" w:type="dxa"/>
            <w:tcBorders>
              <w:top w:val="single" w:sz="4" w:space="0" w:color="auto"/>
              <w:left w:val="single" w:sz="4" w:space="0" w:color="auto"/>
              <w:bottom w:val="single" w:sz="4" w:space="0" w:color="auto"/>
              <w:right w:val="single" w:sz="4" w:space="0" w:color="auto"/>
            </w:tcBorders>
          </w:tcPr>
          <w:p w14:paraId="3B534D6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Danh mục</w:t>
            </w:r>
          </w:p>
        </w:tc>
        <w:tc>
          <w:tcPr>
            <w:tcW w:w="1543" w:type="dxa"/>
            <w:tcBorders>
              <w:top w:val="single" w:sz="4" w:space="0" w:color="auto"/>
              <w:left w:val="single" w:sz="4" w:space="0" w:color="auto"/>
              <w:bottom w:val="single" w:sz="4" w:space="0" w:color="auto"/>
              <w:right w:val="single" w:sz="4" w:space="0" w:color="auto"/>
            </w:tcBorders>
          </w:tcPr>
          <w:p w14:paraId="05CC803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Ký hiệu</w:t>
            </w:r>
          </w:p>
        </w:tc>
      </w:tr>
      <w:tr w:rsidR="00F264F6" w:rsidRPr="00F264F6" w14:paraId="2545A9BA" w14:textId="77777777" w:rsidTr="00F264F6">
        <w:trPr>
          <w:cantSplit/>
        </w:trPr>
        <w:tc>
          <w:tcPr>
            <w:tcW w:w="9090" w:type="dxa"/>
            <w:gridSpan w:val="3"/>
            <w:tcBorders>
              <w:top w:val="single" w:sz="4" w:space="0" w:color="auto"/>
              <w:left w:val="single" w:sz="4" w:space="0" w:color="auto"/>
              <w:bottom w:val="single" w:sz="4" w:space="0" w:color="auto"/>
              <w:right w:val="single" w:sz="4" w:space="0" w:color="auto"/>
            </w:tcBorders>
            <w:shd w:val="clear" w:color="auto" w:fill="FFFFFF"/>
          </w:tcPr>
          <w:p w14:paraId="7AC2FBE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Mẫu văn bản quy định cho doanh nghiệp/hộ kinh doanh</w:t>
            </w:r>
          </w:p>
        </w:tc>
      </w:tr>
      <w:tr w:rsidR="00F264F6" w:rsidRPr="00F264F6" w14:paraId="7C3FDC20"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7C8D0707"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I</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49539C2A"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Giấy đề nghị đăng ký doanh nghiệp và Danh sách kèm theo</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279AE494" w14:textId="77777777" w:rsidR="00F264F6" w:rsidRPr="00F264F6" w:rsidRDefault="00F264F6" w:rsidP="00F264F6">
            <w:pPr>
              <w:jc w:val="center"/>
              <w:rPr>
                <w:rFonts w:ascii="Arial" w:hAnsi="Arial" w:cs="Arial"/>
                <w:sz w:val="20"/>
                <w:szCs w:val="20"/>
              </w:rPr>
            </w:pPr>
          </w:p>
        </w:tc>
      </w:tr>
      <w:tr w:rsidR="00F264F6" w:rsidRPr="00F264F6" w14:paraId="275E42B7"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8ECBA13"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6804" w:type="dxa"/>
            <w:tcBorders>
              <w:top w:val="single" w:sz="4" w:space="0" w:color="auto"/>
              <w:left w:val="single" w:sz="4" w:space="0" w:color="auto"/>
              <w:bottom w:val="single" w:sz="4" w:space="0" w:color="auto"/>
              <w:right w:val="single" w:sz="4" w:space="0" w:color="auto"/>
            </w:tcBorders>
          </w:tcPr>
          <w:p w14:paraId="6CAB4DE1"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doanh nghiệp tư nhân</w:t>
            </w:r>
          </w:p>
        </w:tc>
        <w:tc>
          <w:tcPr>
            <w:tcW w:w="1543" w:type="dxa"/>
            <w:tcBorders>
              <w:top w:val="single" w:sz="4" w:space="0" w:color="auto"/>
              <w:left w:val="single" w:sz="4" w:space="0" w:color="auto"/>
              <w:bottom w:val="single" w:sz="4" w:space="0" w:color="auto"/>
              <w:right w:val="single" w:sz="4" w:space="0" w:color="auto"/>
            </w:tcBorders>
          </w:tcPr>
          <w:p w14:paraId="02D7AEE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I-1</w:t>
            </w:r>
          </w:p>
        </w:tc>
      </w:tr>
      <w:tr w:rsidR="00F264F6" w:rsidRPr="00F264F6" w14:paraId="7571AE13"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6323C0D"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6804" w:type="dxa"/>
            <w:tcBorders>
              <w:top w:val="single" w:sz="4" w:space="0" w:color="auto"/>
              <w:left w:val="single" w:sz="4" w:space="0" w:color="auto"/>
              <w:bottom w:val="single" w:sz="4" w:space="0" w:color="auto"/>
              <w:right w:val="single" w:sz="4" w:space="0" w:color="auto"/>
            </w:tcBorders>
          </w:tcPr>
          <w:p w14:paraId="303699D6"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công ty TNHH một thành viên</w:t>
            </w:r>
          </w:p>
        </w:tc>
        <w:tc>
          <w:tcPr>
            <w:tcW w:w="1543" w:type="dxa"/>
            <w:tcBorders>
              <w:top w:val="single" w:sz="4" w:space="0" w:color="auto"/>
              <w:left w:val="single" w:sz="4" w:space="0" w:color="auto"/>
              <w:bottom w:val="single" w:sz="4" w:space="0" w:color="auto"/>
              <w:right w:val="single" w:sz="4" w:space="0" w:color="auto"/>
            </w:tcBorders>
          </w:tcPr>
          <w:p w14:paraId="39B87B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I-2</w:t>
            </w:r>
          </w:p>
        </w:tc>
      </w:tr>
      <w:tr w:rsidR="00F264F6" w:rsidRPr="00F264F6" w14:paraId="5A941AD3"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53009DD"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6804" w:type="dxa"/>
            <w:tcBorders>
              <w:top w:val="single" w:sz="4" w:space="0" w:color="auto"/>
              <w:left w:val="single" w:sz="4" w:space="0" w:color="auto"/>
              <w:bottom w:val="single" w:sz="4" w:space="0" w:color="auto"/>
              <w:right w:val="single" w:sz="4" w:space="0" w:color="auto"/>
            </w:tcBorders>
          </w:tcPr>
          <w:p w14:paraId="3EF7199C"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công ty TNHH hai thành viên trở lên</w:t>
            </w:r>
          </w:p>
        </w:tc>
        <w:tc>
          <w:tcPr>
            <w:tcW w:w="1543" w:type="dxa"/>
            <w:tcBorders>
              <w:top w:val="single" w:sz="4" w:space="0" w:color="auto"/>
              <w:left w:val="single" w:sz="4" w:space="0" w:color="auto"/>
              <w:bottom w:val="single" w:sz="4" w:space="0" w:color="auto"/>
              <w:right w:val="single" w:sz="4" w:space="0" w:color="auto"/>
            </w:tcBorders>
          </w:tcPr>
          <w:p w14:paraId="289E43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I-3</w:t>
            </w:r>
          </w:p>
        </w:tc>
      </w:tr>
      <w:tr w:rsidR="00F264F6" w:rsidRPr="00F264F6" w14:paraId="10D9171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ED5ED1C"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6804" w:type="dxa"/>
            <w:tcBorders>
              <w:top w:val="single" w:sz="4" w:space="0" w:color="auto"/>
              <w:left w:val="single" w:sz="4" w:space="0" w:color="auto"/>
              <w:bottom w:val="single" w:sz="4" w:space="0" w:color="auto"/>
              <w:right w:val="single" w:sz="4" w:space="0" w:color="auto"/>
            </w:tcBorders>
          </w:tcPr>
          <w:p w14:paraId="6FF650EB"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công ty cổ phần</w:t>
            </w:r>
          </w:p>
        </w:tc>
        <w:tc>
          <w:tcPr>
            <w:tcW w:w="1543" w:type="dxa"/>
            <w:tcBorders>
              <w:top w:val="single" w:sz="4" w:space="0" w:color="auto"/>
              <w:left w:val="single" w:sz="4" w:space="0" w:color="auto"/>
              <w:bottom w:val="single" w:sz="4" w:space="0" w:color="auto"/>
              <w:right w:val="single" w:sz="4" w:space="0" w:color="auto"/>
            </w:tcBorders>
          </w:tcPr>
          <w:p w14:paraId="578B2A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I-4</w:t>
            </w:r>
          </w:p>
        </w:tc>
      </w:tr>
      <w:tr w:rsidR="00F264F6" w:rsidRPr="00F264F6" w14:paraId="4407EA3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3582D3D"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6804" w:type="dxa"/>
            <w:tcBorders>
              <w:top w:val="single" w:sz="4" w:space="0" w:color="auto"/>
              <w:left w:val="single" w:sz="4" w:space="0" w:color="auto"/>
              <w:bottom w:val="single" w:sz="4" w:space="0" w:color="auto"/>
              <w:right w:val="single" w:sz="4" w:space="0" w:color="auto"/>
            </w:tcBorders>
          </w:tcPr>
          <w:p w14:paraId="18CC737A"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công ty hợp danh</w:t>
            </w:r>
          </w:p>
        </w:tc>
        <w:tc>
          <w:tcPr>
            <w:tcW w:w="1543" w:type="dxa"/>
            <w:tcBorders>
              <w:top w:val="single" w:sz="4" w:space="0" w:color="auto"/>
              <w:left w:val="single" w:sz="4" w:space="0" w:color="auto"/>
              <w:bottom w:val="single" w:sz="4" w:space="0" w:color="auto"/>
              <w:right w:val="single" w:sz="4" w:space="0" w:color="auto"/>
            </w:tcBorders>
          </w:tcPr>
          <w:p w14:paraId="7676BB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I-5</w:t>
            </w:r>
          </w:p>
        </w:tc>
      </w:tr>
      <w:tr w:rsidR="00F264F6" w:rsidRPr="00F264F6" w14:paraId="534964FE"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EB065B0"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6804" w:type="dxa"/>
            <w:tcBorders>
              <w:top w:val="single" w:sz="4" w:space="0" w:color="auto"/>
              <w:left w:val="single" w:sz="4" w:space="0" w:color="auto"/>
              <w:bottom w:val="single" w:sz="4" w:space="0" w:color="auto"/>
              <w:right w:val="single" w:sz="4" w:space="0" w:color="auto"/>
            </w:tcBorders>
          </w:tcPr>
          <w:p w14:paraId="503A15DC" w14:textId="77777777" w:rsidR="00F264F6" w:rsidRPr="00F264F6" w:rsidRDefault="00F264F6" w:rsidP="00F264F6">
            <w:pPr>
              <w:rPr>
                <w:rFonts w:ascii="Arial" w:hAnsi="Arial" w:cs="Arial"/>
                <w:sz w:val="20"/>
                <w:szCs w:val="20"/>
              </w:rPr>
            </w:pPr>
            <w:r w:rsidRPr="00F264F6">
              <w:rPr>
                <w:rFonts w:ascii="Arial" w:hAnsi="Arial" w:cs="Arial"/>
                <w:sz w:val="20"/>
                <w:szCs w:val="20"/>
              </w:rPr>
              <w:t>Danh sách thành viên công ty TNHH hai thành viên trở lên</w:t>
            </w:r>
          </w:p>
        </w:tc>
        <w:tc>
          <w:tcPr>
            <w:tcW w:w="1543" w:type="dxa"/>
            <w:tcBorders>
              <w:top w:val="single" w:sz="4" w:space="0" w:color="auto"/>
              <w:left w:val="single" w:sz="4" w:space="0" w:color="auto"/>
              <w:bottom w:val="single" w:sz="4" w:space="0" w:color="auto"/>
              <w:right w:val="single" w:sz="4" w:space="0" w:color="auto"/>
            </w:tcBorders>
          </w:tcPr>
          <w:p w14:paraId="5F657B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I-6</w:t>
            </w:r>
          </w:p>
        </w:tc>
      </w:tr>
      <w:tr w:rsidR="00F264F6" w:rsidRPr="00F264F6" w14:paraId="2207C44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1B441DC"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6804" w:type="dxa"/>
            <w:tcBorders>
              <w:top w:val="single" w:sz="4" w:space="0" w:color="auto"/>
              <w:left w:val="single" w:sz="4" w:space="0" w:color="auto"/>
              <w:bottom w:val="single" w:sz="4" w:space="0" w:color="auto"/>
              <w:right w:val="single" w:sz="4" w:space="0" w:color="auto"/>
            </w:tcBorders>
          </w:tcPr>
          <w:p w14:paraId="3B4F69B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Danh sách cổ đông sáng lập </w:t>
            </w:r>
          </w:p>
        </w:tc>
        <w:tc>
          <w:tcPr>
            <w:tcW w:w="1543" w:type="dxa"/>
            <w:tcBorders>
              <w:top w:val="single" w:sz="4" w:space="0" w:color="auto"/>
              <w:left w:val="single" w:sz="4" w:space="0" w:color="auto"/>
              <w:bottom w:val="single" w:sz="4" w:space="0" w:color="auto"/>
              <w:right w:val="single" w:sz="4" w:space="0" w:color="auto"/>
            </w:tcBorders>
          </w:tcPr>
          <w:p w14:paraId="7098692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I-7</w:t>
            </w:r>
          </w:p>
        </w:tc>
      </w:tr>
      <w:tr w:rsidR="00F264F6" w:rsidRPr="00F264F6" w14:paraId="400C9F59"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F02BFFA"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6804" w:type="dxa"/>
            <w:tcBorders>
              <w:top w:val="single" w:sz="4" w:space="0" w:color="auto"/>
              <w:left w:val="single" w:sz="4" w:space="0" w:color="auto"/>
              <w:bottom w:val="single" w:sz="4" w:space="0" w:color="auto"/>
              <w:right w:val="single" w:sz="4" w:space="0" w:color="auto"/>
            </w:tcBorders>
          </w:tcPr>
          <w:p w14:paraId="478B92EA" w14:textId="77777777" w:rsidR="00F264F6" w:rsidRPr="00F264F6" w:rsidRDefault="00F264F6" w:rsidP="00F264F6">
            <w:pPr>
              <w:rPr>
                <w:rFonts w:ascii="Arial" w:hAnsi="Arial" w:cs="Arial"/>
                <w:sz w:val="20"/>
                <w:szCs w:val="20"/>
              </w:rPr>
            </w:pPr>
            <w:r w:rsidRPr="00F264F6">
              <w:rPr>
                <w:rFonts w:ascii="Arial" w:hAnsi="Arial" w:cs="Arial"/>
                <w:sz w:val="20"/>
                <w:szCs w:val="20"/>
              </w:rPr>
              <w:t>Danh sách cổ đông là nhà đầu tư nước ngoài</w:t>
            </w:r>
          </w:p>
        </w:tc>
        <w:tc>
          <w:tcPr>
            <w:tcW w:w="1543" w:type="dxa"/>
            <w:tcBorders>
              <w:top w:val="single" w:sz="4" w:space="0" w:color="auto"/>
              <w:left w:val="single" w:sz="4" w:space="0" w:color="auto"/>
              <w:bottom w:val="single" w:sz="4" w:space="0" w:color="auto"/>
              <w:right w:val="single" w:sz="4" w:space="0" w:color="auto"/>
            </w:tcBorders>
          </w:tcPr>
          <w:p w14:paraId="509004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I-8</w:t>
            </w:r>
          </w:p>
        </w:tc>
      </w:tr>
      <w:tr w:rsidR="00F264F6" w:rsidRPr="00F264F6" w14:paraId="12D1E04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F49DD4B"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6804" w:type="dxa"/>
            <w:tcBorders>
              <w:top w:val="single" w:sz="4" w:space="0" w:color="auto"/>
              <w:left w:val="single" w:sz="4" w:space="0" w:color="auto"/>
              <w:bottom w:val="single" w:sz="4" w:space="0" w:color="auto"/>
              <w:right w:val="single" w:sz="4" w:space="0" w:color="auto"/>
            </w:tcBorders>
          </w:tcPr>
          <w:p w14:paraId="0FBB566C" w14:textId="77777777" w:rsidR="00F264F6" w:rsidRPr="00F264F6" w:rsidRDefault="00F264F6" w:rsidP="00F264F6">
            <w:pPr>
              <w:rPr>
                <w:rFonts w:ascii="Arial" w:hAnsi="Arial" w:cs="Arial"/>
                <w:sz w:val="20"/>
                <w:szCs w:val="20"/>
              </w:rPr>
            </w:pPr>
            <w:r w:rsidRPr="00F264F6">
              <w:rPr>
                <w:rFonts w:ascii="Arial" w:hAnsi="Arial" w:cs="Arial"/>
                <w:sz w:val="20"/>
                <w:szCs w:val="20"/>
              </w:rPr>
              <w:t>Danh sách thành viên công ty hợp danh</w:t>
            </w:r>
          </w:p>
        </w:tc>
        <w:tc>
          <w:tcPr>
            <w:tcW w:w="1543" w:type="dxa"/>
            <w:tcBorders>
              <w:top w:val="single" w:sz="4" w:space="0" w:color="auto"/>
              <w:left w:val="single" w:sz="4" w:space="0" w:color="auto"/>
              <w:bottom w:val="single" w:sz="4" w:space="0" w:color="auto"/>
              <w:right w:val="single" w:sz="4" w:space="0" w:color="auto"/>
            </w:tcBorders>
          </w:tcPr>
          <w:p w14:paraId="20EF2E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I-9</w:t>
            </w:r>
          </w:p>
        </w:tc>
      </w:tr>
      <w:tr w:rsidR="00F264F6" w:rsidRPr="00F264F6" w14:paraId="612A7678"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894E1E0" w14:textId="77777777" w:rsidR="00F264F6" w:rsidRPr="00F264F6" w:rsidRDefault="00F264F6" w:rsidP="00F264F6">
            <w:pPr>
              <w:rPr>
                <w:rFonts w:ascii="Arial" w:hAnsi="Arial" w:cs="Arial"/>
                <w:sz w:val="20"/>
                <w:szCs w:val="20"/>
              </w:rPr>
            </w:pPr>
            <w:r w:rsidRPr="00F264F6">
              <w:rPr>
                <w:rFonts w:ascii="Arial" w:hAnsi="Arial" w:cs="Arial"/>
                <w:sz w:val="20"/>
                <w:szCs w:val="20"/>
              </w:rPr>
              <w:t>10</w:t>
            </w:r>
          </w:p>
        </w:tc>
        <w:tc>
          <w:tcPr>
            <w:tcW w:w="6804" w:type="dxa"/>
            <w:tcBorders>
              <w:top w:val="single" w:sz="4" w:space="0" w:color="auto"/>
              <w:left w:val="single" w:sz="4" w:space="0" w:color="auto"/>
              <w:bottom w:val="single" w:sz="4" w:space="0" w:color="auto"/>
              <w:right w:val="single" w:sz="4" w:space="0" w:color="auto"/>
            </w:tcBorders>
          </w:tcPr>
          <w:p w14:paraId="22AA140F" w14:textId="77777777" w:rsidR="00F264F6" w:rsidRPr="00F264F6" w:rsidRDefault="00F264F6" w:rsidP="00F264F6">
            <w:pPr>
              <w:rPr>
                <w:rFonts w:ascii="Arial" w:hAnsi="Arial" w:cs="Arial"/>
                <w:sz w:val="20"/>
                <w:szCs w:val="20"/>
              </w:rPr>
            </w:pPr>
            <w:r w:rsidRPr="00F264F6">
              <w:rPr>
                <w:rFonts w:ascii="Arial" w:hAnsi="Arial" w:cs="Arial"/>
                <w:sz w:val="20"/>
                <w:szCs w:val="20"/>
              </w:rPr>
              <w:t>Danh sách người đại diện theo ủy quyền</w:t>
            </w:r>
          </w:p>
        </w:tc>
        <w:tc>
          <w:tcPr>
            <w:tcW w:w="1543" w:type="dxa"/>
            <w:tcBorders>
              <w:top w:val="single" w:sz="4" w:space="0" w:color="auto"/>
              <w:left w:val="single" w:sz="4" w:space="0" w:color="auto"/>
              <w:bottom w:val="single" w:sz="4" w:space="0" w:color="auto"/>
              <w:right w:val="single" w:sz="4" w:space="0" w:color="auto"/>
            </w:tcBorders>
          </w:tcPr>
          <w:p w14:paraId="71D05A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I-10</w:t>
            </w:r>
          </w:p>
        </w:tc>
      </w:tr>
      <w:tr w:rsidR="00F264F6" w:rsidRPr="00F264F6" w14:paraId="32E2BC12"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350FB622"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II</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36CAF657"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Thông báo và các văn bản khác do doanh nghiệp phát hành</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23594618" w14:textId="77777777" w:rsidR="00F264F6" w:rsidRPr="00F264F6" w:rsidRDefault="00F264F6" w:rsidP="00F264F6">
            <w:pPr>
              <w:jc w:val="center"/>
              <w:rPr>
                <w:rFonts w:ascii="Arial" w:hAnsi="Arial" w:cs="Arial"/>
                <w:sz w:val="20"/>
                <w:szCs w:val="20"/>
              </w:rPr>
            </w:pPr>
          </w:p>
        </w:tc>
      </w:tr>
      <w:tr w:rsidR="00F264F6" w:rsidRPr="00F264F6" w14:paraId="194D77B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F55BE9A" w14:textId="77777777" w:rsidR="00F264F6" w:rsidRPr="00F264F6" w:rsidRDefault="00F264F6" w:rsidP="00F264F6">
            <w:pPr>
              <w:rPr>
                <w:rFonts w:ascii="Arial" w:hAnsi="Arial" w:cs="Arial"/>
                <w:sz w:val="20"/>
                <w:szCs w:val="20"/>
              </w:rPr>
            </w:pPr>
            <w:r w:rsidRPr="00F264F6">
              <w:rPr>
                <w:rFonts w:ascii="Arial" w:hAnsi="Arial" w:cs="Arial"/>
                <w:sz w:val="20"/>
                <w:szCs w:val="20"/>
              </w:rPr>
              <w:t>11</w:t>
            </w:r>
          </w:p>
        </w:tc>
        <w:tc>
          <w:tcPr>
            <w:tcW w:w="6804" w:type="dxa"/>
            <w:tcBorders>
              <w:top w:val="single" w:sz="4" w:space="0" w:color="auto"/>
              <w:left w:val="single" w:sz="4" w:space="0" w:color="auto"/>
              <w:bottom w:val="single" w:sz="4" w:space="0" w:color="auto"/>
              <w:right w:val="single" w:sz="4" w:space="0" w:color="auto"/>
            </w:tcBorders>
          </w:tcPr>
          <w:p w14:paraId="577DFF66"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thay đổi nội dung đăng ký doanh nghiệp </w:t>
            </w:r>
          </w:p>
        </w:tc>
        <w:tc>
          <w:tcPr>
            <w:tcW w:w="1543" w:type="dxa"/>
            <w:tcBorders>
              <w:top w:val="single" w:sz="4" w:space="0" w:color="auto"/>
              <w:left w:val="single" w:sz="4" w:space="0" w:color="auto"/>
              <w:bottom w:val="single" w:sz="4" w:space="0" w:color="auto"/>
              <w:right w:val="single" w:sz="4" w:space="0" w:color="auto"/>
            </w:tcBorders>
          </w:tcPr>
          <w:p w14:paraId="17BBC3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w:t>
            </w:r>
          </w:p>
        </w:tc>
      </w:tr>
      <w:tr w:rsidR="00F264F6" w:rsidRPr="00F264F6" w14:paraId="66307EE3"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BF795F4" w14:textId="77777777" w:rsidR="00F264F6" w:rsidRPr="00F264F6" w:rsidRDefault="00F264F6" w:rsidP="00F264F6">
            <w:pPr>
              <w:rPr>
                <w:rFonts w:ascii="Arial" w:hAnsi="Arial" w:cs="Arial"/>
                <w:sz w:val="20"/>
                <w:szCs w:val="20"/>
              </w:rPr>
            </w:pPr>
            <w:r w:rsidRPr="00F264F6">
              <w:rPr>
                <w:rFonts w:ascii="Arial" w:hAnsi="Arial" w:cs="Arial"/>
                <w:sz w:val="20"/>
                <w:szCs w:val="20"/>
              </w:rPr>
              <w:t>12</w:t>
            </w:r>
          </w:p>
        </w:tc>
        <w:tc>
          <w:tcPr>
            <w:tcW w:w="6804" w:type="dxa"/>
            <w:tcBorders>
              <w:top w:val="single" w:sz="4" w:space="0" w:color="auto"/>
              <w:left w:val="single" w:sz="4" w:space="0" w:color="auto"/>
              <w:bottom w:val="single" w:sz="4" w:space="0" w:color="auto"/>
              <w:right w:val="single" w:sz="4" w:space="0" w:color="auto"/>
            </w:tcBorders>
          </w:tcPr>
          <w:p w14:paraId="74409AFD"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thay đổi người đại diện theo pháp luật </w:t>
            </w:r>
          </w:p>
        </w:tc>
        <w:tc>
          <w:tcPr>
            <w:tcW w:w="1543" w:type="dxa"/>
            <w:tcBorders>
              <w:top w:val="single" w:sz="4" w:space="0" w:color="auto"/>
              <w:left w:val="single" w:sz="4" w:space="0" w:color="auto"/>
              <w:bottom w:val="single" w:sz="4" w:space="0" w:color="auto"/>
              <w:right w:val="single" w:sz="4" w:space="0" w:color="auto"/>
            </w:tcBorders>
          </w:tcPr>
          <w:p w14:paraId="6D86C4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w:t>
            </w:r>
          </w:p>
        </w:tc>
      </w:tr>
      <w:tr w:rsidR="00F264F6" w:rsidRPr="00F264F6" w14:paraId="02101EC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D80C6EB" w14:textId="77777777" w:rsidR="00F264F6" w:rsidRPr="00F264F6" w:rsidRDefault="00F264F6" w:rsidP="00F264F6">
            <w:pPr>
              <w:rPr>
                <w:rFonts w:ascii="Arial" w:hAnsi="Arial" w:cs="Arial"/>
                <w:sz w:val="20"/>
                <w:szCs w:val="20"/>
              </w:rPr>
            </w:pPr>
            <w:r w:rsidRPr="00F264F6">
              <w:rPr>
                <w:rFonts w:ascii="Arial" w:hAnsi="Arial" w:cs="Arial"/>
                <w:sz w:val="20"/>
                <w:szCs w:val="20"/>
              </w:rPr>
              <w:t>13</w:t>
            </w:r>
          </w:p>
        </w:tc>
        <w:tc>
          <w:tcPr>
            <w:tcW w:w="6804" w:type="dxa"/>
            <w:tcBorders>
              <w:top w:val="single" w:sz="4" w:space="0" w:color="auto"/>
              <w:left w:val="single" w:sz="4" w:space="0" w:color="auto"/>
              <w:bottom w:val="single" w:sz="4" w:space="0" w:color="auto"/>
              <w:right w:val="single" w:sz="4" w:space="0" w:color="auto"/>
            </w:tcBorders>
          </w:tcPr>
          <w:p w14:paraId="005C1A43"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thay đổi chủ doanh nghiệp tư nhân</w:t>
            </w:r>
          </w:p>
        </w:tc>
        <w:tc>
          <w:tcPr>
            <w:tcW w:w="1543" w:type="dxa"/>
            <w:tcBorders>
              <w:top w:val="single" w:sz="4" w:space="0" w:color="auto"/>
              <w:left w:val="single" w:sz="4" w:space="0" w:color="auto"/>
              <w:bottom w:val="single" w:sz="4" w:space="0" w:color="auto"/>
              <w:right w:val="single" w:sz="4" w:space="0" w:color="auto"/>
            </w:tcBorders>
          </w:tcPr>
          <w:p w14:paraId="68683D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II-3</w:t>
            </w:r>
          </w:p>
        </w:tc>
      </w:tr>
      <w:tr w:rsidR="00F264F6" w:rsidRPr="00F264F6" w14:paraId="202A6B8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F7A8F3D" w14:textId="77777777" w:rsidR="00F264F6" w:rsidRPr="00F264F6" w:rsidRDefault="00F264F6" w:rsidP="00F264F6">
            <w:pPr>
              <w:rPr>
                <w:rFonts w:ascii="Arial" w:hAnsi="Arial" w:cs="Arial"/>
                <w:sz w:val="20"/>
                <w:szCs w:val="20"/>
              </w:rPr>
            </w:pPr>
            <w:r w:rsidRPr="00F264F6">
              <w:rPr>
                <w:rFonts w:ascii="Arial" w:hAnsi="Arial" w:cs="Arial"/>
                <w:sz w:val="20"/>
                <w:szCs w:val="20"/>
              </w:rPr>
              <w:t>14</w:t>
            </w:r>
          </w:p>
        </w:tc>
        <w:tc>
          <w:tcPr>
            <w:tcW w:w="6804" w:type="dxa"/>
            <w:tcBorders>
              <w:top w:val="single" w:sz="4" w:space="0" w:color="auto"/>
              <w:left w:val="single" w:sz="4" w:space="0" w:color="auto"/>
              <w:bottom w:val="single" w:sz="4" w:space="0" w:color="auto"/>
              <w:right w:val="single" w:sz="4" w:space="0" w:color="auto"/>
            </w:tcBorders>
          </w:tcPr>
          <w:p w14:paraId="5BD5FF29"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thay đổi chủ sở hữu công ty TNHH một thành viên</w:t>
            </w:r>
          </w:p>
        </w:tc>
        <w:tc>
          <w:tcPr>
            <w:tcW w:w="1543" w:type="dxa"/>
            <w:tcBorders>
              <w:top w:val="single" w:sz="4" w:space="0" w:color="auto"/>
              <w:left w:val="single" w:sz="4" w:space="0" w:color="auto"/>
              <w:bottom w:val="single" w:sz="4" w:space="0" w:color="auto"/>
              <w:right w:val="single" w:sz="4" w:space="0" w:color="auto"/>
            </w:tcBorders>
          </w:tcPr>
          <w:p w14:paraId="3BAABD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II-4</w:t>
            </w:r>
          </w:p>
        </w:tc>
      </w:tr>
      <w:tr w:rsidR="00F264F6" w:rsidRPr="00F264F6" w14:paraId="5D7BAAB7"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66B235C" w14:textId="77777777" w:rsidR="00F264F6" w:rsidRPr="00F264F6" w:rsidRDefault="00F264F6" w:rsidP="00F264F6">
            <w:pPr>
              <w:rPr>
                <w:rFonts w:ascii="Arial" w:hAnsi="Arial" w:cs="Arial"/>
                <w:sz w:val="20"/>
                <w:szCs w:val="20"/>
              </w:rPr>
            </w:pPr>
            <w:r w:rsidRPr="00F264F6">
              <w:rPr>
                <w:rFonts w:ascii="Arial" w:hAnsi="Arial" w:cs="Arial"/>
                <w:sz w:val="20"/>
                <w:szCs w:val="20"/>
              </w:rPr>
              <w:t>15</w:t>
            </w:r>
          </w:p>
        </w:tc>
        <w:tc>
          <w:tcPr>
            <w:tcW w:w="6804" w:type="dxa"/>
            <w:tcBorders>
              <w:top w:val="single" w:sz="4" w:space="0" w:color="auto"/>
              <w:left w:val="single" w:sz="4" w:space="0" w:color="auto"/>
              <w:bottom w:val="single" w:sz="4" w:space="0" w:color="auto"/>
              <w:right w:val="single" w:sz="4" w:space="0" w:color="auto"/>
            </w:tcBorders>
          </w:tcPr>
          <w:p w14:paraId="27383EB0"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bổ sung, cập nhật thông tin đăng ký doanh nghiệp</w:t>
            </w:r>
          </w:p>
        </w:tc>
        <w:tc>
          <w:tcPr>
            <w:tcW w:w="1543" w:type="dxa"/>
            <w:tcBorders>
              <w:top w:val="single" w:sz="4" w:space="0" w:color="auto"/>
              <w:left w:val="single" w:sz="4" w:space="0" w:color="auto"/>
              <w:bottom w:val="single" w:sz="4" w:space="0" w:color="auto"/>
              <w:right w:val="single" w:sz="4" w:space="0" w:color="auto"/>
            </w:tcBorders>
          </w:tcPr>
          <w:p w14:paraId="33C9BD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Phụ lục II-5</w:t>
            </w:r>
          </w:p>
        </w:tc>
      </w:tr>
      <w:tr w:rsidR="00F264F6" w:rsidRPr="00F264F6" w14:paraId="24A7EFE5"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C510C4A" w14:textId="77777777" w:rsidR="00F264F6" w:rsidRPr="00F264F6" w:rsidRDefault="00F264F6" w:rsidP="00F264F6">
            <w:pPr>
              <w:rPr>
                <w:rFonts w:ascii="Arial" w:hAnsi="Arial" w:cs="Arial"/>
                <w:sz w:val="20"/>
                <w:szCs w:val="20"/>
              </w:rPr>
            </w:pPr>
            <w:r w:rsidRPr="00F264F6">
              <w:rPr>
                <w:rFonts w:ascii="Arial" w:hAnsi="Arial" w:cs="Arial"/>
                <w:sz w:val="20"/>
                <w:szCs w:val="20"/>
              </w:rPr>
              <w:t>16</w:t>
            </w:r>
          </w:p>
        </w:tc>
        <w:tc>
          <w:tcPr>
            <w:tcW w:w="6804" w:type="dxa"/>
            <w:tcBorders>
              <w:top w:val="single" w:sz="4" w:space="0" w:color="auto"/>
              <w:left w:val="single" w:sz="4" w:space="0" w:color="auto"/>
              <w:bottom w:val="single" w:sz="4" w:space="0" w:color="auto"/>
              <w:right w:val="single" w:sz="4" w:space="0" w:color="auto"/>
            </w:tcBorders>
          </w:tcPr>
          <w:p w14:paraId="7C515C9A" w14:textId="77777777" w:rsidR="00F264F6" w:rsidRPr="00F264F6" w:rsidRDefault="00F264F6" w:rsidP="00F264F6">
            <w:pPr>
              <w:rPr>
                <w:rFonts w:ascii="Arial" w:hAnsi="Arial" w:cs="Arial"/>
                <w:sz w:val="20"/>
                <w:szCs w:val="20"/>
              </w:rPr>
            </w:pPr>
            <w:r w:rsidRPr="00F264F6">
              <w:rPr>
                <w:rFonts w:ascii="Arial" w:hAnsi="Arial" w:cs="Arial"/>
                <w:sz w:val="20"/>
                <w:szCs w:val="20"/>
              </w:rPr>
              <w:t>Thông báo về việc cho thuê doanh nghiệp tư nhân</w:t>
            </w:r>
          </w:p>
        </w:tc>
        <w:tc>
          <w:tcPr>
            <w:tcW w:w="1543" w:type="dxa"/>
            <w:tcBorders>
              <w:top w:val="single" w:sz="4" w:space="0" w:color="auto"/>
              <w:left w:val="single" w:sz="4" w:space="0" w:color="auto"/>
              <w:bottom w:val="single" w:sz="4" w:space="0" w:color="auto"/>
              <w:right w:val="single" w:sz="4" w:space="0" w:color="auto"/>
            </w:tcBorders>
          </w:tcPr>
          <w:p w14:paraId="585A8B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II-6</w:t>
            </w:r>
          </w:p>
        </w:tc>
      </w:tr>
      <w:tr w:rsidR="00F264F6" w:rsidRPr="00F264F6" w14:paraId="626D1155"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9AAF7F6" w14:textId="77777777" w:rsidR="00F264F6" w:rsidRPr="00F264F6" w:rsidRDefault="00F264F6" w:rsidP="00F264F6">
            <w:pPr>
              <w:rPr>
                <w:rFonts w:ascii="Arial" w:hAnsi="Arial" w:cs="Arial"/>
                <w:sz w:val="20"/>
                <w:szCs w:val="20"/>
              </w:rPr>
            </w:pPr>
            <w:r w:rsidRPr="00F264F6">
              <w:rPr>
                <w:rFonts w:ascii="Arial" w:hAnsi="Arial" w:cs="Arial"/>
                <w:sz w:val="20"/>
                <w:szCs w:val="20"/>
              </w:rPr>
              <w:t>17</w:t>
            </w:r>
          </w:p>
        </w:tc>
        <w:tc>
          <w:tcPr>
            <w:tcW w:w="6804" w:type="dxa"/>
            <w:tcBorders>
              <w:top w:val="single" w:sz="4" w:space="0" w:color="auto"/>
              <w:left w:val="single" w:sz="4" w:space="0" w:color="auto"/>
              <w:bottom w:val="single" w:sz="4" w:space="0" w:color="auto"/>
              <w:right w:val="single" w:sz="4" w:space="0" w:color="auto"/>
            </w:tcBorders>
          </w:tcPr>
          <w:p w14:paraId="0EF7750F"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về việc chào bán cổ phần riêng lẻ </w:t>
            </w:r>
          </w:p>
        </w:tc>
        <w:tc>
          <w:tcPr>
            <w:tcW w:w="1543" w:type="dxa"/>
            <w:tcBorders>
              <w:top w:val="single" w:sz="4" w:space="0" w:color="auto"/>
              <w:left w:val="single" w:sz="4" w:space="0" w:color="auto"/>
              <w:bottom w:val="single" w:sz="4" w:space="0" w:color="auto"/>
              <w:right w:val="single" w:sz="4" w:space="0" w:color="auto"/>
            </w:tcBorders>
          </w:tcPr>
          <w:p w14:paraId="465268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II-7</w:t>
            </w:r>
          </w:p>
        </w:tc>
      </w:tr>
      <w:tr w:rsidR="00F264F6" w:rsidRPr="00F264F6" w14:paraId="0565C54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D3EC658" w14:textId="77777777" w:rsidR="00F264F6" w:rsidRPr="00F264F6" w:rsidRDefault="00F264F6" w:rsidP="00F264F6">
            <w:pPr>
              <w:rPr>
                <w:rFonts w:ascii="Arial" w:hAnsi="Arial" w:cs="Arial"/>
                <w:sz w:val="20"/>
                <w:szCs w:val="20"/>
              </w:rPr>
            </w:pPr>
            <w:r w:rsidRPr="00F264F6">
              <w:rPr>
                <w:rFonts w:ascii="Arial" w:hAnsi="Arial" w:cs="Arial"/>
                <w:sz w:val="20"/>
                <w:szCs w:val="20"/>
              </w:rPr>
              <w:t>18</w:t>
            </w:r>
          </w:p>
        </w:tc>
        <w:tc>
          <w:tcPr>
            <w:tcW w:w="6804" w:type="dxa"/>
            <w:tcBorders>
              <w:top w:val="single" w:sz="4" w:space="0" w:color="auto"/>
              <w:left w:val="single" w:sz="4" w:space="0" w:color="auto"/>
              <w:bottom w:val="single" w:sz="4" w:space="0" w:color="auto"/>
              <w:right w:val="single" w:sz="4" w:space="0" w:color="auto"/>
            </w:tcBorders>
          </w:tcPr>
          <w:p w14:paraId="3C4BD6FD"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về việc sử dụng mẫu con dấu của doanh nghiệp/chi nhánh/văn phòng đại diện </w:t>
            </w:r>
          </w:p>
        </w:tc>
        <w:tc>
          <w:tcPr>
            <w:tcW w:w="1543" w:type="dxa"/>
            <w:tcBorders>
              <w:top w:val="single" w:sz="4" w:space="0" w:color="auto"/>
              <w:left w:val="single" w:sz="4" w:space="0" w:color="auto"/>
              <w:bottom w:val="single" w:sz="4" w:space="0" w:color="auto"/>
              <w:right w:val="single" w:sz="4" w:space="0" w:color="auto"/>
            </w:tcBorders>
          </w:tcPr>
          <w:p w14:paraId="44838A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II-8</w:t>
            </w:r>
          </w:p>
        </w:tc>
      </w:tr>
      <w:tr w:rsidR="00F264F6" w:rsidRPr="00F264F6" w14:paraId="65A0A7CE"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C4E91D5" w14:textId="77777777" w:rsidR="00F264F6" w:rsidRPr="00F264F6" w:rsidRDefault="00F264F6" w:rsidP="00F264F6">
            <w:pPr>
              <w:rPr>
                <w:rFonts w:ascii="Arial" w:hAnsi="Arial" w:cs="Arial"/>
                <w:sz w:val="20"/>
                <w:szCs w:val="20"/>
              </w:rPr>
            </w:pPr>
            <w:r w:rsidRPr="00F264F6">
              <w:rPr>
                <w:rFonts w:ascii="Arial" w:hAnsi="Arial" w:cs="Arial"/>
                <w:sz w:val="20"/>
                <w:szCs w:val="20"/>
              </w:rPr>
              <w:t>19</w:t>
            </w:r>
          </w:p>
        </w:tc>
        <w:tc>
          <w:tcPr>
            <w:tcW w:w="6804" w:type="dxa"/>
            <w:tcBorders>
              <w:top w:val="single" w:sz="4" w:space="0" w:color="auto"/>
              <w:left w:val="single" w:sz="4" w:space="0" w:color="auto"/>
              <w:bottom w:val="single" w:sz="4" w:space="0" w:color="auto"/>
              <w:right w:val="single" w:sz="4" w:space="0" w:color="auto"/>
            </w:tcBorders>
          </w:tcPr>
          <w:p w14:paraId="5D3D6C13"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thay đổi mẫu con dấu/số lượng con dấu  của doanh nghiệp/chi nhánh/văn phòng đại diện</w:t>
            </w:r>
          </w:p>
        </w:tc>
        <w:tc>
          <w:tcPr>
            <w:tcW w:w="1543" w:type="dxa"/>
            <w:tcBorders>
              <w:top w:val="single" w:sz="4" w:space="0" w:color="auto"/>
              <w:left w:val="single" w:sz="4" w:space="0" w:color="auto"/>
              <w:bottom w:val="single" w:sz="4" w:space="0" w:color="auto"/>
              <w:right w:val="single" w:sz="4" w:space="0" w:color="auto"/>
            </w:tcBorders>
          </w:tcPr>
          <w:p w14:paraId="1867EA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II-9</w:t>
            </w:r>
          </w:p>
        </w:tc>
      </w:tr>
      <w:tr w:rsidR="00F264F6" w:rsidRPr="00F264F6" w14:paraId="3E13230D"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F528611" w14:textId="77777777" w:rsidR="00F264F6" w:rsidRPr="00F264F6" w:rsidRDefault="00F264F6" w:rsidP="00F264F6">
            <w:pPr>
              <w:rPr>
                <w:rFonts w:ascii="Arial" w:hAnsi="Arial" w:cs="Arial"/>
                <w:sz w:val="20"/>
                <w:szCs w:val="20"/>
              </w:rPr>
            </w:pPr>
            <w:r w:rsidRPr="00F264F6">
              <w:rPr>
                <w:rFonts w:ascii="Arial" w:hAnsi="Arial" w:cs="Arial"/>
                <w:sz w:val="20"/>
                <w:szCs w:val="20"/>
              </w:rPr>
              <w:t>20</w:t>
            </w:r>
          </w:p>
        </w:tc>
        <w:tc>
          <w:tcPr>
            <w:tcW w:w="6804" w:type="dxa"/>
            <w:tcBorders>
              <w:top w:val="single" w:sz="4" w:space="0" w:color="auto"/>
              <w:left w:val="single" w:sz="4" w:space="0" w:color="auto"/>
              <w:bottom w:val="single" w:sz="4" w:space="0" w:color="auto"/>
              <w:right w:val="single" w:sz="4" w:space="0" w:color="auto"/>
            </w:tcBorders>
          </w:tcPr>
          <w:p w14:paraId="7BEE1A2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về việc hủy mẫu con dấu của doanh nghiệp/chi nhánh/văn phòng đại diện </w:t>
            </w:r>
          </w:p>
        </w:tc>
        <w:tc>
          <w:tcPr>
            <w:tcW w:w="1543" w:type="dxa"/>
            <w:tcBorders>
              <w:top w:val="single" w:sz="4" w:space="0" w:color="auto"/>
              <w:left w:val="single" w:sz="4" w:space="0" w:color="auto"/>
              <w:bottom w:val="single" w:sz="4" w:space="0" w:color="auto"/>
              <w:right w:val="single" w:sz="4" w:space="0" w:color="auto"/>
            </w:tcBorders>
          </w:tcPr>
          <w:p w14:paraId="786E64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II-10</w:t>
            </w:r>
          </w:p>
        </w:tc>
      </w:tr>
      <w:tr w:rsidR="00F264F6" w:rsidRPr="00F264F6" w14:paraId="3C61D93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F347060" w14:textId="77777777" w:rsidR="00F264F6" w:rsidRPr="00F264F6" w:rsidRDefault="00F264F6" w:rsidP="00F264F6">
            <w:pPr>
              <w:rPr>
                <w:rFonts w:ascii="Arial" w:hAnsi="Arial" w:cs="Arial"/>
                <w:sz w:val="20"/>
                <w:szCs w:val="20"/>
              </w:rPr>
            </w:pPr>
            <w:r w:rsidRPr="00F264F6">
              <w:rPr>
                <w:rFonts w:ascii="Arial" w:hAnsi="Arial" w:cs="Arial"/>
                <w:sz w:val="20"/>
                <w:szCs w:val="20"/>
              </w:rPr>
              <w:t>21</w:t>
            </w:r>
          </w:p>
        </w:tc>
        <w:tc>
          <w:tcPr>
            <w:tcW w:w="6804" w:type="dxa"/>
            <w:tcBorders>
              <w:top w:val="single" w:sz="4" w:space="0" w:color="auto"/>
              <w:left w:val="single" w:sz="4" w:space="0" w:color="auto"/>
              <w:bottom w:val="single" w:sz="4" w:space="0" w:color="auto"/>
              <w:right w:val="single" w:sz="4" w:space="0" w:color="auto"/>
            </w:tcBorders>
          </w:tcPr>
          <w:p w14:paraId="19C81E18"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đăng ký hoạt động chi nhánh, văn phòng đại diện/lập địa điểm kinh doanh</w:t>
            </w:r>
          </w:p>
        </w:tc>
        <w:tc>
          <w:tcPr>
            <w:tcW w:w="1543" w:type="dxa"/>
            <w:tcBorders>
              <w:top w:val="single" w:sz="4" w:space="0" w:color="auto"/>
              <w:left w:val="single" w:sz="4" w:space="0" w:color="auto"/>
              <w:bottom w:val="single" w:sz="4" w:space="0" w:color="auto"/>
              <w:right w:val="single" w:sz="4" w:space="0" w:color="auto"/>
            </w:tcBorders>
          </w:tcPr>
          <w:p w14:paraId="2D3745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II-11</w:t>
            </w:r>
          </w:p>
        </w:tc>
      </w:tr>
      <w:tr w:rsidR="00F264F6" w:rsidRPr="00F264F6" w14:paraId="56F801B7"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0D81C95" w14:textId="77777777" w:rsidR="00F264F6" w:rsidRPr="00F264F6" w:rsidRDefault="00F264F6" w:rsidP="00F264F6">
            <w:pPr>
              <w:rPr>
                <w:rFonts w:ascii="Arial" w:hAnsi="Arial" w:cs="Arial"/>
                <w:sz w:val="20"/>
                <w:szCs w:val="20"/>
              </w:rPr>
            </w:pPr>
            <w:r w:rsidRPr="00F264F6">
              <w:rPr>
                <w:rFonts w:ascii="Arial" w:hAnsi="Arial" w:cs="Arial"/>
                <w:sz w:val="20"/>
                <w:szCs w:val="20"/>
              </w:rPr>
              <w:t>22</w:t>
            </w:r>
          </w:p>
        </w:tc>
        <w:tc>
          <w:tcPr>
            <w:tcW w:w="6804" w:type="dxa"/>
            <w:tcBorders>
              <w:top w:val="single" w:sz="4" w:space="0" w:color="auto"/>
              <w:left w:val="single" w:sz="4" w:space="0" w:color="auto"/>
              <w:bottom w:val="single" w:sz="4" w:space="0" w:color="auto"/>
              <w:right w:val="single" w:sz="4" w:space="0" w:color="auto"/>
            </w:tcBorders>
          </w:tcPr>
          <w:p w14:paraId="4DCD39AC"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lập chi nhánh, văn phòng đại diện ở nước ngoài</w:t>
            </w:r>
          </w:p>
        </w:tc>
        <w:tc>
          <w:tcPr>
            <w:tcW w:w="1543" w:type="dxa"/>
            <w:tcBorders>
              <w:top w:val="single" w:sz="4" w:space="0" w:color="auto"/>
              <w:left w:val="single" w:sz="4" w:space="0" w:color="auto"/>
              <w:bottom w:val="single" w:sz="4" w:space="0" w:color="auto"/>
              <w:right w:val="single" w:sz="4" w:space="0" w:color="auto"/>
            </w:tcBorders>
          </w:tcPr>
          <w:p w14:paraId="552A68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II-12</w:t>
            </w:r>
          </w:p>
        </w:tc>
      </w:tr>
      <w:tr w:rsidR="00F264F6" w:rsidRPr="00F264F6" w14:paraId="43E2CEE5"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366B60E" w14:textId="77777777" w:rsidR="00F264F6" w:rsidRPr="00F264F6" w:rsidRDefault="00F264F6" w:rsidP="00F264F6">
            <w:pPr>
              <w:rPr>
                <w:rFonts w:ascii="Arial" w:hAnsi="Arial" w:cs="Arial"/>
                <w:sz w:val="20"/>
                <w:szCs w:val="20"/>
              </w:rPr>
            </w:pPr>
            <w:r w:rsidRPr="00F264F6">
              <w:rPr>
                <w:rFonts w:ascii="Arial" w:hAnsi="Arial" w:cs="Arial"/>
                <w:sz w:val="20"/>
                <w:szCs w:val="20"/>
              </w:rPr>
              <w:t>23</w:t>
            </w:r>
          </w:p>
        </w:tc>
        <w:tc>
          <w:tcPr>
            <w:tcW w:w="6804" w:type="dxa"/>
            <w:tcBorders>
              <w:top w:val="single" w:sz="4" w:space="0" w:color="auto"/>
              <w:left w:val="single" w:sz="4" w:space="0" w:color="auto"/>
              <w:bottom w:val="single" w:sz="4" w:space="0" w:color="auto"/>
              <w:right w:val="single" w:sz="4" w:space="0" w:color="auto"/>
            </w:tcBorders>
          </w:tcPr>
          <w:p w14:paraId="1662F222"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thay đổi nội dung đăng ký hoạt động 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6CEFBAE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II-13</w:t>
            </w:r>
          </w:p>
        </w:tc>
      </w:tr>
      <w:tr w:rsidR="00F264F6" w:rsidRPr="00F264F6" w14:paraId="6CAF202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F27F50A" w14:textId="77777777" w:rsidR="00F264F6" w:rsidRPr="00F264F6" w:rsidRDefault="00F264F6" w:rsidP="00F264F6">
            <w:pPr>
              <w:rPr>
                <w:rFonts w:ascii="Arial" w:hAnsi="Arial" w:cs="Arial"/>
                <w:sz w:val="20"/>
                <w:szCs w:val="20"/>
              </w:rPr>
            </w:pPr>
            <w:r w:rsidRPr="00F264F6">
              <w:rPr>
                <w:rFonts w:ascii="Arial" w:hAnsi="Arial" w:cs="Arial"/>
                <w:sz w:val="20"/>
                <w:szCs w:val="20"/>
              </w:rPr>
              <w:t>24</w:t>
            </w:r>
          </w:p>
        </w:tc>
        <w:tc>
          <w:tcPr>
            <w:tcW w:w="6804" w:type="dxa"/>
            <w:tcBorders>
              <w:top w:val="single" w:sz="4" w:space="0" w:color="auto"/>
              <w:left w:val="single" w:sz="4" w:space="0" w:color="auto"/>
              <w:bottom w:val="single" w:sz="4" w:space="0" w:color="auto"/>
              <w:right w:val="single" w:sz="4" w:space="0" w:color="auto"/>
            </w:tcBorders>
          </w:tcPr>
          <w:p w14:paraId="6AF07645"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hiệu đính thông tin trong Giấy chứng nhận đăng ký doanh nghiệp, Giấy xác nhận về việc thay đổi nội dung đăng ký doanh nghiệp, Giấy chứng nhận đăng ký hoạt động chi nhánh, văn phòng đại diện, 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25F615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II-14</w:t>
            </w:r>
          </w:p>
        </w:tc>
      </w:tr>
      <w:tr w:rsidR="00F264F6" w:rsidRPr="00F264F6" w14:paraId="26B7D855"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57076D8" w14:textId="77777777" w:rsidR="00F264F6" w:rsidRPr="00F264F6" w:rsidRDefault="00F264F6" w:rsidP="00F264F6">
            <w:pPr>
              <w:rPr>
                <w:rFonts w:ascii="Arial" w:hAnsi="Arial" w:cs="Arial"/>
                <w:sz w:val="20"/>
                <w:szCs w:val="20"/>
              </w:rPr>
            </w:pPr>
            <w:r w:rsidRPr="00F264F6">
              <w:rPr>
                <w:rFonts w:ascii="Arial" w:hAnsi="Arial" w:cs="Arial"/>
                <w:sz w:val="20"/>
                <w:szCs w:val="20"/>
              </w:rPr>
              <w:t>25</w:t>
            </w:r>
          </w:p>
        </w:tc>
        <w:tc>
          <w:tcPr>
            <w:tcW w:w="6804" w:type="dxa"/>
            <w:tcBorders>
              <w:top w:val="single" w:sz="4" w:space="0" w:color="auto"/>
              <w:left w:val="single" w:sz="4" w:space="0" w:color="auto"/>
              <w:bottom w:val="single" w:sz="4" w:space="0" w:color="auto"/>
              <w:right w:val="single" w:sz="4" w:space="0" w:color="auto"/>
            </w:tcBorders>
          </w:tcPr>
          <w:p w14:paraId="168C02D4"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phản hồi thông tin đăng ký doanh nghiệp, tình trạng hoạt động doanh nghiệp</w:t>
            </w:r>
          </w:p>
        </w:tc>
        <w:tc>
          <w:tcPr>
            <w:tcW w:w="1543" w:type="dxa"/>
            <w:tcBorders>
              <w:top w:val="single" w:sz="4" w:space="0" w:color="auto"/>
              <w:left w:val="single" w:sz="4" w:space="0" w:color="auto"/>
              <w:bottom w:val="single" w:sz="4" w:space="0" w:color="auto"/>
              <w:right w:val="single" w:sz="4" w:space="0" w:color="auto"/>
            </w:tcBorders>
          </w:tcPr>
          <w:p w14:paraId="145548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II-15</w:t>
            </w:r>
          </w:p>
        </w:tc>
      </w:tr>
      <w:tr w:rsidR="00F264F6" w:rsidRPr="00F264F6" w14:paraId="3B9C1DAC"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5F2EE6C" w14:textId="77777777" w:rsidR="00F264F6" w:rsidRPr="00F264F6" w:rsidRDefault="00F264F6" w:rsidP="00F264F6">
            <w:pPr>
              <w:rPr>
                <w:rFonts w:ascii="Arial" w:hAnsi="Arial" w:cs="Arial"/>
                <w:sz w:val="20"/>
                <w:szCs w:val="20"/>
              </w:rPr>
            </w:pPr>
            <w:r w:rsidRPr="00F264F6">
              <w:rPr>
                <w:rFonts w:ascii="Arial" w:hAnsi="Arial" w:cs="Arial"/>
                <w:sz w:val="20"/>
                <w:szCs w:val="20"/>
              </w:rPr>
              <w:t>26</w:t>
            </w:r>
          </w:p>
        </w:tc>
        <w:tc>
          <w:tcPr>
            <w:tcW w:w="6804" w:type="dxa"/>
            <w:tcBorders>
              <w:top w:val="single" w:sz="4" w:space="0" w:color="auto"/>
              <w:left w:val="single" w:sz="4" w:space="0" w:color="auto"/>
              <w:bottom w:val="single" w:sz="4" w:space="0" w:color="auto"/>
              <w:right w:val="single" w:sz="4" w:space="0" w:color="auto"/>
            </w:tcBorders>
          </w:tcPr>
          <w:p w14:paraId="03B19242"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hiệu đính thông tin đăng ký doanh nghiệp do chuyển đổi trong Cơ sở dữ liệu quốc gia về đăng ký doanh nghiệp</w:t>
            </w:r>
          </w:p>
        </w:tc>
        <w:tc>
          <w:tcPr>
            <w:tcW w:w="1543" w:type="dxa"/>
            <w:tcBorders>
              <w:top w:val="single" w:sz="4" w:space="0" w:color="auto"/>
              <w:left w:val="single" w:sz="4" w:space="0" w:color="auto"/>
              <w:bottom w:val="single" w:sz="4" w:space="0" w:color="auto"/>
              <w:right w:val="single" w:sz="4" w:space="0" w:color="auto"/>
            </w:tcBorders>
          </w:tcPr>
          <w:p w14:paraId="4E44AC8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II-16</w:t>
            </w:r>
          </w:p>
        </w:tc>
      </w:tr>
      <w:tr w:rsidR="00F264F6" w:rsidRPr="00F264F6" w14:paraId="456D4B8C"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F2B2CC4" w14:textId="77777777" w:rsidR="00F264F6" w:rsidRPr="00F264F6" w:rsidRDefault="00F264F6" w:rsidP="00F264F6">
            <w:pPr>
              <w:rPr>
                <w:rFonts w:ascii="Arial" w:hAnsi="Arial" w:cs="Arial"/>
                <w:sz w:val="20"/>
                <w:szCs w:val="20"/>
              </w:rPr>
            </w:pPr>
            <w:r w:rsidRPr="00F264F6">
              <w:rPr>
                <w:rFonts w:ascii="Arial" w:hAnsi="Arial" w:cs="Arial"/>
                <w:sz w:val="20"/>
                <w:szCs w:val="20"/>
              </w:rPr>
              <w:t>27</w:t>
            </w:r>
          </w:p>
        </w:tc>
        <w:tc>
          <w:tcPr>
            <w:tcW w:w="6804" w:type="dxa"/>
            <w:tcBorders>
              <w:top w:val="single" w:sz="4" w:space="0" w:color="auto"/>
              <w:left w:val="single" w:sz="4" w:space="0" w:color="auto"/>
              <w:bottom w:val="single" w:sz="4" w:space="0" w:color="auto"/>
              <w:right w:val="single" w:sz="4" w:space="0" w:color="auto"/>
            </w:tcBorders>
          </w:tcPr>
          <w:p w14:paraId="666160E0"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cấp đổi sang giấy chứng nhận đăng ký doanh nghiệp đối với doanh nghiệp được cấp Giấy chứng nhận đăng ký kinh doanh hoặc Giấy chứng nhận đăng ký kinh doanh và đăng ký thuế</w:t>
            </w:r>
          </w:p>
        </w:tc>
        <w:tc>
          <w:tcPr>
            <w:tcW w:w="1543" w:type="dxa"/>
            <w:tcBorders>
              <w:top w:val="single" w:sz="4" w:space="0" w:color="auto"/>
              <w:left w:val="single" w:sz="4" w:space="0" w:color="auto"/>
              <w:bottom w:val="single" w:sz="4" w:space="0" w:color="auto"/>
              <w:right w:val="single" w:sz="4" w:space="0" w:color="auto"/>
            </w:tcBorders>
          </w:tcPr>
          <w:p w14:paraId="40CE4D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II-17</w:t>
            </w:r>
          </w:p>
        </w:tc>
      </w:tr>
      <w:tr w:rsidR="00F264F6" w:rsidRPr="00F264F6" w14:paraId="3B8C40AE"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CF82370" w14:textId="77777777" w:rsidR="00F264F6" w:rsidRPr="00F264F6" w:rsidRDefault="00F264F6" w:rsidP="00F264F6">
            <w:pPr>
              <w:rPr>
                <w:rFonts w:ascii="Arial" w:hAnsi="Arial" w:cs="Arial"/>
                <w:sz w:val="20"/>
                <w:szCs w:val="20"/>
              </w:rPr>
            </w:pPr>
            <w:r w:rsidRPr="00F264F6">
              <w:rPr>
                <w:rFonts w:ascii="Arial" w:hAnsi="Arial" w:cs="Arial"/>
                <w:sz w:val="20"/>
                <w:szCs w:val="20"/>
              </w:rPr>
              <w:t>28</w:t>
            </w:r>
          </w:p>
        </w:tc>
        <w:tc>
          <w:tcPr>
            <w:tcW w:w="6804" w:type="dxa"/>
            <w:tcBorders>
              <w:top w:val="single" w:sz="4" w:space="0" w:color="auto"/>
              <w:left w:val="single" w:sz="4" w:space="0" w:color="auto"/>
              <w:bottom w:val="single" w:sz="4" w:space="0" w:color="auto"/>
              <w:right w:val="single" w:sz="4" w:space="0" w:color="auto"/>
            </w:tcBorders>
          </w:tcPr>
          <w:p w14:paraId="2674308B"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bổ sung, cập nhật thông tin đăng ký doanh nghiệp đối với doanh nghiệp hoạt động theo Giấy phép đầu tư, Giấy chứng nhận đầu tư</w:t>
            </w:r>
          </w:p>
        </w:tc>
        <w:tc>
          <w:tcPr>
            <w:tcW w:w="1543" w:type="dxa"/>
            <w:tcBorders>
              <w:top w:val="single" w:sz="4" w:space="0" w:color="auto"/>
              <w:left w:val="single" w:sz="4" w:space="0" w:color="auto"/>
              <w:bottom w:val="single" w:sz="4" w:space="0" w:color="auto"/>
              <w:right w:val="single" w:sz="4" w:space="0" w:color="auto"/>
            </w:tcBorders>
          </w:tcPr>
          <w:p w14:paraId="527708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II-18</w:t>
            </w:r>
          </w:p>
        </w:tc>
      </w:tr>
      <w:tr w:rsidR="00F264F6" w:rsidRPr="00F264F6" w14:paraId="0FB9E1F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E9A1454" w14:textId="77777777" w:rsidR="00F264F6" w:rsidRPr="00F264F6" w:rsidRDefault="00F264F6" w:rsidP="00F264F6">
            <w:pPr>
              <w:rPr>
                <w:rFonts w:ascii="Arial" w:hAnsi="Arial" w:cs="Arial"/>
                <w:sz w:val="20"/>
                <w:szCs w:val="20"/>
              </w:rPr>
            </w:pPr>
            <w:r w:rsidRPr="00F264F6">
              <w:rPr>
                <w:rFonts w:ascii="Arial" w:hAnsi="Arial" w:cs="Arial"/>
                <w:sz w:val="20"/>
                <w:szCs w:val="20"/>
              </w:rPr>
              <w:t>29</w:t>
            </w:r>
          </w:p>
        </w:tc>
        <w:tc>
          <w:tcPr>
            <w:tcW w:w="6804" w:type="dxa"/>
            <w:tcBorders>
              <w:top w:val="single" w:sz="4" w:space="0" w:color="auto"/>
              <w:left w:val="single" w:sz="4" w:space="0" w:color="auto"/>
              <w:bottom w:val="single" w:sz="4" w:space="0" w:color="auto"/>
              <w:right w:val="single" w:sz="4" w:space="0" w:color="auto"/>
            </w:tcBorders>
          </w:tcPr>
          <w:p w14:paraId="480A8812"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bổ sung, cập nhật thông tin đăng ký hoạt động đối với chi nhánh/văn phòng đại diện/địa điểm kinh doanh của doanh nghiệp hoạt động theo Giấy phép đầu tư, Giấy chứng nhận đầu tư</w:t>
            </w:r>
          </w:p>
        </w:tc>
        <w:tc>
          <w:tcPr>
            <w:tcW w:w="1543" w:type="dxa"/>
            <w:tcBorders>
              <w:top w:val="single" w:sz="4" w:space="0" w:color="auto"/>
              <w:left w:val="single" w:sz="4" w:space="0" w:color="auto"/>
              <w:bottom w:val="single" w:sz="4" w:space="0" w:color="auto"/>
              <w:right w:val="single" w:sz="4" w:space="0" w:color="auto"/>
            </w:tcBorders>
          </w:tcPr>
          <w:p w14:paraId="571305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II-19</w:t>
            </w:r>
          </w:p>
        </w:tc>
      </w:tr>
      <w:tr w:rsidR="00F264F6" w:rsidRPr="00F264F6" w14:paraId="79C7F9D8"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91DB18A" w14:textId="77777777" w:rsidR="00F264F6" w:rsidRPr="00F264F6" w:rsidRDefault="00F264F6" w:rsidP="00F264F6">
            <w:pPr>
              <w:rPr>
                <w:rFonts w:ascii="Arial" w:hAnsi="Arial" w:cs="Arial"/>
                <w:sz w:val="20"/>
                <w:szCs w:val="20"/>
              </w:rPr>
            </w:pPr>
            <w:r w:rsidRPr="00F264F6">
              <w:rPr>
                <w:rFonts w:ascii="Arial" w:hAnsi="Arial" w:cs="Arial"/>
                <w:sz w:val="20"/>
                <w:szCs w:val="20"/>
              </w:rPr>
              <w:t>30</w:t>
            </w:r>
          </w:p>
        </w:tc>
        <w:tc>
          <w:tcPr>
            <w:tcW w:w="6804" w:type="dxa"/>
            <w:tcBorders>
              <w:top w:val="single" w:sz="4" w:space="0" w:color="auto"/>
              <w:left w:val="single" w:sz="4" w:space="0" w:color="auto"/>
              <w:bottom w:val="single" w:sz="4" w:space="0" w:color="auto"/>
              <w:right w:val="single" w:sz="4" w:space="0" w:color="auto"/>
            </w:tcBorders>
          </w:tcPr>
          <w:p w14:paraId="3330F6EA"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cấp lại Giấy chứng nhận đăng ký doanh nghiệp/Giấy chứng nhận đăng ký hoạt động chi nhánh/văn phòng đại diện/Giấy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787D4B8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II-20</w:t>
            </w:r>
          </w:p>
        </w:tc>
      </w:tr>
      <w:tr w:rsidR="00F264F6" w:rsidRPr="00F264F6" w14:paraId="2A9634D4"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7C8D878" w14:textId="77777777" w:rsidR="00F264F6" w:rsidRPr="00F264F6" w:rsidRDefault="00F264F6" w:rsidP="00F264F6">
            <w:pPr>
              <w:rPr>
                <w:rFonts w:ascii="Arial" w:hAnsi="Arial" w:cs="Arial"/>
                <w:sz w:val="20"/>
                <w:szCs w:val="20"/>
              </w:rPr>
            </w:pPr>
            <w:r w:rsidRPr="00F264F6">
              <w:rPr>
                <w:rFonts w:ascii="Arial" w:hAnsi="Arial" w:cs="Arial"/>
                <w:sz w:val="20"/>
                <w:szCs w:val="20"/>
              </w:rPr>
              <w:t>31</w:t>
            </w:r>
          </w:p>
        </w:tc>
        <w:tc>
          <w:tcPr>
            <w:tcW w:w="6804" w:type="dxa"/>
            <w:tcBorders>
              <w:top w:val="single" w:sz="4" w:space="0" w:color="auto"/>
              <w:left w:val="single" w:sz="4" w:space="0" w:color="auto"/>
              <w:bottom w:val="single" w:sz="4" w:space="0" w:color="auto"/>
              <w:right w:val="single" w:sz="4" w:space="0" w:color="auto"/>
            </w:tcBorders>
          </w:tcPr>
          <w:p w14:paraId="3F2536F4"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tạm ngừng kinh doanh/tiếp tục kinh doanh trước thời hạn đã thông báo của doanh nghiệp/chi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11BA13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II-21</w:t>
            </w:r>
          </w:p>
        </w:tc>
      </w:tr>
      <w:tr w:rsidR="00F264F6" w:rsidRPr="00F264F6" w14:paraId="17BB99C0"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F7579F0" w14:textId="77777777" w:rsidR="00F264F6" w:rsidRPr="00F264F6" w:rsidRDefault="00F264F6" w:rsidP="00F264F6">
            <w:pPr>
              <w:rPr>
                <w:rFonts w:ascii="Arial" w:hAnsi="Arial" w:cs="Arial"/>
                <w:sz w:val="20"/>
                <w:szCs w:val="20"/>
              </w:rPr>
            </w:pPr>
            <w:r w:rsidRPr="00F264F6">
              <w:rPr>
                <w:rFonts w:ascii="Arial" w:hAnsi="Arial" w:cs="Arial"/>
                <w:sz w:val="20"/>
                <w:szCs w:val="20"/>
              </w:rPr>
              <w:t>32</w:t>
            </w:r>
          </w:p>
        </w:tc>
        <w:tc>
          <w:tcPr>
            <w:tcW w:w="6804" w:type="dxa"/>
            <w:tcBorders>
              <w:top w:val="single" w:sz="4" w:space="0" w:color="auto"/>
              <w:left w:val="single" w:sz="4" w:space="0" w:color="auto"/>
              <w:bottom w:val="single" w:sz="4" w:space="0" w:color="auto"/>
              <w:right w:val="single" w:sz="4" w:space="0" w:color="auto"/>
            </w:tcBorders>
          </w:tcPr>
          <w:p w14:paraId="38D3CC9F"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chấm dứt hoạt động 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305DC0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II-22</w:t>
            </w:r>
          </w:p>
        </w:tc>
      </w:tr>
      <w:tr w:rsidR="00F264F6" w:rsidRPr="00F264F6" w14:paraId="0E2C1CAD"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3062395" w14:textId="77777777" w:rsidR="00F264F6" w:rsidRPr="00F264F6" w:rsidRDefault="00F264F6" w:rsidP="00F264F6">
            <w:pPr>
              <w:rPr>
                <w:rFonts w:ascii="Arial" w:hAnsi="Arial" w:cs="Arial"/>
                <w:sz w:val="20"/>
                <w:szCs w:val="20"/>
              </w:rPr>
            </w:pPr>
            <w:r w:rsidRPr="00F264F6">
              <w:rPr>
                <w:rFonts w:ascii="Arial" w:hAnsi="Arial" w:cs="Arial"/>
                <w:sz w:val="20"/>
                <w:szCs w:val="20"/>
              </w:rPr>
              <w:t>33</w:t>
            </w:r>
          </w:p>
        </w:tc>
        <w:tc>
          <w:tcPr>
            <w:tcW w:w="6804" w:type="dxa"/>
            <w:tcBorders>
              <w:top w:val="single" w:sz="4" w:space="0" w:color="auto"/>
              <w:left w:val="single" w:sz="4" w:space="0" w:color="auto"/>
              <w:bottom w:val="single" w:sz="4" w:space="0" w:color="auto"/>
              <w:right w:val="single" w:sz="4" w:space="0" w:color="auto"/>
            </w:tcBorders>
          </w:tcPr>
          <w:p w14:paraId="6D8FD3E2"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chấm dứt hoạt động chi nhánh, văn phòng đại diện ở nước ngoài</w:t>
            </w:r>
          </w:p>
        </w:tc>
        <w:tc>
          <w:tcPr>
            <w:tcW w:w="1543" w:type="dxa"/>
            <w:tcBorders>
              <w:top w:val="single" w:sz="4" w:space="0" w:color="auto"/>
              <w:left w:val="single" w:sz="4" w:space="0" w:color="auto"/>
              <w:bottom w:val="single" w:sz="4" w:space="0" w:color="auto"/>
              <w:right w:val="single" w:sz="4" w:space="0" w:color="auto"/>
            </w:tcBorders>
          </w:tcPr>
          <w:p w14:paraId="41C06D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II-23</w:t>
            </w:r>
          </w:p>
        </w:tc>
      </w:tr>
      <w:tr w:rsidR="00F264F6" w:rsidRPr="00F264F6" w14:paraId="4C886FFC"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D54C5F4" w14:textId="77777777" w:rsidR="00F264F6" w:rsidRPr="00F264F6" w:rsidRDefault="00F264F6" w:rsidP="00F264F6">
            <w:pPr>
              <w:rPr>
                <w:rFonts w:ascii="Arial" w:hAnsi="Arial" w:cs="Arial"/>
                <w:sz w:val="20"/>
                <w:szCs w:val="20"/>
              </w:rPr>
            </w:pPr>
            <w:r w:rsidRPr="00F264F6">
              <w:rPr>
                <w:rFonts w:ascii="Arial" w:hAnsi="Arial" w:cs="Arial"/>
                <w:sz w:val="20"/>
                <w:szCs w:val="20"/>
              </w:rPr>
              <w:t>34</w:t>
            </w:r>
          </w:p>
        </w:tc>
        <w:tc>
          <w:tcPr>
            <w:tcW w:w="6804" w:type="dxa"/>
            <w:tcBorders>
              <w:top w:val="single" w:sz="4" w:space="0" w:color="auto"/>
              <w:left w:val="single" w:sz="4" w:space="0" w:color="auto"/>
              <w:bottom w:val="single" w:sz="4" w:space="0" w:color="auto"/>
              <w:right w:val="single" w:sz="4" w:space="0" w:color="auto"/>
            </w:tcBorders>
          </w:tcPr>
          <w:p w14:paraId="483B08D1"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giải thể doanh nghiệp</w:t>
            </w:r>
          </w:p>
        </w:tc>
        <w:tc>
          <w:tcPr>
            <w:tcW w:w="1543" w:type="dxa"/>
            <w:tcBorders>
              <w:top w:val="single" w:sz="4" w:space="0" w:color="auto"/>
              <w:left w:val="single" w:sz="4" w:space="0" w:color="auto"/>
              <w:bottom w:val="single" w:sz="4" w:space="0" w:color="auto"/>
              <w:right w:val="single" w:sz="4" w:space="0" w:color="auto"/>
            </w:tcBorders>
          </w:tcPr>
          <w:p w14:paraId="1BCE18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II-24</w:t>
            </w:r>
          </w:p>
        </w:tc>
      </w:tr>
      <w:tr w:rsidR="00F264F6" w:rsidRPr="00F264F6" w14:paraId="653E22C0"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93D0119" w14:textId="77777777" w:rsidR="00F264F6" w:rsidRPr="00F264F6" w:rsidRDefault="00F264F6" w:rsidP="00F264F6">
            <w:pPr>
              <w:rPr>
                <w:rFonts w:ascii="Arial" w:hAnsi="Arial" w:cs="Arial"/>
                <w:sz w:val="20"/>
                <w:szCs w:val="20"/>
              </w:rPr>
            </w:pPr>
            <w:r w:rsidRPr="00F264F6">
              <w:rPr>
                <w:rFonts w:ascii="Arial" w:hAnsi="Arial" w:cs="Arial"/>
                <w:sz w:val="20"/>
                <w:szCs w:val="20"/>
              </w:rPr>
              <w:t>35</w:t>
            </w:r>
          </w:p>
        </w:tc>
        <w:tc>
          <w:tcPr>
            <w:tcW w:w="6804" w:type="dxa"/>
            <w:tcBorders>
              <w:top w:val="single" w:sz="4" w:space="0" w:color="auto"/>
              <w:left w:val="single" w:sz="4" w:space="0" w:color="auto"/>
              <w:bottom w:val="single" w:sz="4" w:space="0" w:color="auto"/>
              <w:right w:val="single" w:sz="4" w:space="0" w:color="auto"/>
            </w:tcBorders>
          </w:tcPr>
          <w:p w14:paraId="245FDACD"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công bố nội dung đăng ký doanh nghiệp</w:t>
            </w:r>
          </w:p>
        </w:tc>
        <w:tc>
          <w:tcPr>
            <w:tcW w:w="1543" w:type="dxa"/>
            <w:tcBorders>
              <w:top w:val="single" w:sz="4" w:space="0" w:color="auto"/>
              <w:left w:val="single" w:sz="4" w:space="0" w:color="auto"/>
              <w:bottom w:val="single" w:sz="4" w:space="0" w:color="auto"/>
              <w:right w:val="single" w:sz="4" w:space="0" w:color="auto"/>
            </w:tcBorders>
          </w:tcPr>
          <w:p w14:paraId="0C599F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II-25</w:t>
            </w:r>
          </w:p>
        </w:tc>
      </w:tr>
      <w:tr w:rsidR="00F264F6" w:rsidRPr="00F264F6" w14:paraId="79461460"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1BC7FFD0"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III</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62AD7CCB"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Mẫu văn bản quy định cho hộ kinh doanh</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3499545C" w14:textId="77777777" w:rsidR="00F264F6" w:rsidRPr="00F264F6" w:rsidRDefault="00F264F6" w:rsidP="00F264F6">
            <w:pPr>
              <w:jc w:val="center"/>
              <w:rPr>
                <w:rFonts w:ascii="Arial" w:hAnsi="Arial" w:cs="Arial"/>
                <w:sz w:val="20"/>
                <w:szCs w:val="20"/>
              </w:rPr>
            </w:pPr>
          </w:p>
        </w:tc>
      </w:tr>
      <w:tr w:rsidR="00F264F6" w:rsidRPr="00F264F6" w14:paraId="047F243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088A79B" w14:textId="77777777" w:rsidR="00F264F6" w:rsidRPr="00F264F6" w:rsidRDefault="00F264F6" w:rsidP="00F264F6">
            <w:pPr>
              <w:rPr>
                <w:rFonts w:ascii="Arial" w:hAnsi="Arial" w:cs="Arial"/>
                <w:sz w:val="20"/>
                <w:szCs w:val="20"/>
              </w:rPr>
            </w:pPr>
            <w:r w:rsidRPr="00F264F6">
              <w:rPr>
                <w:rFonts w:ascii="Arial" w:hAnsi="Arial" w:cs="Arial"/>
                <w:sz w:val="20"/>
                <w:szCs w:val="20"/>
              </w:rPr>
              <w:t>36</w:t>
            </w:r>
          </w:p>
        </w:tc>
        <w:tc>
          <w:tcPr>
            <w:tcW w:w="6804" w:type="dxa"/>
            <w:tcBorders>
              <w:top w:val="single" w:sz="4" w:space="0" w:color="auto"/>
              <w:left w:val="single" w:sz="4" w:space="0" w:color="auto"/>
              <w:bottom w:val="single" w:sz="4" w:space="0" w:color="auto"/>
              <w:right w:val="single" w:sz="4" w:space="0" w:color="auto"/>
            </w:tcBorders>
          </w:tcPr>
          <w:p w14:paraId="65929B2E"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đăng ký hộ kinh doanh</w:t>
            </w:r>
          </w:p>
        </w:tc>
        <w:tc>
          <w:tcPr>
            <w:tcW w:w="1543" w:type="dxa"/>
            <w:tcBorders>
              <w:top w:val="single" w:sz="4" w:space="0" w:color="auto"/>
              <w:left w:val="single" w:sz="4" w:space="0" w:color="auto"/>
              <w:bottom w:val="single" w:sz="4" w:space="0" w:color="auto"/>
              <w:right w:val="single" w:sz="4" w:space="0" w:color="auto"/>
            </w:tcBorders>
          </w:tcPr>
          <w:p w14:paraId="445824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III-1</w:t>
            </w:r>
          </w:p>
        </w:tc>
      </w:tr>
      <w:tr w:rsidR="00F264F6" w:rsidRPr="00F264F6" w14:paraId="224C48D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C9C4604" w14:textId="77777777" w:rsidR="00F264F6" w:rsidRPr="00F264F6" w:rsidRDefault="00F264F6" w:rsidP="00F264F6">
            <w:pPr>
              <w:rPr>
                <w:rFonts w:ascii="Arial" w:hAnsi="Arial" w:cs="Arial"/>
                <w:sz w:val="20"/>
                <w:szCs w:val="20"/>
              </w:rPr>
            </w:pPr>
            <w:r w:rsidRPr="00F264F6">
              <w:rPr>
                <w:rFonts w:ascii="Arial" w:hAnsi="Arial" w:cs="Arial"/>
                <w:sz w:val="20"/>
                <w:szCs w:val="20"/>
              </w:rPr>
              <w:t>37</w:t>
            </w:r>
          </w:p>
        </w:tc>
        <w:tc>
          <w:tcPr>
            <w:tcW w:w="6804" w:type="dxa"/>
            <w:tcBorders>
              <w:top w:val="single" w:sz="4" w:space="0" w:color="auto"/>
              <w:left w:val="single" w:sz="4" w:space="0" w:color="auto"/>
              <w:bottom w:val="single" w:sz="4" w:space="0" w:color="auto"/>
              <w:right w:val="single" w:sz="4" w:space="0" w:color="auto"/>
            </w:tcBorders>
          </w:tcPr>
          <w:p w14:paraId="3236D59B" w14:textId="77777777" w:rsidR="00F264F6" w:rsidRPr="00F264F6" w:rsidRDefault="00F264F6" w:rsidP="00F264F6">
            <w:pPr>
              <w:rPr>
                <w:rFonts w:ascii="Arial" w:hAnsi="Arial" w:cs="Arial"/>
                <w:sz w:val="20"/>
                <w:szCs w:val="20"/>
              </w:rPr>
            </w:pPr>
            <w:r w:rsidRPr="00F264F6">
              <w:rPr>
                <w:rFonts w:ascii="Arial" w:hAnsi="Arial" w:cs="Arial"/>
                <w:sz w:val="20"/>
                <w:szCs w:val="20"/>
              </w:rPr>
              <w:t>Danh sách các cá nhân góp vốn thành lập hộ kinh doanh</w:t>
            </w:r>
          </w:p>
        </w:tc>
        <w:tc>
          <w:tcPr>
            <w:tcW w:w="1543" w:type="dxa"/>
            <w:tcBorders>
              <w:top w:val="single" w:sz="4" w:space="0" w:color="auto"/>
              <w:left w:val="single" w:sz="4" w:space="0" w:color="auto"/>
              <w:bottom w:val="single" w:sz="4" w:space="0" w:color="auto"/>
              <w:right w:val="single" w:sz="4" w:space="0" w:color="auto"/>
            </w:tcBorders>
          </w:tcPr>
          <w:p w14:paraId="7CAD60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III-2</w:t>
            </w:r>
          </w:p>
        </w:tc>
      </w:tr>
      <w:tr w:rsidR="00F264F6" w:rsidRPr="00F264F6" w14:paraId="7CDA30AD"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3925A82" w14:textId="77777777" w:rsidR="00F264F6" w:rsidRPr="00F264F6" w:rsidRDefault="00F264F6" w:rsidP="00F264F6">
            <w:pPr>
              <w:rPr>
                <w:rFonts w:ascii="Arial" w:hAnsi="Arial" w:cs="Arial"/>
                <w:sz w:val="20"/>
                <w:szCs w:val="20"/>
              </w:rPr>
            </w:pPr>
            <w:r w:rsidRPr="00F264F6">
              <w:rPr>
                <w:rFonts w:ascii="Arial" w:hAnsi="Arial" w:cs="Arial"/>
                <w:sz w:val="20"/>
                <w:szCs w:val="20"/>
              </w:rPr>
              <w:t>38</w:t>
            </w:r>
          </w:p>
        </w:tc>
        <w:tc>
          <w:tcPr>
            <w:tcW w:w="6804" w:type="dxa"/>
            <w:tcBorders>
              <w:top w:val="single" w:sz="4" w:space="0" w:color="auto"/>
              <w:left w:val="single" w:sz="4" w:space="0" w:color="auto"/>
              <w:bottom w:val="single" w:sz="4" w:space="0" w:color="auto"/>
              <w:right w:val="single" w:sz="4" w:space="0" w:color="auto"/>
            </w:tcBorders>
          </w:tcPr>
          <w:p w14:paraId="00A70C3D"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thay đổi nội dung đăng ký hộ kinh doanh</w:t>
            </w:r>
          </w:p>
        </w:tc>
        <w:tc>
          <w:tcPr>
            <w:tcW w:w="1543" w:type="dxa"/>
            <w:tcBorders>
              <w:top w:val="single" w:sz="4" w:space="0" w:color="auto"/>
              <w:left w:val="single" w:sz="4" w:space="0" w:color="auto"/>
              <w:bottom w:val="single" w:sz="4" w:space="0" w:color="auto"/>
              <w:right w:val="single" w:sz="4" w:space="0" w:color="auto"/>
            </w:tcBorders>
          </w:tcPr>
          <w:p w14:paraId="238D3F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III-3</w:t>
            </w:r>
          </w:p>
        </w:tc>
      </w:tr>
      <w:tr w:rsidR="00F264F6" w:rsidRPr="00F264F6" w14:paraId="35F9098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98A506C" w14:textId="77777777" w:rsidR="00F264F6" w:rsidRPr="00F264F6" w:rsidRDefault="00F264F6" w:rsidP="00F264F6">
            <w:pPr>
              <w:rPr>
                <w:rFonts w:ascii="Arial" w:hAnsi="Arial" w:cs="Arial"/>
                <w:sz w:val="20"/>
                <w:szCs w:val="20"/>
              </w:rPr>
            </w:pPr>
            <w:r w:rsidRPr="00F264F6">
              <w:rPr>
                <w:rFonts w:ascii="Arial" w:hAnsi="Arial" w:cs="Arial"/>
                <w:sz w:val="20"/>
                <w:szCs w:val="20"/>
              </w:rPr>
              <w:t>39</w:t>
            </w:r>
          </w:p>
        </w:tc>
        <w:tc>
          <w:tcPr>
            <w:tcW w:w="6804" w:type="dxa"/>
            <w:tcBorders>
              <w:top w:val="single" w:sz="4" w:space="0" w:color="auto"/>
              <w:left w:val="single" w:sz="4" w:space="0" w:color="auto"/>
              <w:bottom w:val="single" w:sz="4" w:space="0" w:color="auto"/>
              <w:right w:val="single" w:sz="4" w:space="0" w:color="auto"/>
            </w:tcBorders>
          </w:tcPr>
          <w:p w14:paraId="2A3C334D"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tạm ngừng kinh doanh của hộ kinh doanh</w:t>
            </w:r>
          </w:p>
        </w:tc>
        <w:tc>
          <w:tcPr>
            <w:tcW w:w="1543" w:type="dxa"/>
            <w:tcBorders>
              <w:top w:val="single" w:sz="4" w:space="0" w:color="auto"/>
              <w:left w:val="single" w:sz="4" w:space="0" w:color="auto"/>
              <w:bottom w:val="single" w:sz="4" w:space="0" w:color="auto"/>
              <w:right w:val="single" w:sz="4" w:space="0" w:color="auto"/>
            </w:tcBorders>
          </w:tcPr>
          <w:p w14:paraId="6288D2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III-4</w:t>
            </w:r>
          </w:p>
        </w:tc>
      </w:tr>
      <w:tr w:rsidR="00F264F6" w:rsidRPr="00F264F6" w14:paraId="114EA12A"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DEF37F1" w14:textId="77777777" w:rsidR="00F264F6" w:rsidRPr="00F264F6" w:rsidRDefault="00F264F6" w:rsidP="00F264F6">
            <w:pPr>
              <w:rPr>
                <w:rFonts w:ascii="Arial" w:hAnsi="Arial" w:cs="Arial"/>
                <w:sz w:val="20"/>
                <w:szCs w:val="20"/>
              </w:rPr>
            </w:pPr>
            <w:r w:rsidRPr="00F264F6">
              <w:rPr>
                <w:rFonts w:ascii="Arial" w:hAnsi="Arial" w:cs="Arial"/>
                <w:sz w:val="20"/>
                <w:szCs w:val="20"/>
              </w:rPr>
              <w:t>40</w:t>
            </w:r>
          </w:p>
        </w:tc>
        <w:tc>
          <w:tcPr>
            <w:tcW w:w="6804" w:type="dxa"/>
            <w:tcBorders>
              <w:top w:val="single" w:sz="4" w:space="0" w:color="auto"/>
              <w:left w:val="single" w:sz="4" w:space="0" w:color="auto"/>
              <w:bottom w:val="single" w:sz="4" w:space="0" w:color="auto"/>
              <w:right w:val="single" w:sz="4" w:space="0" w:color="auto"/>
            </w:tcBorders>
          </w:tcPr>
          <w:p w14:paraId="4D41DF5C"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chấm dứt hoạt động hộ kinh doanh</w:t>
            </w:r>
          </w:p>
        </w:tc>
        <w:tc>
          <w:tcPr>
            <w:tcW w:w="1543" w:type="dxa"/>
            <w:tcBorders>
              <w:top w:val="single" w:sz="4" w:space="0" w:color="auto"/>
              <w:left w:val="single" w:sz="4" w:space="0" w:color="auto"/>
              <w:bottom w:val="single" w:sz="4" w:space="0" w:color="auto"/>
              <w:right w:val="single" w:sz="4" w:space="0" w:color="auto"/>
            </w:tcBorders>
          </w:tcPr>
          <w:p w14:paraId="732298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III-5</w:t>
            </w:r>
          </w:p>
        </w:tc>
      </w:tr>
      <w:tr w:rsidR="00F264F6" w:rsidRPr="00F264F6" w14:paraId="4EDE9CF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0898421" w14:textId="77777777" w:rsidR="00F264F6" w:rsidRPr="00F264F6" w:rsidRDefault="00F264F6" w:rsidP="00F264F6">
            <w:pPr>
              <w:rPr>
                <w:rFonts w:ascii="Arial" w:hAnsi="Arial" w:cs="Arial"/>
                <w:sz w:val="20"/>
                <w:szCs w:val="20"/>
              </w:rPr>
            </w:pPr>
            <w:r w:rsidRPr="00F264F6">
              <w:rPr>
                <w:rFonts w:ascii="Arial" w:hAnsi="Arial" w:cs="Arial"/>
                <w:sz w:val="20"/>
                <w:szCs w:val="20"/>
              </w:rPr>
              <w:t>41</w:t>
            </w:r>
          </w:p>
        </w:tc>
        <w:tc>
          <w:tcPr>
            <w:tcW w:w="6804" w:type="dxa"/>
            <w:tcBorders>
              <w:top w:val="single" w:sz="4" w:space="0" w:color="auto"/>
              <w:left w:val="single" w:sz="4" w:space="0" w:color="auto"/>
              <w:bottom w:val="single" w:sz="4" w:space="0" w:color="auto"/>
              <w:right w:val="single" w:sz="4" w:space="0" w:color="auto"/>
            </w:tcBorders>
          </w:tcPr>
          <w:p w14:paraId="069E9E7D" w14:textId="77777777" w:rsidR="00F264F6" w:rsidRPr="00F264F6" w:rsidRDefault="00F264F6" w:rsidP="00F264F6">
            <w:pPr>
              <w:rPr>
                <w:rFonts w:ascii="Arial" w:hAnsi="Arial" w:cs="Arial"/>
                <w:sz w:val="20"/>
                <w:szCs w:val="20"/>
              </w:rPr>
            </w:pPr>
            <w:r w:rsidRPr="00F264F6">
              <w:rPr>
                <w:rFonts w:ascii="Arial" w:hAnsi="Arial" w:cs="Arial"/>
                <w:sz w:val="20"/>
                <w:szCs w:val="20"/>
              </w:rPr>
              <w:t>Giấy đề nghị cấp lại Giấy chứng nhận đăng ký hộ kinh doanh</w:t>
            </w:r>
          </w:p>
        </w:tc>
        <w:tc>
          <w:tcPr>
            <w:tcW w:w="1543" w:type="dxa"/>
            <w:tcBorders>
              <w:top w:val="single" w:sz="4" w:space="0" w:color="auto"/>
              <w:left w:val="single" w:sz="4" w:space="0" w:color="auto"/>
              <w:bottom w:val="single" w:sz="4" w:space="0" w:color="auto"/>
              <w:right w:val="single" w:sz="4" w:space="0" w:color="auto"/>
            </w:tcBorders>
          </w:tcPr>
          <w:p w14:paraId="0E32D3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III-6</w:t>
            </w:r>
          </w:p>
        </w:tc>
      </w:tr>
      <w:tr w:rsidR="00F264F6" w:rsidRPr="00F264F6" w14:paraId="2606D793" w14:textId="77777777" w:rsidTr="00F264F6">
        <w:trPr>
          <w:cantSplit/>
        </w:trPr>
        <w:tc>
          <w:tcPr>
            <w:tcW w:w="9090" w:type="dxa"/>
            <w:gridSpan w:val="3"/>
            <w:tcBorders>
              <w:top w:val="single" w:sz="4" w:space="0" w:color="auto"/>
              <w:left w:val="single" w:sz="4" w:space="0" w:color="auto"/>
              <w:bottom w:val="single" w:sz="4" w:space="0" w:color="auto"/>
              <w:right w:val="single" w:sz="4" w:space="0" w:color="auto"/>
            </w:tcBorders>
          </w:tcPr>
          <w:p w14:paraId="4D393082"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Mẫu văn bản quy định cho Cơ quan đăng ký kinh doanh</w:t>
            </w:r>
          </w:p>
        </w:tc>
      </w:tr>
      <w:tr w:rsidR="00F264F6" w:rsidRPr="00F264F6" w14:paraId="0CF4D4CC"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6F88EEE7"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IV</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7341FF36"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Giấy chứng nhận đăng ký doanh nghiệp, Giấy chứng nhận đăng ký hoạt động chi nhánh, văn phòng đại diện, địa điểm kinh doanh</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45E8BF04" w14:textId="77777777" w:rsidR="00F264F6" w:rsidRPr="00F264F6" w:rsidRDefault="00F264F6" w:rsidP="00F264F6">
            <w:pPr>
              <w:jc w:val="center"/>
              <w:rPr>
                <w:rFonts w:ascii="Arial" w:hAnsi="Arial" w:cs="Arial"/>
                <w:sz w:val="20"/>
                <w:szCs w:val="20"/>
              </w:rPr>
            </w:pPr>
          </w:p>
        </w:tc>
      </w:tr>
      <w:tr w:rsidR="00F264F6" w:rsidRPr="00F264F6" w14:paraId="28BE9B8D"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7944F82" w14:textId="77777777" w:rsidR="00F264F6" w:rsidRPr="00F264F6" w:rsidRDefault="00F264F6" w:rsidP="00F264F6">
            <w:pPr>
              <w:rPr>
                <w:rFonts w:ascii="Arial" w:hAnsi="Arial" w:cs="Arial"/>
                <w:sz w:val="20"/>
                <w:szCs w:val="20"/>
              </w:rPr>
            </w:pPr>
            <w:r w:rsidRPr="00F264F6">
              <w:rPr>
                <w:rFonts w:ascii="Arial" w:hAnsi="Arial" w:cs="Arial"/>
                <w:sz w:val="20"/>
                <w:szCs w:val="20"/>
              </w:rPr>
              <w:t>42</w:t>
            </w:r>
          </w:p>
        </w:tc>
        <w:tc>
          <w:tcPr>
            <w:tcW w:w="6804" w:type="dxa"/>
            <w:tcBorders>
              <w:top w:val="single" w:sz="4" w:space="0" w:color="auto"/>
              <w:left w:val="single" w:sz="4" w:space="0" w:color="auto"/>
              <w:bottom w:val="single" w:sz="4" w:space="0" w:color="auto"/>
              <w:right w:val="single" w:sz="4" w:space="0" w:color="auto"/>
            </w:tcBorders>
          </w:tcPr>
          <w:p w14:paraId="7FBAE6F2" w14:textId="77777777" w:rsidR="00F264F6" w:rsidRPr="00F264F6" w:rsidRDefault="00F264F6" w:rsidP="00F264F6">
            <w:pPr>
              <w:rPr>
                <w:rFonts w:ascii="Arial" w:hAnsi="Arial" w:cs="Arial"/>
                <w:sz w:val="20"/>
                <w:szCs w:val="20"/>
              </w:rPr>
            </w:pPr>
            <w:r w:rsidRPr="00F264F6">
              <w:rPr>
                <w:rFonts w:ascii="Arial" w:hAnsi="Arial" w:cs="Arial"/>
                <w:sz w:val="20"/>
                <w:szCs w:val="20"/>
              </w:rPr>
              <w:t>Giấy chứng nhận đăng ký doanh nghiệp tư nhân</w:t>
            </w:r>
          </w:p>
        </w:tc>
        <w:tc>
          <w:tcPr>
            <w:tcW w:w="1543" w:type="dxa"/>
            <w:tcBorders>
              <w:top w:val="single" w:sz="4" w:space="0" w:color="auto"/>
              <w:left w:val="single" w:sz="4" w:space="0" w:color="auto"/>
              <w:bottom w:val="single" w:sz="4" w:space="0" w:color="auto"/>
              <w:right w:val="single" w:sz="4" w:space="0" w:color="auto"/>
            </w:tcBorders>
          </w:tcPr>
          <w:p w14:paraId="403ABF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IV-1</w:t>
            </w:r>
          </w:p>
        </w:tc>
      </w:tr>
      <w:tr w:rsidR="00F264F6" w:rsidRPr="00F264F6" w14:paraId="56A5DDA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362324F" w14:textId="77777777" w:rsidR="00F264F6" w:rsidRPr="00F264F6" w:rsidRDefault="00F264F6" w:rsidP="00F264F6">
            <w:pPr>
              <w:rPr>
                <w:rFonts w:ascii="Arial" w:hAnsi="Arial" w:cs="Arial"/>
                <w:sz w:val="20"/>
                <w:szCs w:val="20"/>
              </w:rPr>
            </w:pPr>
            <w:r w:rsidRPr="00F264F6">
              <w:rPr>
                <w:rFonts w:ascii="Arial" w:hAnsi="Arial" w:cs="Arial"/>
                <w:sz w:val="20"/>
                <w:szCs w:val="20"/>
              </w:rPr>
              <w:t>43</w:t>
            </w:r>
          </w:p>
        </w:tc>
        <w:tc>
          <w:tcPr>
            <w:tcW w:w="6804" w:type="dxa"/>
            <w:tcBorders>
              <w:top w:val="single" w:sz="4" w:space="0" w:color="auto"/>
              <w:left w:val="single" w:sz="4" w:space="0" w:color="auto"/>
              <w:bottom w:val="single" w:sz="4" w:space="0" w:color="auto"/>
              <w:right w:val="single" w:sz="4" w:space="0" w:color="auto"/>
            </w:tcBorders>
          </w:tcPr>
          <w:p w14:paraId="5930E27B"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Giấy chứng nhận đăng ký công ty TNHH một thành viên </w:t>
            </w:r>
          </w:p>
        </w:tc>
        <w:tc>
          <w:tcPr>
            <w:tcW w:w="1543" w:type="dxa"/>
            <w:tcBorders>
              <w:top w:val="single" w:sz="4" w:space="0" w:color="auto"/>
              <w:left w:val="single" w:sz="4" w:space="0" w:color="auto"/>
              <w:bottom w:val="single" w:sz="4" w:space="0" w:color="auto"/>
              <w:right w:val="single" w:sz="4" w:space="0" w:color="auto"/>
            </w:tcBorders>
          </w:tcPr>
          <w:p w14:paraId="436D64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IV-2</w:t>
            </w:r>
          </w:p>
        </w:tc>
      </w:tr>
      <w:tr w:rsidR="00F264F6" w:rsidRPr="00F264F6" w14:paraId="0B721019"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43485CA" w14:textId="77777777" w:rsidR="00F264F6" w:rsidRPr="00F264F6" w:rsidRDefault="00F264F6" w:rsidP="00F264F6">
            <w:pPr>
              <w:rPr>
                <w:rFonts w:ascii="Arial" w:hAnsi="Arial" w:cs="Arial"/>
                <w:sz w:val="20"/>
                <w:szCs w:val="20"/>
              </w:rPr>
            </w:pPr>
            <w:r w:rsidRPr="00F264F6">
              <w:rPr>
                <w:rFonts w:ascii="Arial" w:hAnsi="Arial" w:cs="Arial"/>
                <w:sz w:val="20"/>
                <w:szCs w:val="20"/>
              </w:rPr>
              <w:t>44</w:t>
            </w:r>
          </w:p>
        </w:tc>
        <w:tc>
          <w:tcPr>
            <w:tcW w:w="6804" w:type="dxa"/>
            <w:tcBorders>
              <w:top w:val="single" w:sz="4" w:space="0" w:color="auto"/>
              <w:left w:val="single" w:sz="4" w:space="0" w:color="auto"/>
              <w:bottom w:val="single" w:sz="4" w:space="0" w:color="auto"/>
              <w:right w:val="single" w:sz="4" w:space="0" w:color="auto"/>
            </w:tcBorders>
          </w:tcPr>
          <w:p w14:paraId="5DFD6C79"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Giấy chứng nhận đăng ký công ty TNHH hai thành viên trở lên </w:t>
            </w:r>
          </w:p>
        </w:tc>
        <w:tc>
          <w:tcPr>
            <w:tcW w:w="1543" w:type="dxa"/>
            <w:tcBorders>
              <w:top w:val="single" w:sz="4" w:space="0" w:color="auto"/>
              <w:left w:val="single" w:sz="4" w:space="0" w:color="auto"/>
              <w:bottom w:val="single" w:sz="4" w:space="0" w:color="auto"/>
              <w:right w:val="single" w:sz="4" w:space="0" w:color="auto"/>
            </w:tcBorders>
          </w:tcPr>
          <w:p w14:paraId="5E3752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IV-3</w:t>
            </w:r>
          </w:p>
        </w:tc>
      </w:tr>
      <w:tr w:rsidR="00F264F6" w:rsidRPr="00F264F6" w14:paraId="7450C61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1E04A94" w14:textId="77777777" w:rsidR="00F264F6" w:rsidRPr="00F264F6" w:rsidRDefault="00F264F6" w:rsidP="00F264F6">
            <w:pPr>
              <w:rPr>
                <w:rFonts w:ascii="Arial" w:hAnsi="Arial" w:cs="Arial"/>
                <w:sz w:val="20"/>
                <w:szCs w:val="20"/>
              </w:rPr>
            </w:pPr>
            <w:r w:rsidRPr="00F264F6">
              <w:rPr>
                <w:rFonts w:ascii="Arial" w:hAnsi="Arial" w:cs="Arial"/>
                <w:sz w:val="20"/>
                <w:szCs w:val="20"/>
              </w:rPr>
              <w:t>45</w:t>
            </w:r>
          </w:p>
        </w:tc>
        <w:tc>
          <w:tcPr>
            <w:tcW w:w="6804" w:type="dxa"/>
            <w:tcBorders>
              <w:top w:val="single" w:sz="4" w:space="0" w:color="auto"/>
              <w:left w:val="single" w:sz="4" w:space="0" w:color="auto"/>
              <w:bottom w:val="single" w:sz="4" w:space="0" w:color="auto"/>
              <w:right w:val="single" w:sz="4" w:space="0" w:color="auto"/>
            </w:tcBorders>
          </w:tcPr>
          <w:p w14:paraId="0499CBCA"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Giấy chứng nhận đăng ký công ty cổ phần </w:t>
            </w:r>
          </w:p>
        </w:tc>
        <w:tc>
          <w:tcPr>
            <w:tcW w:w="1543" w:type="dxa"/>
            <w:tcBorders>
              <w:top w:val="single" w:sz="4" w:space="0" w:color="auto"/>
              <w:left w:val="single" w:sz="4" w:space="0" w:color="auto"/>
              <w:bottom w:val="single" w:sz="4" w:space="0" w:color="auto"/>
              <w:right w:val="single" w:sz="4" w:space="0" w:color="auto"/>
            </w:tcBorders>
          </w:tcPr>
          <w:p w14:paraId="1B2BA4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IV-4</w:t>
            </w:r>
          </w:p>
        </w:tc>
      </w:tr>
      <w:tr w:rsidR="00F264F6" w:rsidRPr="00F264F6" w14:paraId="1079DEB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9CC32ED" w14:textId="77777777" w:rsidR="00F264F6" w:rsidRPr="00F264F6" w:rsidRDefault="00F264F6" w:rsidP="00F264F6">
            <w:pPr>
              <w:rPr>
                <w:rFonts w:ascii="Arial" w:hAnsi="Arial" w:cs="Arial"/>
                <w:sz w:val="20"/>
                <w:szCs w:val="20"/>
              </w:rPr>
            </w:pPr>
            <w:r w:rsidRPr="00F264F6">
              <w:rPr>
                <w:rFonts w:ascii="Arial" w:hAnsi="Arial" w:cs="Arial"/>
                <w:sz w:val="20"/>
                <w:szCs w:val="20"/>
              </w:rPr>
              <w:t>46</w:t>
            </w:r>
          </w:p>
        </w:tc>
        <w:tc>
          <w:tcPr>
            <w:tcW w:w="6804" w:type="dxa"/>
            <w:tcBorders>
              <w:top w:val="single" w:sz="4" w:space="0" w:color="auto"/>
              <w:left w:val="single" w:sz="4" w:space="0" w:color="auto"/>
              <w:bottom w:val="single" w:sz="4" w:space="0" w:color="auto"/>
              <w:right w:val="single" w:sz="4" w:space="0" w:color="auto"/>
            </w:tcBorders>
          </w:tcPr>
          <w:p w14:paraId="09CA8E89" w14:textId="77777777" w:rsidR="00F264F6" w:rsidRPr="00F264F6" w:rsidRDefault="00F264F6" w:rsidP="00F264F6">
            <w:pPr>
              <w:rPr>
                <w:rFonts w:ascii="Arial" w:hAnsi="Arial" w:cs="Arial"/>
                <w:sz w:val="20"/>
                <w:szCs w:val="20"/>
              </w:rPr>
            </w:pPr>
            <w:r w:rsidRPr="00F264F6">
              <w:rPr>
                <w:rFonts w:ascii="Arial" w:hAnsi="Arial" w:cs="Arial"/>
                <w:sz w:val="20"/>
                <w:szCs w:val="20"/>
              </w:rPr>
              <w:t>Giấy chứng nhận đăng ký công ty hợp danh</w:t>
            </w:r>
          </w:p>
        </w:tc>
        <w:tc>
          <w:tcPr>
            <w:tcW w:w="1543" w:type="dxa"/>
            <w:tcBorders>
              <w:top w:val="single" w:sz="4" w:space="0" w:color="auto"/>
              <w:left w:val="single" w:sz="4" w:space="0" w:color="auto"/>
              <w:bottom w:val="single" w:sz="4" w:space="0" w:color="auto"/>
              <w:right w:val="single" w:sz="4" w:space="0" w:color="auto"/>
            </w:tcBorders>
          </w:tcPr>
          <w:p w14:paraId="3ACAC87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IV-5</w:t>
            </w:r>
          </w:p>
        </w:tc>
      </w:tr>
      <w:tr w:rsidR="00F264F6" w:rsidRPr="00F264F6" w14:paraId="5DDF5C4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E60F522" w14:textId="77777777" w:rsidR="00F264F6" w:rsidRPr="00F264F6" w:rsidRDefault="00F264F6" w:rsidP="00F264F6">
            <w:pPr>
              <w:rPr>
                <w:rFonts w:ascii="Arial" w:hAnsi="Arial" w:cs="Arial"/>
                <w:sz w:val="20"/>
                <w:szCs w:val="20"/>
              </w:rPr>
            </w:pPr>
            <w:r w:rsidRPr="00F264F6">
              <w:rPr>
                <w:rFonts w:ascii="Arial" w:hAnsi="Arial" w:cs="Arial"/>
                <w:sz w:val="20"/>
                <w:szCs w:val="20"/>
              </w:rPr>
              <w:t>47</w:t>
            </w:r>
          </w:p>
        </w:tc>
        <w:tc>
          <w:tcPr>
            <w:tcW w:w="6804" w:type="dxa"/>
            <w:tcBorders>
              <w:top w:val="single" w:sz="4" w:space="0" w:color="auto"/>
              <w:left w:val="single" w:sz="4" w:space="0" w:color="auto"/>
              <w:bottom w:val="single" w:sz="4" w:space="0" w:color="auto"/>
              <w:right w:val="single" w:sz="4" w:space="0" w:color="auto"/>
            </w:tcBorders>
          </w:tcPr>
          <w:p w14:paraId="58A8E21B" w14:textId="77777777" w:rsidR="00F264F6" w:rsidRPr="00F264F6" w:rsidRDefault="00F264F6" w:rsidP="00F264F6">
            <w:pPr>
              <w:rPr>
                <w:rFonts w:ascii="Arial" w:hAnsi="Arial" w:cs="Arial"/>
                <w:sz w:val="20"/>
                <w:szCs w:val="20"/>
              </w:rPr>
            </w:pPr>
            <w:r w:rsidRPr="00F264F6">
              <w:rPr>
                <w:rFonts w:ascii="Arial" w:hAnsi="Arial" w:cs="Arial"/>
                <w:sz w:val="20"/>
                <w:szCs w:val="20"/>
              </w:rPr>
              <w:t>Giấy chứng nhận đăng ký hoạt động chi nhánh/văn phòng đại diện</w:t>
            </w:r>
          </w:p>
        </w:tc>
        <w:tc>
          <w:tcPr>
            <w:tcW w:w="1543" w:type="dxa"/>
            <w:tcBorders>
              <w:top w:val="single" w:sz="4" w:space="0" w:color="auto"/>
              <w:left w:val="single" w:sz="4" w:space="0" w:color="auto"/>
              <w:bottom w:val="single" w:sz="4" w:space="0" w:color="auto"/>
              <w:right w:val="single" w:sz="4" w:space="0" w:color="auto"/>
            </w:tcBorders>
          </w:tcPr>
          <w:p w14:paraId="61F70D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IV-6</w:t>
            </w:r>
          </w:p>
        </w:tc>
      </w:tr>
      <w:tr w:rsidR="00F264F6" w:rsidRPr="00F264F6" w14:paraId="5FE474D0"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CE3D553" w14:textId="77777777" w:rsidR="00F264F6" w:rsidRPr="00F264F6" w:rsidRDefault="00F264F6" w:rsidP="00F264F6">
            <w:pPr>
              <w:rPr>
                <w:rFonts w:ascii="Arial" w:hAnsi="Arial" w:cs="Arial"/>
                <w:sz w:val="20"/>
                <w:szCs w:val="20"/>
              </w:rPr>
            </w:pPr>
            <w:r w:rsidRPr="00F264F6">
              <w:rPr>
                <w:rFonts w:ascii="Arial" w:hAnsi="Arial" w:cs="Arial"/>
                <w:sz w:val="20"/>
                <w:szCs w:val="20"/>
              </w:rPr>
              <w:t>48</w:t>
            </w:r>
          </w:p>
        </w:tc>
        <w:tc>
          <w:tcPr>
            <w:tcW w:w="6804" w:type="dxa"/>
            <w:tcBorders>
              <w:top w:val="single" w:sz="4" w:space="0" w:color="auto"/>
              <w:left w:val="single" w:sz="4" w:space="0" w:color="auto"/>
              <w:bottom w:val="single" w:sz="4" w:space="0" w:color="auto"/>
              <w:right w:val="single" w:sz="4" w:space="0" w:color="auto"/>
            </w:tcBorders>
          </w:tcPr>
          <w:p w14:paraId="2B7BC093" w14:textId="77777777" w:rsidR="00F264F6" w:rsidRPr="00F264F6" w:rsidRDefault="00F264F6" w:rsidP="00F264F6">
            <w:pPr>
              <w:rPr>
                <w:rFonts w:ascii="Arial" w:hAnsi="Arial" w:cs="Arial"/>
                <w:sz w:val="20"/>
                <w:szCs w:val="20"/>
              </w:rPr>
            </w:pPr>
            <w:r w:rsidRPr="00F264F6">
              <w:rPr>
                <w:rFonts w:ascii="Arial" w:hAnsi="Arial" w:cs="Arial"/>
                <w:sz w:val="20"/>
                <w:szCs w:val="20"/>
              </w:rPr>
              <w:t>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45977E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IV-7</w:t>
            </w:r>
          </w:p>
        </w:tc>
      </w:tr>
      <w:tr w:rsidR="00F264F6" w:rsidRPr="00F264F6" w14:paraId="1B234789"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5A623CF5"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V</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05C96457"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 xml:space="preserve">Thông báo và các văn bản khác của Phòng Đăng ký kinh doanh cấp tỉnh </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1A1B0F36" w14:textId="77777777" w:rsidR="00F264F6" w:rsidRPr="00F264F6" w:rsidRDefault="00F264F6" w:rsidP="00F264F6">
            <w:pPr>
              <w:jc w:val="center"/>
              <w:rPr>
                <w:rFonts w:ascii="Arial" w:hAnsi="Arial" w:cs="Arial"/>
                <w:b/>
                <w:i/>
                <w:sz w:val="20"/>
                <w:szCs w:val="20"/>
              </w:rPr>
            </w:pPr>
          </w:p>
        </w:tc>
      </w:tr>
      <w:tr w:rsidR="00F264F6" w:rsidRPr="00F264F6" w14:paraId="483FA8C9"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37C2019" w14:textId="77777777" w:rsidR="00F264F6" w:rsidRPr="00F264F6" w:rsidRDefault="00F264F6" w:rsidP="00F264F6">
            <w:pPr>
              <w:rPr>
                <w:rFonts w:ascii="Arial" w:hAnsi="Arial" w:cs="Arial"/>
                <w:sz w:val="20"/>
                <w:szCs w:val="20"/>
              </w:rPr>
            </w:pPr>
            <w:r w:rsidRPr="00F264F6">
              <w:rPr>
                <w:rFonts w:ascii="Arial" w:hAnsi="Arial" w:cs="Arial"/>
                <w:sz w:val="20"/>
                <w:szCs w:val="20"/>
              </w:rPr>
              <w:t>49</w:t>
            </w:r>
          </w:p>
        </w:tc>
        <w:tc>
          <w:tcPr>
            <w:tcW w:w="6804" w:type="dxa"/>
            <w:tcBorders>
              <w:top w:val="single" w:sz="4" w:space="0" w:color="auto"/>
              <w:left w:val="single" w:sz="4" w:space="0" w:color="auto"/>
              <w:bottom w:val="single" w:sz="4" w:space="0" w:color="auto"/>
              <w:right w:val="single" w:sz="4" w:space="0" w:color="auto"/>
            </w:tcBorders>
          </w:tcPr>
          <w:p w14:paraId="3BE823F1"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thay đổi nội dung đăng ký doanh nghiệp</w:t>
            </w:r>
          </w:p>
        </w:tc>
        <w:tc>
          <w:tcPr>
            <w:tcW w:w="1543" w:type="dxa"/>
            <w:tcBorders>
              <w:top w:val="single" w:sz="4" w:space="0" w:color="auto"/>
              <w:left w:val="single" w:sz="4" w:space="0" w:color="auto"/>
              <w:bottom w:val="single" w:sz="4" w:space="0" w:color="auto"/>
              <w:right w:val="single" w:sz="4" w:space="0" w:color="auto"/>
            </w:tcBorders>
          </w:tcPr>
          <w:p w14:paraId="53B7AB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w:t>
            </w:r>
          </w:p>
        </w:tc>
      </w:tr>
      <w:tr w:rsidR="00F264F6" w:rsidRPr="00F264F6" w14:paraId="37AA2C3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D3AFF6F" w14:textId="77777777" w:rsidR="00F264F6" w:rsidRPr="00F264F6" w:rsidRDefault="00F264F6" w:rsidP="00F264F6">
            <w:pPr>
              <w:rPr>
                <w:rFonts w:ascii="Arial" w:hAnsi="Arial" w:cs="Arial"/>
                <w:sz w:val="20"/>
                <w:szCs w:val="20"/>
              </w:rPr>
            </w:pPr>
            <w:r w:rsidRPr="00F264F6">
              <w:rPr>
                <w:rFonts w:ascii="Arial" w:hAnsi="Arial" w:cs="Arial"/>
                <w:sz w:val="20"/>
                <w:szCs w:val="20"/>
              </w:rPr>
              <w:t>50</w:t>
            </w:r>
          </w:p>
        </w:tc>
        <w:tc>
          <w:tcPr>
            <w:tcW w:w="6804" w:type="dxa"/>
            <w:tcBorders>
              <w:top w:val="single" w:sz="4" w:space="0" w:color="auto"/>
              <w:left w:val="single" w:sz="4" w:space="0" w:color="auto"/>
              <w:bottom w:val="single" w:sz="4" w:space="0" w:color="auto"/>
              <w:right w:val="single" w:sz="4" w:space="0" w:color="auto"/>
            </w:tcBorders>
          </w:tcPr>
          <w:p w14:paraId="6B662C0C"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thay đổi nội dung đăng ký hoạt động 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49B4C9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w:t>
            </w:r>
          </w:p>
        </w:tc>
      </w:tr>
      <w:tr w:rsidR="00F264F6" w:rsidRPr="00F264F6" w14:paraId="0A22FCA8"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66E4A0A" w14:textId="77777777" w:rsidR="00F264F6" w:rsidRPr="00F264F6" w:rsidRDefault="00F264F6" w:rsidP="00F264F6">
            <w:pPr>
              <w:rPr>
                <w:rFonts w:ascii="Arial" w:hAnsi="Arial" w:cs="Arial"/>
                <w:sz w:val="20"/>
                <w:szCs w:val="20"/>
              </w:rPr>
            </w:pPr>
            <w:r w:rsidRPr="00F264F6">
              <w:rPr>
                <w:rFonts w:ascii="Arial" w:hAnsi="Arial" w:cs="Arial"/>
                <w:sz w:val="20"/>
                <w:szCs w:val="20"/>
              </w:rPr>
              <w:t>51</w:t>
            </w:r>
          </w:p>
        </w:tc>
        <w:tc>
          <w:tcPr>
            <w:tcW w:w="6804" w:type="dxa"/>
            <w:tcBorders>
              <w:top w:val="single" w:sz="4" w:space="0" w:color="auto"/>
              <w:left w:val="single" w:sz="4" w:space="0" w:color="auto"/>
              <w:bottom w:val="single" w:sz="4" w:space="0" w:color="auto"/>
              <w:right w:val="single" w:sz="4" w:space="0" w:color="auto"/>
            </w:tcBorders>
          </w:tcPr>
          <w:p w14:paraId="201B2D3D"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cơ quan thuế quản lý</w:t>
            </w:r>
          </w:p>
        </w:tc>
        <w:tc>
          <w:tcPr>
            <w:tcW w:w="1543" w:type="dxa"/>
            <w:tcBorders>
              <w:top w:val="single" w:sz="4" w:space="0" w:color="auto"/>
              <w:left w:val="single" w:sz="4" w:space="0" w:color="auto"/>
              <w:bottom w:val="single" w:sz="4" w:space="0" w:color="auto"/>
              <w:right w:val="single" w:sz="4" w:space="0" w:color="auto"/>
            </w:tcBorders>
          </w:tcPr>
          <w:p w14:paraId="4DA33B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V-3</w:t>
            </w:r>
          </w:p>
        </w:tc>
      </w:tr>
      <w:tr w:rsidR="00F264F6" w:rsidRPr="00F264F6" w14:paraId="67476995"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B43666F" w14:textId="77777777" w:rsidR="00F264F6" w:rsidRPr="00F264F6" w:rsidRDefault="00F264F6" w:rsidP="00F264F6">
            <w:pPr>
              <w:rPr>
                <w:rFonts w:ascii="Arial" w:hAnsi="Arial" w:cs="Arial"/>
                <w:sz w:val="20"/>
                <w:szCs w:val="20"/>
              </w:rPr>
            </w:pPr>
            <w:r w:rsidRPr="00F264F6">
              <w:rPr>
                <w:rFonts w:ascii="Arial" w:hAnsi="Arial" w:cs="Arial"/>
                <w:sz w:val="20"/>
                <w:szCs w:val="20"/>
              </w:rPr>
              <w:t>52</w:t>
            </w:r>
          </w:p>
        </w:tc>
        <w:tc>
          <w:tcPr>
            <w:tcW w:w="6804" w:type="dxa"/>
            <w:tcBorders>
              <w:top w:val="single" w:sz="4" w:space="0" w:color="auto"/>
              <w:left w:val="single" w:sz="4" w:space="0" w:color="auto"/>
              <w:bottom w:val="single" w:sz="4" w:space="0" w:color="auto"/>
              <w:right w:val="single" w:sz="4" w:space="0" w:color="auto"/>
            </w:tcBorders>
          </w:tcPr>
          <w:p w14:paraId="63BDB35F"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sửa đổi, bổ sung hồ sơ đăng ký doanh nghiệp</w:t>
            </w:r>
          </w:p>
        </w:tc>
        <w:tc>
          <w:tcPr>
            <w:tcW w:w="1543" w:type="dxa"/>
            <w:tcBorders>
              <w:top w:val="single" w:sz="4" w:space="0" w:color="auto"/>
              <w:left w:val="single" w:sz="4" w:space="0" w:color="auto"/>
              <w:bottom w:val="single" w:sz="4" w:space="0" w:color="auto"/>
              <w:right w:val="single" w:sz="4" w:space="0" w:color="auto"/>
            </w:tcBorders>
          </w:tcPr>
          <w:p w14:paraId="7F9737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V-4</w:t>
            </w:r>
          </w:p>
        </w:tc>
      </w:tr>
      <w:tr w:rsidR="00F264F6" w:rsidRPr="00F264F6" w14:paraId="6064BE34"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9AA77D5" w14:textId="77777777" w:rsidR="00F264F6" w:rsidRPr="00F264F6" w:rsidRDefault="00F264F6" w:rsidP="00F264F6">
            <w:pPr>
              <w:rPr>
                <w:rFonts w:ascii="Arial" w:hAnsi="Arial" w:cs="Arial"/>
                <w:sz w:val="20"/>
                <w:szCs w:val="20"/>
              </w:rPr>
            </w:pPr>
            <w:r w:rsidRPr="00F264F6">
              <w:rPr>
                <w:rFonts w:ascii="Arial" w:hAnsi="Arial" w:cs="Arial"/>
                <w:sz w:val="20"/>
                <w:szCs w:val="20"/>
              </w:rPr>
              <w:t>53</w:t>
            </w:r>
          </w:p>
        </w:tc>
        <w:tc>
          <w:tcPr>
            <w:tcW w:w="6804" w:type="dxa"/>
            <w:tcBorders>
              <w:top w:val="single" w:sz="4" w:space="0" w:color="auto"/>
              <w:left w:val="single" w:sz="4" w:space="0" w:color="auto"/>
              <w:bottom w:val="single" w:sz="4" w:space="0" w:color="auto"/>
              <w:right w:val="single" w:sz="4" w:space="0" w:color="auto"/>
            </w:tcBorders>
          </w:tcPr>
          <w:p w14:paraId="5BC40623"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yêu cầu doanh nghiệp báo cáo về việc tuân thủ các quy định của Luật Doanh nghiệp</w:t>
            </w:r>
          </w:p>
        </w:tc>
        <w:tc>
          <w:tcPr>
            <w:tcW w:w="1543" w:type="dxa"/>
            <w:tcBorders>
              <w:top w:val="single" w:sz="4" w:space="0" w:color="auto"/>
              <w:left w:val="single" w:sz="4" w:space="0" w:color="auto"/>
              <w:bottom w:val="single" w:sz="4" w:space="0" w:color="auto"/>
              <w:right w:val="single" w:sz="4" w:space="0" w:color="auto"/>
            </w:tcBorders>
          </w:tcPr>
          <w:p w14:paraId="0A2C4B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Phụ lục V-5</w:t>
            </w:r>
          </w:p>
        </w:tc>
      </w:tr>
      <w:tr w:rsidR="00F264F6" w:rsidRPr="00F264F6" w14:paraId="1AA3D9E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3E1BCB7" w14:textId="77777777" w:rsidR="00F264F6" w:rsidRPr="00F264F6" w:rsidRDefault="00F264F6" w:rsidP="00F264F6">
            <w:pPr>
              <w:rPr>
                <w:rFonts w:ascii="Arial" w:hAnsi="Arial" w:cs="Arial"/>
                <w:sz w:val="20"/>
                <w:szCs w:val="20"/>
              </w:rPr>
            </w:pPr>
            <w:r w:rsidRPr="00F264F6">
              <w:rPr>
                <w:rFonts w:ascii="Arial" w:hAnsi="Arial" w:cs="Arial"/>
                <w:sz w:val="20"/>
                <w:szCs w:val="20"/>
              </w:rPr>
              <w:t>54</w:t>
            </w:r>
          </w:p>
        </w:tc>
        <w:tc>
          <w:tcPr>
            <w:tcW w:w="6804" w:type="dxa"/>
            <w:tcBorders>
              <w:top w:val="single" w:sz="4" w:space="0" w:color="auto"/>
              <w:left w:val="single" w:sz="4" w:space="0" w:color="auto"/>
              <w:bottom w:val="single" w:sz="4" w:space="0" w:color="auto"/>
              <w:right w:val="single" w:sz="4" w:space="0" w:color="auto"/>
            </w:tcBorders>
          </w:tcPr>
          <w:p w14:paraId="56117A91"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hiệu đính thông tin trong Giấy chứng nhận đăng ký doanh nghiệp, Giấy xác nhận về việc thay đổi nội dung đăng ký doanh nghiệp, Giấy chứng nhận đăng ký hoạt động chi nhánh, văn phòng đại diện, 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7797EE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V-6</w:t>
            </w:r>
          </w:p>
        </w:tc>
      </w:tr>
      <w:tr w:rsidR="00F264F6" w:rsidRPr="00F264F6" w14:paraId="4E55014A"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FFFFFF"/>
          </w:tcPr>
          <w:p w14:paraId="1AEBD6ED" w14:textId="77777777" w:rsidR="00F264F6" w:rsidRPr="00F264F6" w:rsidRDefault="00F264F6" w:rsidP="00F264F6">
            <w:pPr>
              <w:rPr>
                <w:rFonts w:ascii="Arial" w:hAnsi="Arial" w:cs="Arial"/>
                <w:sz w:val="20"/>
                <w:szCs w:val="20"/>
              </w:rPr>
            </w:pPr>
            <w:r w:rsidRPr="00F264F6">
              <w:rPr>
                <w:rFonts w:ascii="Arial" w:hAnsi="Arial" w:cs="Arial"/>
                <w:sz w:val="20"/>
                <w:szCs w:val="20"/>
              </w:rPr>
              <w:t>55</w:t>
            </w:r>
          </w:p>
        </w:tc>
        <w:tc>
          <w:tcPr>
            <w:tcW w:w="6804" w:type="dxa"/>
            <w:tcBorders>
              <w:top w:val="single" w:sz="4" w:space="0" w:color="auto"/>
              <w:left w:val="single" w:sz="4" w:space="0" w:color="auto"/>
              <w:bottom w:val="single" w:sz="4" w:space="0" w:color="auto"/>
              <w:right w:val="single" w:sz="4" w:space="0" w:color="auto"/>
            </w:tcBorders>
            <w:shd w:val="clear" w:color="auto" w:fill="FFFFFF"/>
          </w:tcPr>
          <w:p w14:paraId="64A111AB"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rà soát thông tin đăng ký doanh nghiệp, tình trạng hoạt động doanh nghiệp</w:t>
            </w:r>
          </w:p>
        </w:tc>
        <w:tc>
          <w:tcPr>
            <w:tcW w:w="1543" w:type="dxa"/>
            <w:tcBorders>
              <w:top w:val="single" w:sz="4" w:space="0" w:color="auto"/>
              <w:left w:val="single" w:sz="4" w:space="0" w:color="auto"/>
              <w:bottom w:val="single" w:sz="4" w:space="0" w:color="auto"/>
              <w:right w:val="single" w:sz="4" w:space="0" w:color="auto"/>
            </w:tcBorders>
            <w:shd w:val="clear" w:color="auto" w:fill="FFFFFF"/>
          </w:tcPr>
          <w:p w14:paraId="122FC9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V-7</w:t>
            </w:r>
          </w:p>
        </w:tc>
      </w:tr>
      <w:tr w:rsidR="00F264F6" w:rsidRPr="00F264F6" w14:paraId="4BD6ED8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E1F5B83" w14:textId="77777777" w:rsidR="00F264F6" w:rsidRPr="00F264F6" w:rsidRDefault="00F264F6" w:rsidP="00F264F6">
            <w:pPr>
              <w:rPr>
                <w:rFonts w:ascii="Arial" w:hAnsi="Arial" w:cs="Arial"/>
                <w:sz w:val="20"/>
                <w:szCs w:val="20"/>
              </w:rPr>
            </w:pPr>
            <w:r w:rsidRPr="00F264F6">
              <w:rPr>
                <w:rFonts w:ascii="Arial" w:hAnsi="Arial" w:cs="Arial"/>
                <w:sz w:val="20"/>
                <w:szCs w:val="20"/>
              </w:rPr>
              <w:t>56</w:t>
            </w:r>
          </w:p>
        </w:tc>
        <w:tc>
          <w:tcPr>
            <w:tcW w:w="6804" w:type="dxa"/>
            <w:tcBorders>
              <w:top w:val="single" w:sz="4" w:space="0" w:color="auto"/>
              <w:left w:val="single" w:sz="4" w:space="0" w:color="auto"/>
              <w:bottom w:val="single" w:sz="4" w:space="0" w:color="auto"/>
              <w:right w:val="single" w:sz="4" w:space="0" w:color="auto"/>
            </w:tcBorders>
          </w:tcPr>
          <w:p w14:paraId="04066C16" w14:textId="77777777" w:rsidR="00F264F6" w:rsidRPr="00F264F6" w:rsidRDefault="00F264F6" w:rsidP="00F264F6">
            <w:pPr>
              <w:rPr>
                <w:rFonts w:ascii="Arial" w:hAnsi="Arial" w:cs="Arial"/>
                <w:sz w:val="20"/>
                <w:szCs w:val="20"/>
              </w:rPr>
            </w:pPr>
            <w:r w:rsidRPr="00F264F6">
              <w:rPr>
                <w:rFonts w:ascii="Arial" w:hAnsi="Arial" w:cs="Arial"/>
                <w:sz w:val="20"/>
                <w:szCs w:val="20"/>
              </w:rPr>
              <w:t>Thông báo yêu cầu doanh nghiệp tạm ngừng kinh doanh ngành, nghề đầu tư kinh doanh có điều kiện</w:t>
            </w:r>
          </w:p>
        </w:tc>
        <w:tc>
          <w:tcPr>
            <w:tcW w:w="1543" w:type="dxa"/>
            <w:tcBorders>
              <w:top w:val="single" w:sz="4" w:space="0" w:color="auto"/>
              <w:left w:val="single" w:sz="4" w:space="0" w:color="auto"/>
              <w:bottom w:val="single" w:sz="4" w:space="0" w:color="auto"/>
              <w:right w:val="single" w:sz="4" w:space="0" w:color="auto"/>
            </w:tcBorders>
          </w:tcPr>
          <w:p w14:paraId="056D44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V-8</w:t>
            </w:r>
          </w:p>
        </w:tc>
      </w:tr>
      <w:tr w:rsidR="00F264F6" w:rsidRPr="00F264F6" w14:paraId="3C41EE6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F62FDA2" w14:textId="77777777" w:rsidR="00F264F6" w:rsidRPr="00F264F6" w:rsidRDefault="00F264F6" w:rsidP="00F264F6">
            <w:pPr>
              <w:rPr>
                <w:rFonts w:ascii="Arial" w:hAnsi="Arial" w:cs="Arial"/>
                <w:sz w:val="20"/>
                <w:szCs w:val="20"/>
              </w:rPr>
            </w:pPr>
            <w:r w:rsidRPr="00F264F6">
              <w:rPr>
                <w:rFonts w:ascii="Arial" w:hAnsi="Arial" w:cs="Arial"/>
                <w:sz w:val="20"/>
                <w:szCs w:val="20"/>
              </w:rPr>
              <w:t>57</w:t>
            </w:r>
          </w:p>
        </w:tc>
        <w:tc>
          <w:tcPr>
            <w:tcW w:w="6804" w:type="dxa"/>
            <w:tcBorders>
              <w:top w:val="single" w:sz="4" w:space="0" w:color="auto"/>
              <w:left w:val="single" w:sz="4" w:space="0" w:color="auto"/>
              <w:bottom w:val="single" w:sz="4" w:space="0" w:color="auto"/>
              <w:right w:val="single" w:sz="4" w:space="0" w:color="auto"/>
            </w:tcBorders>
          </w:tcPr>
          <w:p w14:paraId="63A8DC0F"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doanh nghiệp đăng ký tạm ngừng kinh doanh</w:t>
            </w:r>
          </w:p>
        </w:tc>
        <w:tc>
          <w:tcPr>
            <w:tcW w:w="1543" w:type="dxa"/>
            <w:tcBorders>
              <w:top w:val="single" w:sz="4" w:space="0" w:color="auto"/>
              <w:left w:val="single" w:sz="4" w:space="0" w:color="auto"/>
              <w:bottom w:val="single" w:sz="4" w:space="0" w:color="auto"/>
              <w:right w:val="single" w:sz="4" w:space="0" w:color="auto"/>
            </w:tcBorders>
          </w:tcPr>
          <w:p w14:paraId="600F0B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V-9</w:t>
            </w:r>
          </w:p>
        </w:tc>
      </w:tr>
      <w:tr w:rsidR="00F264F6" w:rsidRPr="00F264F6" w14:paraId="07CCAC78"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864E892" w14:textId="77777777" w:rsidR="00F264F6" w:rsidRPr="00F264F6" w:rsidRDefault="00F264F6" w:rsidP="00F264F6">
            <w:pPr>
              <w:rPr>
                <w:rFonts w:ascii="Arial" w:hAnsi="Arial" w:cs="Arial"/>
                <w:sz w:val="20"/>
                <w:szCs w:val="20"/>
              </w:rPr>
            </w:pPr>
            <w:r w:rsidRPr="00F264F6">
              <w:rPr>
                <w:rFonts w:ascii="Arial" w:hAnsi="Arial" w:cs="Arial"/>
                <w:sz w:val="20"/>
                <w:szCs w:val="20"/>
              </w:rPr>
              <w:t>58</w:t>
            </w:r>
          </w:p>
        </w:tc>
        <w:tc>
          <w:tcPr>
            <w:tcW w:w="6804" w:type="dxa"/>
            <w:tcBorders>
              <w:top w:val="single" w:sz="4" w:space="0" w:color="auto"/>
              <w:left w:val="single" w:sz="4" w:space="0" w:color="auto"/>
              <w:bottom w:val="single" w:sz="4" w:space="0" w:color="auto"/>
              <w:right w:val="single" w:sz="4" w:space="0" w:color="auto"/>
            </w:tcBorders>
          </w:tcPr>
          <w:p w14:paraId="623B177B"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chi nhánh/văn phòng đại diện/địa điểm kinh doanh đăng ký tạm ngừng hoạt động</w:t>
            </w:r>
          </w:p>
        </w:tc>
        <w:tc>
          <w:tcPr>
            <w:tcW w:w="1543" w:type="dxa"/>
            <w:tcBorders>
              <w:top w:val="single" w:sz="4" w:space="0" w:color="auto"/>
              <w:left w:val="single" w:sz="4" w:space="0" w:color="auto"/>
              <w:bottom w:val="single" w:sz="4" w:space="0" w:color="auto"/>
              <w:right w:val="single" w:sz="4" w:space="0" w:color="auto"/>
            </w:tcBorders>
          </w:tcPr>
          <w:p w14:paraId="1000BF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V-10</w:t>
            </w:r>
          </w:p>
        </w:tc>
      </w:tr>
      <w:tr w:rsidR="00F264F6" w:rsidRPr="00F264F6" w14:paraId="381C8AB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20139C1" w14:textId="77777777" w:rsidR="00F264F6" w:rsidRPr="00F264F6" w:rsidRDefault="00F264F6" w:rsidP="00F264F6">
            <w:pPr>
              <w:rPr>
                <w:rFonts w:ascii="Arial" w:hAnsi="Arial" w:cs="Arial"/>
                <w:sz w:val="20"/>
                <w:szCs w:val="20"/>
              </w:rPr>
            </w:pPr>
            <w:r w:rsidRPr="00F264F6">
              <w:rPr>
                <w:rFonts w:ascii="Arial" w:hAnsi="Arial" w:cs="Arial"/>
                <w:sz w:val="20"/>
                <w:szCs w:val="20"/>
              </w:rPr>
              <w:t>59</w:t>
            </w:r>
          </w:p>
        </w:tc>
        <w:tc>
          <w:tcPr>
            <w:tcW w:w="6804" w:type="dxa"/>
            <w:tcBorders>
              <w:top w:val="single" w:sz="4" w:space="0" w:color="auto"/>
              <w:left w:val="single" w:sz="4" w:space="0" w:color="auto"/>
              <w:bottom w:val="single" w:sz="4" w:space="0" w:color="auto"/>
              <w:right w:val="single" w:sz="4" w:space="0" w:color="auto"/>
            </w:tcBorders>
          </w:tcPr>
          <w:p w14:paraId="141189DE"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doanh nghiệp đăng ký quay trở lại hoạt động trước thời hạn</w:t>
            </w:r>
          </w:p>
        </w:tc>
        <w:tc>
          <w:tcPr>
            <w:tcW w:w="1543" w:type="dxa"/>
            <w:tcBorders>
              <w:top w:val="single" w:sz="4" w:space="0" w:color="auto"/>
              <w:left w:val="single" w:sz="4" w:space="0" w:color="auto"/>
              <w:bottom w:val="single" w:sz="4" w:space="0" w:color="auto"/>
              <w:right w:val="single" w:sz="4" w:space="0" w:color="auto"/>
            </w:tcBorders>
          </w:tcPr>
          <w:p w14:paraId="7FE2BA9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Phụ lục V-11</w:t>
            </w:r>
          </w:p>
        </w:tc>
      </w:tr>
      <w:tr w:rsidR="00F264F6" w:rsidRPr="00F264F6" w14:paraId="5353A8C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A019AB8" w14:textId="77777777" w:rsidR="00F264F6" w:rsidRPr="00F264F6" w:rsidRDefault="00F264F6" w:rsidP="00F264F6">
            <w:pPr>
              <w:rPr>
                <w:rFonts w:ascii="Arial" w:hAnsi="Arial" w:cs="Arial"/>
                <w:sz w:val="20"/>
                <w:szCs w:val="20"/>
              </w:rPr>
            </w:pPr>
            <w:r w:rsidRPr="00F264F6">
              <w:rPr>
                <w:rFonts w:ascii="Arial" w:hAnsi="Arial" w:cs="Arial"/>
                <w:sz w:val="20"/>
                <w:szCs w:val="20"/>
              </w:rPr>
              <w:t>60</w:t>
            </w:r>
          </w:p>
        </w:tc>
        <w:tc>
          <w:tcPr>
            <w:tcW w:w="6804" w:type="dxa"/>
            <w:tcBorders>
              <w:top w:val="single" w:sz="4" w:space="0" w:color="auto"/>
              <w:left w:val="single" w:sz="4" w:space="0" w:color="auto"/>
              <w:bottom w:val="single" w:sz="4" w:space="0" w:color="auto"/>
              <w:right w:val="single" w:sz="4" w:space="0" w:color="auto"/>
            </w:tcBorders>
          </w:tcPr>
          <w:p w14:paraId="6A994654"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chi nhánh/văn phòng đại diện/địa điểm kinh doanh đăng ký hoạt động trở lại trước thời hạn</w:t>
            </w:r>
          </w:p>
        </w:tc>
        <w:tc>
          <w:tcPr>
            <w:tcW w:w="1543" w:type="dxa"/>
            <w:tcBorders>
              <w:top w:val="single" w:sz="4" w:space="0" w:color="auto"/>
              <w:left w:val="single" w:sz="4" w:space="0" w:color="auto"/>
              <w:bottom w:val="single" w:sz="4" w:space="0" w:color="auto"/>
              <w:right w:val="single" w:sz="4" w:space="0" w:color="auto"/>
            </w:tcBorders>
          </w:tcPr>
          <w:p w14:paraId="152BFB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Phụ lục V-12</w:t>
            </w:r>
          </w:p>
        </w:tc>
      </w:tr>
      <w:tr w:rsidR="00F264F6" w:rsidRPr="00F264F6" w14:paraId="154E8524"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B7FFB1E" w14:textId="77777777" w:rsidR="00F264F6" w:rsidRPr="00F264F6" w:rsidRDefault="00F264F6" w:rsidP="00F264F6">
            <w:pPr>
              <w:rPr>
                <w:rFonts w:ascii="Arial" w:hAnsi="Arial" w:cs="Arial"/>
                <w:sz w:val="20"/>
                <w:szCs w:val="20"/>
              </w:rPr>
            </w:pPr>
            <w:r w:rsidRPr="00F264F6">
              <w:rPr>
                <w:rFonts w:ascii="Arial" w:hAnsi="Arial" w:cs="Arial"/>
                <w:sz w:val="20"/>
                <w:szCs w:val="20"/>
              </w:rPr>
              <w:t>61</w:t>
            </w:r>
          </w:p>
        </w:tc>
        <w:tc>
          <w:tcPr>
            <w:tcW w:w="6804" w:type="dxa"/>
            <w:tcBorders>
              <w:top w:val="single" w:sz="4" w:space="0" w:color="auto"/>
              <w:left w:val="single" w:sz="4" w:space="0" w:color="auto"/>
              <w:bottom w:val="single" w:sz="4" w:space="0" w:color="auto"/>
              <w:right w:val="single" w:sz="4" w:space="0" w:color="auto"/>
            </w:tcBorders>
          </w:tcPr>
          <w:p w14:paraId="07D199A6"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cho thuê doanh nghiệp tư nhân</w:t>
            </w:r>
          </w:p>
        </w:tc>
        <w:tc>
          <w:tcPr>
            <w:tcW w:w="1543" w:type="dxa"/>
            <w:tcBorders>
              <w:top w:val="single" w:sz="4" w:space="0" w:color="auto"/>
              <w:left w:val="single" w:sz="4" w:space="0" w:color="auto"/>
              <w:bottom w:val="single" w:sz="4" w:space="0" w:color="auto"/>
              <w:right w:val="single" w:sz="4" w:space="0" w:color="auto"/>
            </w:tcBorders>
          </w:tcPr>
          <w:p w14:paraId="0F0030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V-13</w:t>
            </w:r>
          </w:p>
        </w:tc>
      </w:tr>
      <w:tr w:rsidR="00F264F6" w:rsidRPr="00F264F6" w14:paraId="37234CFC"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0566AC2" w14:textId="77777777" w:rsidR="00F264F6" w:rsidRPr="00F264F6" w:rsidRDefault="00F264F6" w:rsidP="00F264F6">
            <w:pPr>
              <w:rPr>
                <w:rFonts w:ascii="Arial" w:hAnsi="Arial" w:cs="Arial"/>
                <w:sz w:val="20"/>
                <w:szCs w:val="20"/>
              </w:rPr>
            </w:pPr>
            <w:r w:rsidRPr="00F264F6">
              <w:rPr>
                <w:rFonts w:ascii="Arial" w:hAnsi="Arial" w:cs="Arial"/>
                <w:sz w:val="20"/>
                <w:szCs w:val="20"/>
              </w:rPr>
              <w:t>62</w:t>
            </w:r>
          </w:p>
        </w:tc>
        <w:tc>
          <w:tcPr>
            <w:tcW w:w="6804" w:type="dxa"/>
            <w:tcBorders>
              <w:top w:val="single" w:sz="4" w:space="0" w:color="auto"/>
              <w:left w:val="single" w:sz="4" w:space="0" w:color="auto"/>
              <w:bottom w:val="single" w:sz="4" w:space="0" w:color="auto"/>
              <w:right w:val="single" w:sz="4" w:space="0" w:color="auto"/>
            </w:tcBorders>
          </w:tcPr>
          <w:p w14:paraId="0E4A3C31"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ý kiến về việc công ty cổ phần chào bán cổ phần riêng lẻ</w:t>
            </w:r>
          </w:p>
        </w:tc>
        <w:tc>
          <w:tcPr>
            <w:tcW w:w="1543" w:type="dxa"/>
            <w:tcBorders>
              <w:top w:val="single" w:sz="4" w:space="0" w:color="auto"/>
              <w:left w:val="single" w:sz="4" w:space="0" w:color="auto"/>
              <w:bottom w:val="single" w:sz="4" w:space="0" w:color="auto"/>
              <w:right w:val="single" w:sz="4" w:space="0" w:color="auto"/>
            </w:tcBorders>
          </w:tcPr>
          <w:p w14:paraId="50F3E1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V-14</w:t>
            </w:r>
          </w:p>
        </w:tc>
      </w:tr>
      <w:tr w:rsidR="00F264F6" w:rsidRPr="00F264F6" w14:paraId="1960DBE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04D42C0" w14:textId="77777777" w:rsidR="00F264F6" w:rsidRPr="00F264F6" w:rsidRDefault="00F264F6" w:rsidP="00F264F6">
            <w:pPr>
              <w:rPr>
                <w:rFonts w:ascii="Arial" w:hAnsi="Arial" w:cs="Arial"/>
                <w:sz w:val="20"/>
                <w:szCs w:val="20"/>
              </w:rPr>
            </w:pPr>
            <w:r w:rsidRPr="00F264F6">
              <w:rPr>
                <w:rFonts w:ascii="Arial" w:hAnsi="Arial" w:cs="Arial"/>
                <w:sz w:val="20"/>
                <w:szCs w:val="20"/>
              </w:rPr>
              <w:t>63</w:t>
            </w:r>
          </w:p>
        </w:tc>
        <w:tc>
          <w:tcPr>
            <w:tcW w:w="6804" w:type="dxa"/>
            <w:tcBorders>
              <w:top w:val="single" w:sz="4" w:space="0" w:color="auto"/>
              <w:left w:val="single" w:sz="4" w:space="0" w:color="auto"/>
              <w:bottom w:val="single" w:sz="4" w:space="0" w:color="auto"/>
              <w:right w:val="single" w:sz="4" w:space="0" w:color="auto"/>
            </w:tcBorders>
          </w:tcPr>
          <w:p w14:paraId="0F06AC79"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vi phạm của doanh nghiệp thuộc trường hợp thu hồi Giấy chứng nhận đăng ký doanh nghiệp/Giấy chứng nhận đăng ký hoạt động/Giấy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0E1366F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V-15</w:t>
            </w:r>
          </w:p>
        </w:tc>
      </w:tr>
      <w:tr w:rsidR="00F264F6" w:rsidRPr="00F264F6" w14:paraId="4822DEEA"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3E026A6" w14:textId="77777777" w:rsidR="00F264F6" w:rsidRPr="00F264F6" w:rsidRDefault="00F264F6" w:rsidP="00F264F6">
            <w:pPr>
              <w:rPr>
                <w:rFonts w:ascii="Arial" w:hAnsi="Arial" w:cs="Arial"/>
                <w:sz w:val="20"/>
                <w:szCs w:val="20"/>
              </w:rPr>
            </w:pPr>
            <w:r w:rsidRPr="00F264F6">
              <w:rPr>
                <w:rFonts w:ascii="Arial" w:hAnsi="Arial" w:cs="Arial"/>
                <w:sz w:val="20"/>
                <w:szCs w:val="20"/>
              </w:rPr>
              <w:t>64</w:t>
            </w:r>
          </w:p>
        </w:tc>
        <w:tc>
          <w:tcPr>
            <w:tcW w:w="6804" w:type="dxa"/>
            <w:tcBorders>
              <w:top w:val="single" w:sz="4" w:space="0" w:color="auto"/>
              <w:left w:val="single" w:sz="4" w:space="0" w:color="auto"/>
              <w:bottom w:val="single" w:sz="4" w:space="0" w:color="auto"/>
              <w:right w:val="single" w:sz="4" w:space="0" w:color="auto"/>
            </w:tcBorders>
          </w:tcPr>
          <w:p w14:paraId="393774F6" w14:textId="77777777" w:rsidR="00F264F6" w:rsidRPr="00F264F6" w:rsidRDefault="00F264F6" w:rsidP="00F264F6">
            <w:pPr>
              <w:rPr>
                <w:rFonts w:ascii="Arial" w:hAnsi="Arial" w:cs="Arial"/>
                <w:sz w:val="20"/>
                <w:szCs w:val="20"/>
              </w:rPr>
            </w:pPr>
            <w:r w:rsidRPr="00F264F6">
              <w:rPr>
                <w:rFonts w:ascii="Arial" w:hAnsi="Arial" w:cs="Arial"/>
                <w:sz w:val="20"/>
                <w:szCs w:val="20"/>
              </w:rPr>
              <w:t>Quyết định về việc thu hồi Giấy chứng nhận đăng ký doanh nghiệp</w:t>
            </w:r>
          </w:p>
        </w:tc>
        <w:tc>
          <w:tcPr>
            <w:tcW w:w="1543" w:type="dxa"/>
            <w:tcBorders>
              <w:top w:val="single" w:sz="4" w:space="0" w:color="auto"/>
              <w:left w:val="single" w:sz="4" w:space="0" w:color="auto"/>
              <w:bottom w:val="single" w:sz="4" w:space="0" w:color="auto"/>
              <w:right w:val="single" w:sz="4" w:space="0" w:color="auto"/>
            </w:tcBorders>
          </w:tcPr>
          <w:p w14:paraId="1F8EE63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V-16</w:t>
            </w:r>
          </w:p>
        </w:tc>
      </w:tr>
      <w:tr w:rsidR="00F264F6" w:rsidRPr="00F264F6" w14:paraId="03591C3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CCE9869" w14:textId="77777777" w:rsidR="00F264F6" w:rsidRPr="00F264F6" w:rsidRDefault="00F264F6" w:rsidP="00F264F6">
            <w:pPr>
              <w:rPr>
                <w:rFonts w:ascii="Arial" w:hAnsi="Arial" w:cs="Arial"/>
                <w:sz w:val="20"/>
                <w:szCs w:val="20"/>
              </w:rPr>
            </w:pPr>
            <w:r w:rsidRPr="00F264F6">
              <w:rPr>
                <w:rFonts w:ascii="Arial" w:hAnsi="Arial" w:cs="Arial"/>
                <w:sz w:val="20"/>
                <w:szCs w:val="20"/>
              </w:rPr>
              <w:t>65</w:t>
            </w:r>
          </w:p>
        </w:tc>
        <w:tc>
          <w:tcPr>
            <w:tcW w:w="6804" w:type="dxa"/>
            <w:tcBorders>
              <w:top w:val="single" w:sz="4" w:space="0" w:color="auto"/>
              <w:left w:val="single" w:sz="4" w:space="0" w:color="auto"/>
              <w:bottom w:val="single" w:sz="4" w:space="0" w:color="auto"/>
              <w:right w:val="single" w:sz="4" w:space="0" w:color="auto"/>
            </w:tcBorders>
          </w:tcPr>
          <w:p w14:paraId="1CB9F972" w14:textId="77777777" w:rsidR="00F264F6" w:rsidRPr="00F264F6" w:rsidRDefault="00F264F6" w:rsidP="00F264F6">
            <w:pPr>
              <w:rPr>
                <w:rFonts w:ascii="Arial" w:hAnsi="Arial" w:cs="Arial"/>
                <w:sz w:val="20"/>
                <w:szCs w:val="20"/>
              </w:rPr>
            </w:pPr>
            <w:r w:rsidRPr="00F264F6">
              <w:rPr>
                <w:rFonts w:ascii="Arial" w:hAnsi="Arial" w:cs="Arial"/>
                <w:sz w:val="20"/>
                <w:szCs w:val="20"/>
              </w:rPr>
              <w:t>Quyết định về việc hủy bỏ quyết định thu hồi Giấy chứng nhận đăng ký doanh nghiệp</w:t>
            </w:r>
          </w:p>
        </w:tc>
        <w:tc>
          <w:tcPr>
            <w:tcW w:w="1543" w:type="dxa"/>
            <w:tcBorders>
              <w:top w:val="single" w:sz="4" w:space="0" w:color="auto"/>
              <w:left w:val="single" w:sz="4" w:space="0" w:color="auto"/>
              <w:bottom w:val="single" w:sz="4" w:space="0" w:color="auto"/>
              <w:right w:val="single" w:sz="4" w:space="0" w:color="auto"/>
            </w:tcBorders>
          </w:tcPr>
          <w:p w14:paraId="25A343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V-17</w:t>
            </w:r>
          </w:p>
        </w:tc>
      </w:tr>
      <w:tr w:rsidR="00F264F6" w:rsidRPr="00F264F6" w14:paraId="68AA8258"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C9B4105" w14:textId="77777777" w:rsidR="00F264F6" w:rsidRPr="00F264F6" w:rsidRDefault="00F264F6" w:rsidP="00F264F6">
            <w:pPr>
              <w:rPr>
                <w:rFonts w:ascii="Arial" w:hAnsi="Arial" w:cs="Arial"/>
                <w:sz w:val="20"/>
                <w:szCs w:val="20"/>
              </w:rPr>
            </w:pPr>
            <w:r w:rsidRPr="00F264F6">
              <w:rPr>
                <w:rFonts w:ascii="Arial" w:hAnsi="Arial" w:cs="Arial"/>
                <w:sz w:val="20"/>
                <w:szCs w:val="20"/>
              </w:rPr>
              <w:t>66</w:t>
            </w:r>
          </w:p>
        </w:tc>
        <w:tc>
          <w:tcPr>
            <w:tcW w:w="6804" w:type="dxa"/>
            <w:tcBorders>
              <w:top w:val="single" w:sz="4" w:space="0" w:color="auto"/>
              <w:left w:val="single" w:sz="4" w:space="0" w:color="auto"/>
              <w:bottom w:val="single" w:sz="4" w:space="0" w:color="auto"/>
              <w:right w:val="single" w:sz="4" w:space="0" w:color="auto"/>
            </w:tcBorders>
          </w:tcPr>
          <w:p w14:paraId="3B1A1FA7" w14:textId="77777777" w:rsidR="00F264F6" w:rsidRPr="00F264F6" w:rsidRDefault="00F264F6" w:rsidP="00F264F6">
            <w:pPr>
              <w:rPr>
                <w:rFonts w:ascii="Arial" w:hAnsi="Arial" w:cs="Arial"/>
                <w:sz w:val="20"/>
                <w:szCs w:val="20"/>
              </w:rPr>
            </w:pPr>
            <w:r w:rsidRPr="00F264F6">
              <w:rPr>
                <w:rFonts w:ascii="Arial" w:hAnsi="Arial" w:cs="Arial"/>
                <w:sz w:val="20"/>
                <w:szCs w:val="20"/>
              </w:rPr>
              <w:t>Quyết định về việc thu hồi Giấy chứng nhận đăng ký hoạt động chi nhánh/văn phòng đại diện, Giấy chứng nhận đăng ký địa điểm kinh doanh</w:t>
            </w:r>
          </w:p>
        </w:tc>
        <w:tc>
          <w:tcPr>
            <w:tcW w:w="1543" w:type="dxa"/>
            <w:tcBorders>
              <w:top w:val="single" w:sz="4" w:space="0" w:color="auto"/>
              <w:left w:val="single" w:sz="4" w:space="0" w:color="auto"/>
              <w:bottom w:val="single" w:sz="4" w:space="0" w:color="auto"/>
              <w:right w:val="single" w:sz="4" w:space="0" w:color="auto"/>
            </w:tcBorders>
          </w:tcPr>
          <w:p w14:paraId="743D24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V-18</w:t>
            </w:r>
          </w:p>
        </w:tc>
      </w:tr>
      <w:tr w:rsidR="00F264F6" w:rsidRPr="00F264F6" w14:paraId="6FCECF6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0575EC8" w14:textId="77777777" w:rsidR="00F264F6" w:rsidRPr="00F264F6" w:rsidRDefault="00F264F6" w:rsidP="00F264F6">
            <w:pPr>
              <w:rPr>
                <w:rFonts w:ascii="Arial" w:hAnsi="Arial" w:cs="Arial"/>
                <w:sz w:val="20"/>
                <w:szCs w:val="20"/>
              </w:rPr>
            </w:pPr>
            <w:r w:rsidRPr="00F264F6">
              <w:rPr>
                <w:rFonts w:ascii="Arial" w:hAnsi="Arial" w:cs="Arial"/>
                <w:sz w:val="20"/>
                <w:szCs w:val="20"/>
              </w:rPr>
              <w:t>67</w:t>
            </w:r>
          </w:p>
        </w:tc>
        <w:tc>
          <w:tcPr>
            <w:tcW w:w="6804" w:type="dxa"/>
            <w:tcBorders>
              <w:top w:val="single" w:sz="4" w:space="0" w:color="auto"/>
              <w:left w:val="single" w:sz="4" w:space="0" w:color="auto"/>
              <w:bottom w:val="single" w:sz="4" w:space="0" w:color="auto"/>
              <w:right w:val="single" w:sz="4" w:space="0" w:color="auto"/>
            </w:tcBorders>
          </w:tcPr>
          <w:p w14:paraId="62DBFF50" w14:textId="77777777" w:rsidR="00F264F6" w:rsidRPr="00F264F6" w:rsidRDefault="00F264F6" w:rsidP="00F264F6">
            <w:pPr>
              <w:rPr>
                <w:rFonts w:ascii="Arial" w:hAnsi="Arial" w:cs="Arial"/>
                <w:sz w:val="20"/>
                <w:szCs w:val="20"/>
              </w:rPr>
            </w:pPr>
            <w:r w:rsidRPr="00F264F6">
              <w:rPr>
                <w:rFonts w:ascii="Arial" w:hAnsi="Arial" w:cs="Arial"/>
                <w:sz w:val="20"/>
                <w:szCs w:val="20"/>
              </w:rPr>
              <w:t>Quyết định về việc hủy bỏ nội dung đăng ký thay đổi nội dung đăng ký doanh nghiệp, thông báo thay đổi nội dung đăng ký doanh nghiệp</w:t>
            </w:r>
          </w:p>
        </w:tc>
        <w:tc>
          <w:tcPr>
            <w:tcW w:w="1543" w:type="dxa"/>
            <w:tcBorders>
              <w:top w:val="single" w:sz="4" w:space="0" w:color="auto"/>
              <w:left w:val="single" w:sz="4" w:space="0" w:color="auto"/>
              <w:bottom w:val="single" w:sz="4" w:space="0" w:color="auto"/>
              <w:right w:val="single" w:sz="4" w:space="0" w:color="auto"/>
            </w:tcBorders>
          </w:tcPr>
          <w:p w14:paraId="2CDE86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V-19</w:t>
            </w:r>
          </w:p>
        </w:tc>
      </w:tr>
      <w:tr w:rsidR="00F264F6" w:rsidRPr="00F264F6" w14:paraId="1AA69A5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BF6A450" w14:textId="77777777" w:rsidR="00F264F6" w:rsidRPr="00F264F6" w:rsidRDefault="00F264F6" w:rsidP="00F264F6">
            <w:pPr>
              <w:rPr>
                <w:rFonts w:ascii="Arial" w:hAnsi="Arial" w:cs="Arial"/>
                <w:sz w:val="20"/>
                <w:szCs w:val="20"/>
              </w:rPr>
            </w:pPr>
            <w:r w:rsidRPr="00F264F6">
              <w:rPr>
                <w:rFonts w:ascii="Arial" w:hAnsi="Arial" w:cs="Arial"/>
                <w:sz w:val="20"/>
                <w:szCs w:val="20"/>
              </w:rPr>
              <w:t>68</w:t>
            </w:r>
          </w:p>
        </w:tc>
        <w:tc>
          <w:tcPr>
            <w:tcW w:w="6804" w:type="dxa"/>
            <w:tcBorders>
              <w:top w:val="single" w:sz="4" w:space="0" w:color="auto"/>
              <w:left w:val="single" w:sz="4" w:space="0" w:color="auto"/>
              <w:bottom w:val="single" w:sz="4" w:space="0" w:color="auto"/>
              <w:right w:val="single" w:sz="4" w:space="0" w:color="auto"/>
            </w:tcBorders>
          </w:tcPr>
          <w:p w14:paraId="700A7670"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chấm dứt hoạt động 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5C6E9D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V-20</w:t>
            </w:r>
          </w:p>
        </w:tc>
      </w:tr>
      <w:tr w:rsidR="00F264F6" w:rsidRPr="00F264F6" w14:paraId="0B38DAD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47C531A" w14:textId="77777777" w:rsidR="00F264F6" w:rsidRPr="00F264F6" w:rsidRDefault="00F264F6" w:rsidP="00F264F6">
            <w:pPr>
              <w:rPr>
                <w:rFonts w:ascii="Arial" w:hAnsi="Arial" w:cs="Arial"/>
                <w:sz w:val="20"/>
                <w:szCs w:val="20"/>
              </w:rPr>
            </w:pPr>
            <w:r w:rsidRPr="00F264F6">
              <w:rPr>
                <w:rFonts w:ascii="Arial" w:hAnsi="Arial" w:cs="Arial"/>
                <w:sz w:val="20"/>
                <w:szCs w:val="20"/>
              </w:rPr>
              <w:t>69</w:t>
            </w:r>
          </w:p>
        </w:tc>
        <w:tc>
          <w:tcPr>
            <w:tcW w:w="6804" w:type="dxa"/>
            <w:tcBorders>
              <w:top w:val="single" w:sz="4" w:space="0" w:color="auto"/>
              <w:left w:val="single" w:sz="4" w:space="0" w:color="auto"/>
              <w:bottom w:val="single" w:sz="4" w:space="0" w:color="auto"/>
              <w:right w:val="single" w:sz="4" w:space="0" w:color="auto"/>
            </w:tcBorders>
          </w:tcPr>
          <w:p w14:paraId="308CCF35"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báo về việc đăng ký giải thể của doanh nghiệp </w:t>
            </w:r>
          </w:p>
        </w:tc>
        <w:tc>
          <w:tcPr>
            <w:tcW w:w="1543" w:type="dxa"/>
            <w:tcBorders>
              <w:top w:val="single" w:sz="4" w:space="0" w:color="auto"/>
              <w:left w:val="single" w:sz="4" w:space="0" w:color="auto"/>
              <w:bottom w:val="single" w:sz="4" w:space="0" w:color="auto"/>
              <w:right w:val="single" w:sz="4" w:space="0" w:color="auto"/>
            </w:tcBorders>
          </w:tcPr>
          <w:p w14:paraId="24F5F80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V-21</w:t>
            </w:r>
          </w:p>
        </w:tc>
      </w:tr>
      <w:tr w:rsidR="00F264F6" w:rsidRPr="00F264F6" w14:paraId="1FA6A5CE"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F314494" w14:textId="77777777" w:rsidR="00F264F6" w:rsidRPr="00F264F6" w:rsidRDefault="00F264F6" w:rsidP="00F264F6">
            <w:pPr>
              <w:rPr>
                <w:rFonts w:ascii="Arial" w:hAnsi="Arial" w:cs="Arial"/>
                <w:sz w:val="20"/>
                <w:szCs w:val="20"/>
              </w:rPr>
            </w:pPr>
            <w:r w:rsidRPr="00F264F6">
              <w:rPr>
                <w:rFonts w:ascii="Arial" w:hAnsi="Arial" w:cs="Arial"/>
                <w:sz w:val="20"/>
                <w:szCs w:val="20"/>
              </w:rPr>
              <w:t>70</w:t>
            </w:r>
          </w:p>
        </w:tc>
        <w:tc>
          <w:tcPr>
            <w:tcW w:w="6804" w:type="dxa"/>
            <w:tcBorders>
              <w:top w:val="single" w:sz="4" w:space="0" w:color="auto"/>
              <w:left w:val="single" w:sz="4" w:space="0" w:color="auto"/>
              <w:bottom w:val="single" w:sz="4" w:space="0" w:color="auto"/>
              <w:right w:val="single" w:sz="4" w:space="0" w:color="auto"/>
            </w:tcBorders>
          </w:tcPr>
          <w:p w14:paraId="402091A5"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doanh nghiệp giải thể/chấm dứt tồn tại</w:t>
            </w:r>
          </w:p>
        </w:tc>
        <w:tc>
          <w:tcPr>
            <w:tcW w:w="1543" w:type="dxa"/>
            <w:tcBorders>
              <w:top w:val="single" w:sz="4" w:space="0" w:color="auto"/>
              <w:left w:val="single" w:sz="4" w:space="0" w:color="auto"/>
              <w:bottom w:val="single" w:sz="4" w:space="0" w:color="auto"/>
              <w:right w:val="single" w:sz="4" w:space="0" w:color="auto"/>
            </w:tcBorders>
          </w:tcPr>
          <w:p w14:paraId="3C8043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V-22</w:t>
            </w:r>
          </w:p>
        </w:tc>
      </w:tr>
      <w:tr w:rsidR="00F264F6" w:rsidRPr="00F264F6" w14:paraId="4595F409"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7338C14" w14:textId="77777777" w:rsidR="00F264F6" w:rsidRPr="00F264F6" w:rsidRDefault="00F264F6" w:rsidP="00F264F6">
            <w:pPr>
              <w:rPr>
                <w:rFonts w:ascii="Arial" w:hAnsi="Arial" w:cs="Arial"/>
                <w:sz w:val="20"/>
                <w:szCs w:val="20"/>
              </w:rPr>
            </w:pPr>
            <w:r w:rsidRPr="00F264F6">
              <w:rPr>
                <w:rFonts w:ascii="Arial" w:hAnsi="Arial" w:cs="Arial"/>
                <w:sz w:val="20"/>
                <w:szCs w:val="20"/>
              </w:rPr>
              <w:t>71</w:t>
            </w:r>
          </w:p>
        </w:tc>
        <w:tc>
          <w:tcPr>
            <w:tcW w:w="6804" w:type="dxa"/>
            <w:tcBorders>
              <w:top w:val="single" w:sz="4" w:space="0" w:color="auto"/>
              <w:left w:val="single" w:sz="4" w:space="0" w:color="auto"/>
              <w:bottom w:val="single" w:sz="4" w:space="0" w:color="auto"/>
              <w:right w:val="single" w:sz="4" w:space="0" w:color="auto"/>
            </w:tcBorders>
          </w:tcPr>
          <w:p w14:paraId="6F91B69A" w14:textId="77777777" w:rsidR="00F264F6" w:rsidRPr="00F264F6" w:rsidRDefault="00F264F6" w:rsidP="00F264F6">
            <w:pPr>
              <w:rPr>
                <w:rFonts w:ascii="Arial" w:hAnsi="Arial" w:cs="Arial"/>
                <w:sz w:val="20"/>
                <w:szCs w:val="20"/>
              </w:rPr>
            </w:pPr>
            <w:r w:rsidRPr="00F264F6">
              <w:rPr>
                <w:rFonts w:ascii="Arial" w:hAnsi="Arial" w:cs="Arial"/>
                <w:sz w:val="20"/>
                <w:szCs w:val="20"/>
              </w:rPr>
              <w:t>Giấy biên nhận hồ sơ đăng ký doanh nghiệp/chi nhánh/văn phòng đại diện/địa điểm kinh doanh</w:t>
            </w:r>
          </w:p>
        </w:tc>
        <w:tc>
          <w:tcPr>
            <w:tcW w:w="1543" w:type="dxa"/>
            <w:tcBorders>
              <w:top w:val="single" w:sz="4" w:space="0" w:color="auto"/>
              <w:left w:val="single" w:sz="4" w:space="0" w:color="auto"/>
              <w:bottom w:val="single" w:sz="4" w:space="0" w:color="auto"/>
              <w:right w:val="single" w:sz="4" w:space="0" w:color="auto"/>
            </w:tcBorders>
          </w:tcPr>
          <w:p w14:paraId="44171B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V-23</w:t>
            </w:r>
          </w:p>
        </w:tc>
      </w:tr>
      <w:tr w:rsidR="00F264F6" w:rsidRPr="00F264F6" w14:paraId="3A1B59B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4BFE0ED" w14:textId="77777777" w:rsidR="00F264F6" w:rsidRPr="00F264F6" w:rsidRDefault="00F264F6" w:rsidP="00F264F6">
            <w:pPr>
              <w:rPr>
                <w:rFonts w:ascii="Arial" w:hAnsi="Arial" w:cs="Arial"/>
                <w:sz w:val="20"/>
                <w:szCs w:val="20"/>
              </w:rPr>
            </w:pPr>
            <w:r w:rsidRPr="00F264F6">
              <w:rPr>
                <w:rFonts w:ascii="Arial" w:hAnsi="Arial" w:cs="Arial"/>
                <w:sz w:val="20"/>
                <w:szCs w:val="20"/>
              </w:rPr>
              <w:t>72</w:t>
            </w:r>
          </w:p>
        </w:tc>
        <w:tc>
          <w:tcPr>
            <w:tcW w:w="6804" w:type="dxa"/>
            <w:tcBorders>
              <w:top w:val="single" w:sz="4" w:space="0" w:color="auto"/>
              <w:left w:val="single" w:sz="4" w:space="0" w:color="auto"/>
              <w:bottom w:val="single" w:sz="4" w:space="0" w:color="auto"/>
              <w:right w:val="single" w:sz="4" w:space="0" w:color="auto"/>
            </w:tcBorders>
          </w:tcPr>
          <w:p w14:paraId="7024ADE6" w14:textId="77777777" w:rsidR="00F264F6" w:rsidRPr="00F264F6" w:rsidRDefault="00F264F6" w:rsidP="00F264F6">
            <w:pPr>
              <w:rPr>
                <w:rFonts w:ascii="Arial" w:hAnsi="Arial" w:cs="Arial"/>
                <w:sz w:val="20"/>
                <w:szCs w:val="20"/>
              </w:rPr>
            </w:pPr>
            <w:r w:rsidRPr="00F264F6">
              <w:rPr>
                <w:rFonts w:ascii="Arial" w:hAnsi="Arial" w:cs="Arial"/>
                <w:sz w:val="20"/>
                <w:szCs w:val="20"/>
              </w:rPr>
              <w:t>Giấy biên nhận hồ sơ đăng ký doanh nghiệp qua mạng điện tử</w:t>
            </w:r>
          </w:p>
        </w:tc>
        <w:tc>
          <w:tcPr>
            <w:tcW w:w="1543" w:type="dxa"/>
            <w:tcBorders>
              <w:top w:val="single" w:sz="4" w:space="0" w:color="auto"/>
              <w:left w:val="single" w:sz="4" w:space="0" w:color="auto"/>
              <w:bottom w:val="single" w:sz="4" w:space="0" w:color="auto"/>
              <w:right w:val="single" w:sz="4" w:space="0" w:color="auto"/>
            </w:tcBorders>
          </w:tcPr>
          <w:p w14:paraId="4A304D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V-24</w:t>
            </w:r>
          </w:p>
        </w:tc>
      </w:tr>
      <w:tr w:rsidR="00F264F6" w:rsidRPr="00F264F6" w14:paraId="0413F3A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64D65E5" w14:textId="77777777" w:rsidR="00F264F6" w:rsidRPr="00F264F6" w:rsidRDefault="00F264F6" w:rsidP="00F264F6">
            <w:pPr>
              <w:rPr>
                <w:rFonts w:ascii="Arial" w:hAnsi="Arial" w:cs="Arial"/>
                <w:sz w:val="20"/>
                <w:szCs w:val="20"/>
              </w:rPr>
            </w:pPr>
            <w:r w:rsidRPr="00F264F6">
              <w:rPr>
                <w:rFonts w:ascii="Arial" w:hAnsi="Arial" w:cs="Arial"/>
                <w:sz w:val="20"/>
                <w:szCs w:val="20"/>
              </w:rPr>
              <w:t>73</w:t>
            </w:r>
          </w:p>
        </w:tc>
        <w:tc>
          <w:tcPr>
            <w:tcW w:w="6804" w:type="dxa"/>
            <w:tcBorders>
              <w:top w:val="single" w:sz="4" w:space="0" w:color="auto"/>
              <w:left w:val="single" w:sz="4" w:space="0" w:color="auto"/>
              <w:bottom w:val="single" w:sz="4" w:space="0" w:color="auto"/>
              <w:right w:val="single" w:sz="4" w:space="0" w:color="auto"/>
            </w:tcBorders>
          </w:tcPr>
          <w:p w14:paraId="224AE6AC" w14:textId="77777777" w:rsidR="00F264F6" w:rsidRPr="00F264F6" w:rsidRDefault="00F264F6" w:rsidP="00F264F6">
            <w:pPr>
              <w:rPr>
                <w:rFonts w:ascii="Arial" w:hAnsi="Arial" w:cs="Arial"/>
                <w:sz w:val="20"/>
                <w:szCs w:val="20"/>
              </w:rPr>
            </w:pPr>
            <w:r w:rsidRPr="00F264F6">
              <w:rPr>
                <w:rFonts w:ascii="Arial" w:hAnsi="Arial" w:cs="Arial"/>
                <w:sz w:val="20"/>
                <w:szCs w:val="20"/>
              </w:rPr>
              <w:t>Công bố nội dung đăng ký thành lập doanh nghiệp</w:t>
            </w:r>
          </w:p>
        </w:tc>
        <w:tc>
          <w:tcPr>
            <w:tcW w:w="1543" w:type="dxa"/>
            <w:tcBorders>
              <w:top w:val="single" w:sz="4" w:space="0" w:color="auto"/>
              <w:left w:val="single" w:sz="4" w:space="0" w:color="auto"/>
              <w:bottom w:val="single" w:sz="4" w:space="0" w:color="auto"/>
              <w:right w:val="single" w:sz="4" w:space="0" w:color="auto"/>
            </w:tcBorders>
          </w:tcPr>
          <w:p w14:paraId="2E801E3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V-25</w:t>
            </w:r>
          </w:p>
        </w:tc>
      </w:tr>
      <w:tr w:rsidR="00F264F6" w:rsidRPr="00F264F6" w14:paraId="4D939AF6"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C76448D" w14:textId="77777777" w:rsidR="00F264F6" w:rsidRPr="00F264F6" w:rsidRDefault="00F264F6" w:rsidP="00F264F6">
            <w:pPr>
              <w:rPr>
                <w:rFonts w:ascii="Arial" w:hAnsi="Arial" w:cs="Arial"/>
                <w:sz w:val="20"/>
                <w:szCs w:val="20"/>
              </w:rPr>
            </w:pPr>
            <w:r w:rsidRPr="00F264F6">
              <w:rPr>
                <w:rFonts w:ascii="Arial" w:hAnsi="Arial" w:cs="Arial"/>
                <w:sz w:val="20"/>
                <w:szCs w:val="20"/>
              </w:rPr>
              <w:t>74</w:t>
            </w:r>
          </w:p>
        </w:tc>
        <w:tc>
          <w:tcPr>
            <w:tcW w:w="6804" w:type="dxa"/>
            <w:tcBorders>
              <w:top w:val="single" w:sz="4" w:space="0" w:color="auto"/>
              <w:left w:val="single" w:sz="4" w:space="0" w:color="auto"/>
              <w:bottom w:val="single" w:sz="4" w:space="0" w:color="auto"/>
              <w:right w:val="single" w:sz="4" w:space="0" w:color="auto"/>
            </w:tcBorders>
          </w:tcPr>
          <w:p w14:paraId="30309FA1" w14:textId="77777777" w:rsidR="00F264F6" w:rsidRPr="00F264F6" w:rsidRDefault="00F264F6" w:rsidP="00F264F6">
            <w:pPr>
              <w:rPr>
                <w:rFonts w:ascii="Arial" w:hAnsi="Arial" w:cs="Arial"/>
                <w:sz w:val="20"/>
                <w:szCs w:val="20"/>
              </w:rPr>
            </w:pPr>
            <w:r w:rsidRPr="00F264F6">
              <w:rPr>
                <w:rFonts w:ascii="Arial" w:hAnsi="Arial" w:cs="Arial"/>
                <w:sz w:val="20"/>
                <w:szCs w:val="20"/>
              </w:rPr>
              <w:t>Công bố thay đổi nội dung đăng ký doanh nghiệp</w:t>
            </w:r>
          </w:p>
        </w:tc>
        <w:tc>
          <w:tcPr>
            <w:tcW w:w="1543" w:type="dxa"/>
            <w:tcBorders>
              <w:top w:val="single" w:sz="4" w:space="0" w:color="auto"/>
              <w:left w:val="single" w:sz="4" w:space="0" w:color="auto"/>
              <w:bottom w:val="single" w:sz="4" w:space="0" w:color="auto"/>
              <w:right w:val="single" w:sz="4" w:space="0" w:color="auto"/>
            </w:tcBorders>
          </w:tcPr>
          <w:p w14:paraId="5468A52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V-26</w:t>
            </w:r>
          </w:p>
        </w:tc>
      </w:tr>
      <w:tr w:rsidR="00F264F6" w:rsidRPr="00F264F6" w14:paraId="176E80FE"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2AC9D25" w14:textId="77777777" w:rsidR="00F264F6" w:rsidRPr="00F264F6" w:rsidRDefault="00F264F6" w:rsidP="00F264F6">
            <w:pPr>
              <w:rPr>
                <w:rFonts w:ascii="Arial" w:hAnsi="Arial" w:cs="Arial"/>
                <w:sz w:val="20"/>
                <w:szCs w:val="20"/>
              </w:rPr>
            </w:pPr>
            <w:r w:rsidRPr="00F264F6">
              <w:rPr>
                <w:rFonts w:ascii="Arial" w:hAnsi="Arial" w:cs="Arial"/>
                <w:sz w:val="20"/>
                <w:szCs w:val="20"/>
              </w:rPr>
              <w:t>75</w:t>
            </w:r>
          </w:p>
        </w:tc>
        <w:tc>
          <w:tcPr>
            <w:tcW w:w="6804" w:type="dxa"/>
            <w:tcBorders>
              <w:top w:val="single" w:sz="4" w:space="0" w:color="auto"/>
              <w:left w:val="single" w:sz="4" w:space="0" w:color="auto"/>
              <w:bottom w:val="single" w:sz="4" w:space="0" w:color="auto"/>
              <w:right w:val="single" w:sz="4" w:space="0" w:color="auto"/>
            </w:tcBorders>
          </w:tcPr>
          <w:p w14:paraId="23155CC0"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Công bố nội dung đăng ký doanh nghiệp </w:t>
            </w:r>
            <w:r w:rsidRPr="00F264F6">
              <w:rPr>
                <w:rFonts w:ascii="Arial" w:hAnsi="Arial" w:cs="Arial"/>
                <w:i/>
                <w:sz w:val="20"/>
                <w:szCs w:val="20"/>
              </w:rPr>
              <w:t>(trong các trường hợp khác)</w:t>
            </w:r>
          </w:p>
        </w:tc>
        <w:tc>
          <w:tcPr>
            <w:tcW w:w="1543" w:type="dxa"/>
            <w:tcBorders>
              <w:top w:val="single" w:sz="4" w:space="0" w:color="auto"/>
              <w:left w:val="single" w:sz="4" w:space="0" w:color="auto"/>
              <w:bottom w:val="single" w:sz="4" w:space="0" w:color="auto"/>
              <w:right w:val="single" w:sz="4" w:space="0" w:color="auto"/>
            </w:tcBorders>
          </w:tcPr>
          <w:p w14:paraId="0593F01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V-27</w:t>
            </w:r>
          </w:p>
        </w:tc>
      </w:tr>
      <w:tr w:rsidR="00F264F6" w:rsidRPr="00F264F6" w14:paraId="2CF5A923"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5575390" w14:textId="77777777" w:rsidR="00F264F6" w:rsidRPr="00F264F6" w:rsidRDefault="00F264F6" w:rsidP="00F264F6">
            <w:pPr>
              <w:rPr>
                <w:rFonts w:ascii="Arial" w:hAnsi="Arial" w:cs="Arial"/>
                <w:sz w:val="20"/>
                <w:szCs w:val="20"/>
              </w:rPr>
            </w:pPr>
            <w:r w:rsidRPr="00F264F6">
              <w:rPr>
                <w:rFonts w:ascii="Arial" w:hAnsi="Arial" w:cs="Arial"/>
                <w:sz w:val="20"/>
                <w:szCs w:val="20"/>
              </w:rPr>
              <w:t>76</w:t>
            </w:r>
          </w:p>
        </w:tc>
        <w:tc>
          <w:tcPr>
            <w:tcW w:w="6804" w:type="dxa"/>
            <w:tcBorders>
              <w:top w:val="single" w:sz="4" w:space="0" w:color="auto"/>
              <w:left w:val="single" w:sz="4" w:space="0" w:color="auto"/>
              <w:bottom w:val="single" w:sz="4" w:space="0" w:color="auto"/>
              <w:right w:val="single" w:sz="4" w:space="0" w:color="auto"/>
            </w:tcBorders>
          </w:tcPr>
          <w:p w14:paraId="022D7323"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khôi phục tình trạng pháp lý của doanh nghiệp trong Cơ sở dữ liệu quốc gia về đăng ký doanh nghiệp</w:t>
            </w:r>
          </w:p>
        </w:tc>
        <w:tc>
          <w:tcPr>
            <w:tcW w:w="1543" w:type="dxa"/>
            <w:tcBorders>
              <w:top w:val="single" w:sz="4" w:space="0" w:color="auto"/>
              <w:left w:val="single" w:sz="4" w:space="0" w:color="auto"/>
              <w:bottom w:val="single" w:sz="4" w:space="0" w:color="auto"/>
              <w:right w:val="single" w:sz="4" w:space="0" w:color="auto"/>
            </w:tcBorders>
          </w:tcPr>
          <w:p w14:paraId="24A6C5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V-28</w:t>
            </w:r>
          </w:p>
        </w:tc>
      </w:tr>
      <w:tr w:rsidR="00F264F6" w:rsidRPr="00F264F6" w14:paraId="2A70B12E"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6766784F"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VI</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61224B4F"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Mẫu văn bản quy định cho Cơ quan đăng ký kinh doanh cấp huyện</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7BB00304" w14:textId="77777777" w:rsidR="00F264F6" w:rsidRPr="00F264F6" w:rsidRDefault="00F264F6" w:rsidP="00F264F6">
            <w:pPr>
              <w:jc w:val="center"/>
              <w:rPr>
                <w:rFonts w:ascii="Arial" w:hAnsi="Arial" w:cs="Arial"/>
                <w:sz w:val="20"/>
                <w:szCs w:val="20"/>
              </w:rPr>
            </w:pPr>
          </w:p>
        </w:tc>
      </w:tr>
      <w:tr w:rsidR="00F264F6" w:rsidRPr="00F264F6" w14:paraId="7B66A3EA"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04A0DF3" w14:textId="77777777" w:rsidR="00F264F6" w:rsidRPr="00F264F6" w:rsidRDefault="00F264F6" w:rsidP="00F264F6">
            <w:pPr>
              <w:rPr>
                <w:rFonts w:ascii="Arial" w:hAnsi="Arial" w:cs="Arial"/>
                <w:sz w:val="20"/>
                <w:szCs w:val="20"/>
              </w:rPr>
            </w:pPr>
            <w:r w:rsidRPr="00F264F6">
              <w:rPr>
                <w:rFonts w:ascii="Arial" w:hAnsi="Arial" w:cs="Arial"/>
                <w:sz w:val="20"/>
                <w:szCs w:val="20"/>
              </w:rPr>
              <w:t>77</w:t>
            </w:r>
          </w:p>
        </w:tc>
        <w:tc>
          <w:tcPr>
            <w:tcW w:w="6804" w:type="dxa"/>
            <w:tcBorders>
              <w:top w:val="single" w:sz="4" w:space="0" w:color="auto"/>
              <w:left w:val="single" w:sz="4" w:space="0" w:color="auto"/>
              <w:bottom w:val="single" w:sz="4" w:space="0" w:color="auto"/>
              <w:right w:val="single" w:sz="4" w:space="0" w:color="auto"/>
            </w:tcBorders>
          </w:tcPr>
          <w:p w14:paraId="7405EDC1" w14:textId="77777777" w:rsidR="00F264F6" w:rsidRPr="00F264F6" w:rsidRDefault="00F264F6" w:rsidP="00F264F6">
            <w:pPr>
              <w:rPr>
                <w:rFonts w:ascii="Arial" w:hAnsi="Arial" w:cs="Arial"/>
                <w:sz w:val="20"/>
                <w:szCs w:val="20"/>
              </w:rPr>
            </w:pPr>
            <w:r w:rsidRPr="00F264F6">
              <w:rPr>
                <w:rFonts w:ascii="Arial" w:hAnsi="Arial" w:cs="Arial"/>
                <w:sz w:val="20"/>
                <w:szCs w:val="20"/>
              </w:rPr>
              <w:t>Giấy chứng nhận đăng ký hộ kinh doanh</w:t>
            </w:r>
          </w:p>
        </w:tc>
        <w:tc>
          <w:tcPr>
            <w:tcW w:w="1543" w:type="dxa"/>
            <w:tcBorders>
              <w:top w:val="single" w:sz="4" w:space="0" w:color="auto"/>
              <w:left w:val="single" w:sz="4" w:space="0" w:color="auto"/>
              <w:bottom w:val="single" w:sz="4" w:space="0" w:color="auto"/>
              <w:right w:val="single" w:sz="4" w:space="0" w:color="auto"/>
            </w:tcBorders>
          </w:tcPr>
          <w:p w14:paraId="227EF41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VI-1</w:t>
            </w:r>
          </w:p>
        </w:tc>
      </w:tr>
      <w:tr w:rsidR="00F264F6" w:rsidRPr="00F264F6" w14:paraId="3DAA17E2"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2BAB437E" w14:textId="77777777" w:rsidR="00F264F6" w:rsidRPr="00F264F6" w:rsidRDefault="00F264F6" w:rsidP="00F264F6">
            <w:pPr>
              <w:rPr>
                <w:rFonts w:ascii="Arial" w:hAnsi="Arial" w:cs="Arial"/>
                <w:sz w:val="20"/>
                <w:szCs w:val="20"/>
              </w:rPr>
            </w:pPr>
            <w:r w:rsidRPr="00F264F6">
              <w:rPr>
                <w:rFonts w:ascii="Arial" w:hAnsi="Arial" w:cs="Arial"/>
                <w:sz w:val="20"/>
                <w:szCs w:val="20"/>
              </w:rPr>
              <w:t>78</w:t>
            </w:r>
          </w:p>
        </w:tc>
        <w:tc>
          <w:tcPr>
            <w:tcW w:w="6804" w:type="dxa"/>
            <w:tcBorders>
              <w:top w:val="single" w:sz="4" w:space="0" w:color="auto"/>
              <w:left w:val="single" w:sz="4" w:space="0" w:color="auto"/>
              <w:bottom w:val="single" w:sz="4" w:space="0" w:color="auto"/>
              <w:right w:val="single" w:sz="4" w:space="0" w:color="auto"/>
            </w:tcBorders>
          </w:tcPr>
          <w:p w14:paraId="6448F96F"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Thông báo về việc sửa đổi, bổ sung hồ sơ đăng ký hộ kinh doanh </w:t>
            </w:r>
          </w:p>
        </w:tc>
        <w:tc>
          <w:tcPr>
            <w:tcW w:w="1543" w:type="dxa"/>
            <w:tcBorders>
              <w:top w:val="single" w:sz="4" w:space="0" w:color="auto"/>
              <w:left w:val="single" w:sz="4" w:space="0" w:color="auto"/>
              <w:bottom w:val="single" w:sz="4" w:space="0" w:color="auto"/>
              <w:right w:val="single" w:sz="4" w:space="0" w:color="auto"/>
            </w:tcBorders>
          </w:tcPr>
          <w:p w14:paraId="5E960E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VI-2</w:t>
            </w:r>
          </w:p>
        </w:tc>
      </w:tr>
      <w:tr w:rsidR="00F264F6" w:rsidRPr="00F264F6" w14:paraId="126A35A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4162FC8A" w14:textId="77777777" w:rsidR="00F264F6" w:rsidRPr="00F264F6" w:rsidRDefault="00F264F6" w:rsidP="00F264F6">
            <w:pPr>
              <w:rPr>
                <w:rFonts w:ascii="Arial" w:hAnsi="Arial" w:cs="Arial"/>
                <w:sz w:val="20"/>
                <w:szCs w:val="20"/>
              </w:rPr>
            </w:pPr>
            <w:r w:rsidRPr="00F264F6">
              <w:rPr>
                <w:rFonts w:ascii="Arial" w:hAnsi="Arial" w:cs="Arial"/>
                <w:sz w:val="20"/>
                <w:szCs w:val="20"/>
              </w:rPr>
              <w:t>79</w:t>
            </w:r>
          </w:p>
        </w:tc>
        <w:tc>
          <w:tcPr>
            <w:tcW w:w="6804" w:type="dxa"/>
            <w:tcBorders>
              <w:top w:val="single" w:sz="4" w:space="0" w:color="auto"/>
              <w:left w:val="single" w:sz="4" w:space="0" w:color="auto"/>
              <w:bottom w:val="single" w:sz="4" w:space="0" w:color="auto"/>
              <w:right w:val="single" w:sz="4" w:space="0" w:color="auto"/>
            </w:tcBorders>
          </w:tcPr>
          <w:p w14:paraId="0D7EFFE5"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vi phạm của hộ kinh doanh thuộc trường hợp thu hồi Giấy chứng nhận đăng ký hộ kinh doanh</w:t>
            </w:r>
          </w:p>
        </w:tc>
        <w:tc>
          <w:tcPr>
            <w:tcW w:w="1543" w:type="dxa"/>
            <w:tcBorders>
              <w:top w:val="single" w:sz="4" w:space="0" w:color="auto"/>
              <w:left w:val="single" w:sz="4" w:space="0" w:color="auto"/>
              <w:bottom w:val="single" w:sz="4" w:space="0" w:color="auto"/>
              <w:right w:val="single" w:sz="4" w:space="0" w:color="auto"/>
            </w:tcBorders>
          </w:tcPr>
          <w:p w14:paraId="5C2BAB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VI-3</w:t>
            </w:r>
          </w:p>
        </w:tc>
      </w:tr>
      <w:tr w:rsidR="00F264F6" w:rsidRPr="00F264F6" w14:paraId="301A222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F9A3120" w14:textId="77777777" w:rsidR="00F264F6" w:rsidRPr="00F264F6" w:rsidRDefault="00F264F6" w:rsidP="00F264F6">
            <w:pPr>
              <w:rPr>
                <w:rFonts w:ascii="Arial" w:hAnsi="Arial" w:cs="Arial"/>
                <w:sz w:val="20"/>
                <w:szCs w:val="20"/>
              </w:rPr>
            </w:pPr>
            <w:r w:rsidRPr="00F264F6">
              <w:rPr>
                <w:rFonts w:ascii="Arial" w:hAnsi="Arial" w:cs="Arial"/>
                <w:sz w:val="20"/>
                <w:szCs w:val="20"/>
              </w:rPr>
              <w:t>80</w:t>
            </w:r>
          </w:p>
        </w:tc>
        <w:tc>
          <w:tcPr>
            <w:tcW w:w="6804" w:type="dxa"/>
            <w:tcBorders>
              <w:top w:val="single" w:sz="4" w:space="0" w:color="auto"/>
              <w:left w:val="single" w:sz="4" w:space="0" w:color="auto"/>
              <w:bottom w:val="single" w:sz="4" w:space="0" w:color="auto"/>
              <w:right w:val="single" w:sz="4" w:space="0" w:color="auto"/>
            </w:tcBorders>
          </w:tcPr>
          <w:p w14:paraId="295B5518" w14:textId="77777777" w:rsidR="00F264F6" w:rsidRPr="00F264F6" w:rsidRDefault="00F264F6" w:rsidP="00F264F6">
            <w:pPr>
              <w:rPr>
                <w:rFonts w:ascii="Arial" w:hAnsi="Arial" w:cs="Arial"/>
                <w:sz w:val="20"/>
                <w:szCs w:val="20"/>
              </w:rPr>
            </w:pPr>
            <w:r w:rsidRPr="00F264F6">
              <w:rPr>
                <w:rFonts w:ascii="Arial" w:hAnsi="Arial" w:cs="Arial"/>
                <w:sz w:val="20"/>
                <w:szCs w:val="20"/>
              </w:rPr>
              <w:t>Quyết định về việc thu hồi Giấy chứng nhận đăng ký hộ kinh doanh</w:t>
            </w:r>
          </w:p>
        </w:tc>
        <w:tc>
          <w:tcPr>
            <w:tcW w:w="1543" w:type="dxa"/>
            <w:tcBorders>
              <w:top w:val="single" w:sz="4" w:space="0" w:color="auto"/>
              <w:left w:val="single" w:sz="4" w:space="0" w:color="auto"/>
              <w:bottom w:val="single" w:sz="4" w:space="0" w:color="auto"/>
              <w:right w:val="single" w:sz="4" w:space="0" w:color="auto"/>
            </w:tcBorders>
          </w:tcPr>
          <w:p w14:paraId="2FDC43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VI-4</w:t>
            </w:r>
          </w:p>
        </w:tc>
      </w:tr>
      <w:tr w:rsidR="00F264F6" w:rsidRPr="00F264F6" w14:paraId="56D18930"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759DA070" w14:textId="77777777" w:rsidR="00F264F6" w:rsidRPr="00F264F6" w:rsidRDefault="00F264F6" w:rsidP="00F264F6">
            <w:pPr>
              <w:rPr>
                <w:rFonts w:ascii="Arial" w:hAnsi="Arial" w:cs="Arial"/>
                <w:sz w:val="20"/>
                <w:szCs w:val="20"/>
              </w:rPr>
            </w:pPr>
            <w:r w:rsidRPr="00F264F6">
              <w:rPr>
                <w:rFonts w:ascii="Arial" w:hAnsi="Arial" w:cs="Arial"/>
                <w:sz w:val="20"/>
                <w:szCs w:val="20"/>
              </w:rPr>
              <w:t>81</w:t>
            </w:r>
          </w:p>
        </w:tc>
        <w:tc>
          <w:tcPr>
            <w:tcW w:w="6804" w:type="dxa"/>
            <w:tcBorders>
              <w:top w:val="single" w:sz="4" w:space="0" w:color="auto"/>
              <w:left w:val="single" w:sz="4" w:space="0" w:color="auto"/>
              <w:bottom w:val="single" w:sz="4" w:space="0" w:color="auto"/>
              <w:right w:val="single" w:sz="4" w:space="0" w:color="auto"/>
            </w:tcBorders>
          </w:tcPr>
          <w:p w14:paraId="3B20DA34" w14:textId="77777777" w:rsidR="00F264F6" w:rsidRPr="00F264F6" w:rsidRDefault="00F264F6" w:rsidP="00F264F6">
            <w:pPr>
              <w:rPr>
                <w:rFonts w:ascii="Arial" w:hAnsi="Arial" w:cs="Arial"/>
                <w:sz w:val="20"/>
                <w:szCs w:val="20"/>
              </w:rPr>
            </w:pPr>
            <w:r w:rsidRPr="00F264F6">
              <w:rPr>
                <w:rFonts w:ascii="Arial" w:hAnsi="Arial" w:cs="Arial"/>
                <w:sz w:val="20"/>
                <w:szCs w:val="20"/>
              </w:rPr>
              <w:t>Giấy biên nhận hồ sơ đăng ký hộ kinh doanh</w:t>
            </w:r>
          </w:p>
        </w:tc>
        <w:tc>
          <w:tcPr>
            <w:tcW w:w="1543" w:type="dxa"/>
            <w:tcBorders>
              <w:top w:val="single" w:sz="4" w:space="0" w:color="auto"/>
              <w:left w:val="single" w:sz="4" w:space="0" w:color="auto"/>
              <w:bottom w:val="single" w:sz="4" w:space="0" w:color="auto"/>
              <w:right w:val="single" w:sz="4" w:space="0" w:color="auto"/>
            </w:tcBorders>
          </w:tcPr>
          <w:p w14:paraId="765FDD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VI-5</w:t>
            </w:r>
          </w:p>
        </w:tc>
      </w:tr>
      <w:tr w:rsidR="00F264F6" w:rsidRPr="00F264F6" w14:paraId="70D2CB8D"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3F88EA5A" w14:textId="77777777" w:rsidR="00F264F6" w:rsidRPr="00F264F6" w:rsidRDefault="00F264F6" w:rsidP="00F264F6">
            <w:pPr>
              <w:rPr>
                <w:rFonts w:ascii="Arial" w:hAnsi="Arial" w:cs="Arial"/>
                <w:sz w:val="20"/>
                <w:szCs w:val="20"/>
              </w:rPr>
            </w:pPr>
            <w:r w:rsidRPr="00F264F6">
              <w:rPr>
                <w:rFonts w:ascii="Arial" w:hAnsi="Arial" w:cs="Arial"/>
                <w:sz w:val="20"/>
                <w:szCs w:val="20"/>
              </w:rPr>
              <w:t>82</w:t>
            </w:r>
          </w:p>
        </w:tc>
        <w:tc>
          <w:tcPr>
            <w:tcW w:w="6804" w:type="dxa"/>
            <w:tcBorders>
              <w:top w:val="single" w:sz="4" w:space="0" w:color="auto"/>
              <w:left w:val="single" w:sz="4" w:space="0" w:color="auto"/>
              <w:bottom w:val="single" w:sz="4" w:space="0" w:color="auto"/>
              <w:right w:val="single" w:sz="4" w:space="0" w:color="auto"/>
            </w:tcBorders>
          </w:tcPr>
          <w:p w14:paraId="02935877"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yêu cầu hộ kinh doanh tạm ngừng kinh doanh ngành, nghề kinh doanh có điều kiện</w:t>
            </w:r>
          </w:p>
        </w:tc>
        <w:tc>
          <w:tcPr>
            <w:tcW w:w="1543" w:type="dxa"/>
            <w:tcBorders>
              <w:top w:val="single" w:sz="4" w:space="0" w:color="auto"/>
              <w:left w:val="single" w:sz="4" w:space="0" w:color="auto"/>
              <w:bottom w:val="single" w:sz="4" w:space="0" w:color="auto"/>
              <w:right w:val="single" w:sz="4" w:space="0" w:color="auto"/>
            </w:tcBorders>
          </w:tcPr>
          <w:p w14:paraId="69B5719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VI-6</w:t>
            </w:r>
          </w:p>
        </w:tc>
      </w:tr>
      <w:tr w:rsidR="00F264F6" w:rsidRPr="00F264F6" w14:paraId="254F3F81"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1D7C513" w14:textId="77777777" w:rsidR="00F264F6" w:rsidRPr="00F264F6" w:rsidRDefault="00F264F6" w:rsidP="00F264F6">
            <w:pPr>
              <w:rPr>
                <w:rFonts w:ascii="Arial" w:hAnsi="Arial" w:cs="Arial"/>
                <w:sz w:val="20"/>
                <w:szCs w:val="20"/>
              </w:rPr>
            </w:pPr>
            <w:r w:rsidRPr="00F264F6">
              <w:rPr>
                <w:rFonts w:ascii="Arial" w:hAnsi="Arial" w:cs="Arial"/>
                <w:sz w:val="20"/>
                <w:szCs w:val="20"/>
              </w:rPr>
              <w:t>83</w:t>
            </w:r>
          </w:p>
        </w:tc>
        <w:tc>
          <w:tcPr>
            <w:tcW w:w="6804" w:type="dxa"/>
            <w:tcBorders>
              <w:top w:val="single" w:sz="4" w:space="0" w:color="auto"/>
              <w:left w:val="single" w:sz="4" w:space="0" w:color="auto"/>
              <w:bottom w:val="single" w:sz="4" w:space="0" w:color="auto"/>
              <w:right w:val="single" w:sz="4" w:space="0" w:color="auto"/>
            </w:tcBorders>
          </w:tcPr>
          <w:p w14:paraId="2DB056A0" w14:textId="77777777" w:rsidR="00F264F6" w:rsidRPr="00F264F6" w:rsidRDefault="00F264F6" w:rsidP="00F264F6">
            <w:pPr>
              <w:rPr>
                <w:rFonts w:ascii="Arial" w:hAnsi="Arial" w:cs="Arial"/>
                <w:sz w:val="20"/>
                <w:szCs w:val="20"/>
              </w:rPr>
            </w:pPr>
            <w:r w:rsidRPr="00F264F6">
              <w:rPr>
                <w:rFonts w:ascii="Arial" w:hAnsi="Arial" w:cs="Arial"/>
                <w:sz w:val="20"/>
                <w:szCs w:val="20"/>
              </w:rPr>
              <w:t>Giấy xác nhận về việc hộ kinh doanh đăng ký tạm ngừng kinh doanh</w:t>
            </w:r>
          </w:p>
        </w:tc>
        <w:tc>
          <w:tcPr>
            <w:tcW w:w="1543" w:type="dxa"/>
            <w:tcBorders>
              <w:top w:val="single" w:sz="4" w:space="0" w:color="auto"/>
              <w:left w:val="single" w:sz="4" w:space="0" w:color="auto"/>
              <w:bottom w:val="single" w:sz="4" w:space="0" w:color="auto"/>
              <w:right w:val="single" w:sz="4" w:space="0" w:color="auto"/>
            </w:tcBorders>
          </w:tcPr>
          <w:p w14:paraId="60F801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VI-7</w:t>
            </w:r>
          </w:p>
        </w:tc>
      </w:tr>
      <w:tr w:rsidR="00F264F6" w:rsidRPr="00F264F6" w14:paraId="1B3A0C99"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6C43F168" w14:textId="77777777" w:rsidR="00F264F6" w:rsidRPr="00F264F6" w:rsidRDefault="00F264F6" w:rsidP="00F264F6">
            <w:pPr>
              <w:rPr>
                <w:rFonts w:ascii="Arial" w:hAnsi="Arial" w:cs="Arial"/>
                <w:sz w:val="20"/>
                <w:szCs w:val="20"/>
              </w:rPr>
            </w:pPr>
            <w:r w:rsidRPr="00F264F6">
              <w:rPr>
                <w:rFonts w:ascii="Arial" w:hAnsi="Arial" w:cs="Arial"/>
                <w:sz w:val="20"/>
                <w:szCs w:val="20"/>
              </w:rPr>
              <w:t>84</w:t>
            </w:r>
          </w:p>
        </w:tc>
        <w:tc>
          <w:tcPr>
            <w:tcW w:w="6804" w:type="dxa"/>
            <w:tcBorders>
              <w:top w:val="single" w:sz="4" w:space="0" w:color="auto"/>
              <w:left w:val="single" w:sz="4" w:space="0" w:color="auto"/>
              <w:bottom w:val="single" w:sz="4" w:space="0" w:color="auto"/>
              <w:right w:val="single" w:sz="4" w:space="0" w:color="auto"/>
            </w:tcBorders>
          </w:tcPr>
          <w:p w14:paraId="05910FCE"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yêu cầu hoàn chỉnh hồ sơ cấp lại Giấy chứng nhận đăng ký hộ kinh doanh</w:t>
            </w:r>
          </w:p>
        </w:tc>
        <w:tc>
          <w:tcPr>
            <w:tcW w:w="1543" w:type="dxa"/>
            <w:tcBorders>
              <w:top w:val="single" w:sz="4" w:space="0" w:color="auto"/>
              <w:left w:val="single" w:sz="4" w:space="0" w:color="auto"/>
              <w:bottom w:val="single" w:sz="4" w:space="0" w:color="auto"/>
              <w:right w:val="single" w:sz="4" w:space="0" w:color="auto"/>
            </w:tcBorders>
          </w:tcPr>
          <w:p w14:paraId="291810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VI-8</w:t>
            </w:r>
          </w:p>
        </w:tc>
      </w:tr>
      <w:tr w:rsidR="00F264F6" w:rsidRPr="00F264F6" w14:paraId="53FE4E4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D020082" w14:textId="77777777" w:rsidR="00F264F6" w:rsidRPr="00F264F6" w:rsidRDefault="00F264F6" w:rsidP="00F264F6">
            <w:pPr>
              <w:rPr>
                <w:rFonts w:ascii="Arial" w:hAnsi="Arial" w:cs="Arial"/>
                <w:sz w:val="20"/>
                <w:szCs w:val="20"/>
              </w:rPr>
            </w:pPr>
            <w:r w:rsidRPr="00F264F6">
              <w:rPr>
                <w:rFonts w:ascii="Arial" w:hAnsi="Arial" w:cs="Arial"/>
                <w:sz w:val="20"/>
                <w:szCs w:val="20"/>
              </w:rPr>
              <w:t>85</w:t>
            </w:r>
          </w:p>
        </w:tc>
        <w:tc>
          <w:tcPr>
            <w:tcW w:w="6804" w:type="dxa"/>
            <w:tcBorders>
              <w:top w:val="single" w:sz="4" w:space="0" w:color="auto"/>
              <w:left w:val="single" w:sz="4" w:space="0" w:color="auto"/>
              <w:bottom w:val="single" w:sz="4" w:space="0" w:color="auto"/>
              <w:right w:val="single" w:sz="4" w:space="0" w:color="auto"/>
            </w:tcBorders>
          </w:tcPr>
          <w:p w14:paraId="70DA342B" w14:textId="77777777" w:rsidR="00F264F6" w:rsidRPr="00F264F6" w:rsidRDefault="00F264F6" w:rsidP="00F264F6">
            <w:pPr>
              <w:rPr>
                <w:rFonts w:ascii="Arial" w:hAnsi="Arial" w:cs="Arial"/>
                <w:sz w:val="20"/>
                <w:szCs w:val="20"/>
              </w:rPr>
            </w:pPr>
            <w:r w:rsidRPr="00F264F6">
              <w:rPr>
                <w:rFonts w:ascii="Arial" w:hAnsi="Arial" w:cs="Arial"/>
                <w:sz w:val="20"/>
                <w:szCs w:val="20"/>
              </w:rPr>
              <w:t>Thông báo về việc cấp Giấy chứng nhận đăng ký hộ kinh doanh do chuyển địa điểm kinh doanh</w:t>
            </w:r>
          </w:p>
        </w:tc>
        <w:tc>
          <w:tcPr>
            <w:tcW w:w="1543" w:type="dxa"/>
            <w:tcBorders>
              <w:top w:val="single" w:sz="4" w:space="0" w:color="auto"/>
              <w:left w:val="single" w:sz="4" w:space="0" w:color="auto"/>
              <w:bottom w:val="single" w:sz="4" w:space="0" w:color="auto"/>
              <w:right w:val="single" w:sz="4" w:space="0" w:color="auto"/>
            </w:tcBorders>
          </w:tcPr>
          <w:p w14:paraId="7E1057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VI-9</w:t>
            </w:r>
          </w:p>
        </w:tc>
      </w:tr>
      <w:tr w:rsidR="00F264F6" w:rsidRPr="00F264F6" w14:paraId="4D6FCABF" w14:textId="77777777" w:rsidTr="00F264F6">
        <w:trPr>
          <w:cantSplit/>
        </w:trPr>
        <w:tc>
          <w:tcPr>
            <w:tcW w:w="743" w:type="dxa"/>
            <w:tcBorders>
              <w:top w:val="single" w:sz="4" w:space="0" w:color="auto"/>
              <w:left w:val="single" w:sz="4" w:space="0" w:color="auto"/>
              <w:bottom w:val="single" w:sz="4" w:space="0" w:color="auto"/>
              <w:right w:val="single" w:sz="4" w:space="0" w:color="auto"/>
            </w:tcBorders>
            <w:shd w:val="clear" w:color="auto" w:fill="DAEEF3"/>
          </w:tcPr>
          <w:p w14:paraId="5E0E83DD"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VII</w:t>
            </w:r>
          </w:p>
        </w:tc>
        <w:tc>
          <w:tcPr>
            <w:tcW w:w="6804" w:type="dxa"/>
            <w:tcBorders>
              <w:top w:val="single" w:sz="4" w:space="0" w:color="auto"/>
              <w:left w:val="single" w:sz="4" w:space="0" w:color="auto"/>
              <w:bottom w:val="single" w:sz="4" w:space="0" w:color="auto"/>
              <w:right w:val="single" w:sz="4" w:space="0" w:color="auto"/>
            </w:tcBorders>
            <w:shd w:val="clear" w:color="auto" w:fill="DAEEF3"/>
          </w:tcPr>
          <w:p w14:paraId="6DE58F59" w14:textId="77777777" w:rsidR="00F264F6" w:rsidRPr="00F264F6" w:rsidRDefault="00F264F6" w:rsidP="00F264F6">
            <w:pPr>
              <w:rPr>
                <w:rFonts w:ascii="Arial" w:hAnsi="Arial" w:cs="Arial"/>
                <w:b/>
                <w:i/>
                <w:sz w:val="20"/>
                <w:szCs w:val="20"/>
              </w:rPr>
            </w:pPr>
            <w:r w:rsidRPr="00F264F6">
              <w:rPr>
                <w:rFonts w:ascii="Arial" w:hAnsi="Arial" w:cs="Arial"/>
                <w:b/>
                <w:i/>
                <w:sz w:val="20"/>
                <w:szCs w:val="20"/>
              </w:rPr>
              <w:t>Phụ lục khác</w:t>
            </w:r>
          </w:p>
        </w:tc>
        <w:tc>
          <w:tcPr>
            <w:tcW w:w="1543" w:type="dxa"/>
            <w:tcBorders>
              <w:top w:val="single" w:sz="4" w:space="0" w:color="auto"/>
              <w:left w:val="single" w:sz="4" w:space="0" w:color="auto"/>
              <w:bottom w:val="single" w:sz="4" w:space="0" w:color="auto"/>
              <w:right w:val="single" w:sz="4" w:space="0" w:color="auto"/>
            </w:tcBorders>
            <w:shd w:val="clear" w:color="auto" w:fill="DAEEF3"/>
          </w:tcPr>
          <w:p w14:paraId="1AB92FE9" w14:textId="77777777" w:rsidR="00F264F6" w:rsidRPr="00F264F6" w:rsidRDefault="00F264F6" w:rsidP="00F264F6">
            <w:pPr>
              <w:jc w:val="center"/>
              <w:rPr>
                <w:rFonts w:ascii="Arial" w:hAnsi="Arial" w:cs="Arial"/>
                <w:sz w:val="20"/>
                <w:szCs w:val="20"/>
              </w:rPr>
            </w:pPr>
          </w:p>
        </w:tc>
      </w:tr>
      <w:tr w:rsidR="00F264F6" w:rsidRPr="00F264F6" w14:paraId="3F071A34"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54C1D7B4" w14:textId="77777777" w:rsidR="00F264F6" w:rsidRPr="00F264F6" w:rsidRDefault="00F264F6" w:rsidP="00F264F6">
            <w:pPr>
              <w:rPr>
                <w:rFonts w:ascii="Arial" w:hAnsi="Arial" w:cs="Arial"/>
                <w:sz w:val="20"/>
                <w:szCs w:val="20"/>
              </w:rPr>
            </w:pPr>
            <w:r w:rsidRPr="00F264F6">
              <w:rPr>
                <w:rFonts w:ascii="Arial" w:hAnsi="Arial" w:cs="Arial"/>
                <w:sz w:val="20"/>
                <w:szCs w:val="20"/>
              </w:rPr>
              <w:t>86</w:t>
            </w:r>
          </w:p>
        </w:tc>
        <w:tc>
          <w:tcPr>
            <w:tcW w:w="6804" w:type="dxa"/>
            <w:tcBorders>
              <w:top w:val="single" w:sz="4" w:space="0" w:color="auto"/>
              <w:left w:val="single" w:sz="4" w:space="0" w:color="auto"/>
              <w:bottom w:val="single" w:sz="4" w:space="0" w:color="auto"/>
              <w:right w:val="single" w:sz="4" w:space="0" w:color="auto"/>
            </w:tcBorders>
          </w:tcPr>
          <w:p w14:paraId="2B7CF7D2" w14:textId="77777777" w:rsidR="00F264F6" w:rsidRPr="00F264F6" w:rsidRDefault="00F264F6" w:rsidP="00F264F6">
            <w:pPr>
              <w:rPr>
                <w:rFonts w:ascii="Arial" w:hAnsi="Arial" w:cs="Arial"/>
                <w:sz w:val="20"/>
                <w:szCs w:val="20"/>
              </w:rPr>
            </w:pPr>
            <w:r w:rsidRPr="00F264F6">
              <w:rPr>
                <w:rFonts w:ascii="Arial" w:hAnsi="Arial" w:cs="Arial"/>
                <w:sz w:val="20"/>
                <w:szCs w:val="20"/>
              </w:rPr>
              <w:t>Danh mục chữ cái và ký hiệu sử dụng trong đặt tên doanh nghiệp/đơn vị phụ thuộc của doanh nghiệp/địa điểm kinh doanh/hộ kinh doanh</w:t>
            </w:r>
          </w:p>
        </w:tc>
        <w:tc>
          <w:tcPr>
            <w:tcW w:w="1543" w:type="dxa"/>
            <w:tcBorders>
              <w:top w:val="single" w:sz="4" w:space="0" w:color="auto"/>
              <w:left w:val="single" w:sz="4" w:space="0" w:color="auto"/>
              <w:bottom w:val="single" w:sz="4" w:space="0" w:color="auto"/>
              <w:right w:val="single" w:sz="4" w:space="0" w:color="auto"/>
            </w:tcBorders>
          </w:tcPr>
          <w:p w14:paraId="743C0E8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VII-1</w:t>
            </w:r>
          </w:p>
        </w:tc>
      </w:tr>
      <w:tr w:rsidR="00F264F6" w:rsidRPr="00F264F6" w14:paraId="42E99FFB"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0E8514C9" w14:textId="77777777" w:rsidR="00F264F6" w:rsidRPr="00F264F6" w:rsidRDefault="00F264F6" w:rsidP="00F264F6">
            <w:pPr>
              <w:rPr>
                <w:rFonts w:ascii="Arial" w:hAnsi="Arial" w:cs="Arial"/>
                <w:sz w:val="20"/>
                <w:szCs w:val="20"/>
              </w:rPr>
            </w:pPr>
            <w:r w:rsidRPr="00F264F6">
              <w:rPr>
                <w:rFonts w:ascii="Arial" w:hAnsi="Arial" w:cs="Arial"/>
                <w:sz w:val="20"/>
                <w:szCs w:val="20"/>
              </w:rPr>
              <w:t>87</w:t>
            </w:r>
          </w:p>
        </w:tc>
        <w:tc>
          <w:tcPr>
            <w:tcW w:w="6804" w:type="dxa"/>
            <w:tcBorders>
              <w:top w:val="single" w:sz="4" w:space="0" w:color="auto"/>
              <w:left w:val="single" w:sz="4" w:space="0" w:color="auto"/>
              <w:bottom w:val="single" w:sz="4" w:space="0" w:color="auto"/>
              <w:right w:val="single" w:sz="4" w:space="0" w:color="auto"/>
            </w:tcBorders>
          </w:tcPr>
          <w:p w14:paraId="227B18F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Mã cấp tỉnh, cấp huyện sử dụng trong đăng ký hộ kinh doanh </w:t>
            </w:r>
          </w:p>
        </w:tc>
        <w:tc>
          <w:tcPr>
            <w:tcW w:w="1543" w:type="dxa"/>
            <w:tcBorders>
              <w:top w:val="single" w:sz="4" w:space="0" w:color="auto"/>
              <w:left w:val="single" w:sz="4" w:space="0" w:color="auto"/>
              <w:bottom w:val="single" w:sz="4" w:space="0" w:color="auto"/>
              <w:right w:val="single" w:sz="4" w:space="0" w:color="auto"/>
            </w:tcBorders>
          </w:tcPr>
          <w:p w14:paraId="6779B3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VII-2</w:t>
            </w:r>
          </w:p>
        </w:tc>
      </w:tr>
      <w:tr w:rsidR="00F264F6" w:rsidRPr="00F264F6" w14:paraId="4DC72FBF" w14:textId="77777777" w:rsidTr="00F264F6">
        <w:trPr>
          <w:cantSplit/>
        </w:trPr>
        <w:tc>
          <w:tcPr>
            <w:tcW w:w="743" w:type="dxa"/>
            <w:tcBorders>
              <w:top w:val="single" w:sz="4" w:space="0" w:color="auto"/>
              <w:left w:val="single" w:sz="4" w:space="0" w:color="auto"/>
              <w:bottom w:val="single" w:sz="4" w:space="0" w:color="auto"/>
              <w:right w:val="single" w:sz="4" w:space="0" w:color="auto"/>
            </w:tcBorders>
          </w:tcPr>
          <w:p w14:paraId="17AB3AC6" w14:textId="77777777" w:rsidR="00F264F6" w:rsidRPr="00F264F6" w:rsidRDefault="00F264F6" w:rsidP="00F264F6">
            <w:pPr>
              <w:rPr>
                <w:rFonts w:ascii="Arial" w:hAnsi="Arial" w:cs="Arial"/>
                <w:sz w:val="20"/>
                <w:szCs w:val="20"/>
              </w:rPr>
            </w:pPr>
            <w:r w:rsidRPr="00F264F6">
              <w:rPr>
                <w:rFonts w:ascii="Arial" w:hAnsi="Arial" w:cs="Arial"/>
                <w:sz w:val="20"/>
                <w:szCs w:val="20"/>
              </w:rPr>
              <w:t>88</w:t>
            </w:r>
          </w:p>
        </w:tc>
        <w:tc>
          <w:tcPr>
            <w:tcW w:w="6804" w:type="dxa"/>
            <w:tcBorders>
              <w:top w:val="single" w:sz="4" w:space="0" w:color="auto"/>
              <w:left w:val="single" w:sz="4" w:space="0" w:color="auto"/>
              <w:bottom w:val="single" w:sz="4" w:space="0" w:color="auto"/>
              <w:right w:val="single" w:sz="4" w:space="0" w:color="auto"/>
            </w:tcBorders>
          </w:tcPr>
          <w:p w14:paraId="1EFA8890"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Phông (font) chữ, cỡ chữ, kiểu chữ sử dụng trong các mẫu giấy </w:t>
            </w:r>
          </w:p>
        </w:tc>
        <w:tc>
          <w:tcPr>
            <w:tcW w:w="1543" w:type="dxa"/>
            <w:tcBorders>
              <w:top w:val="single" w:sz="4" w:space="0" w:color="auto"/>
              <w:left w:val="single" w:sz="4" w:space="0" w:color="auto"/>
              <w:bottom w:val="single" w:sz="4" w:space="0" w:color="auto"/>
              <w:right w:val="single" w:sz="4" w:space="0" w:color="auto"/>
            </w:tcBorders>
          </w:tcPr>
          <w:p w14:paraId="0C55AC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Phụ lục VII-3</w:t>
            </w:r>
          </w:p>
        </w:tc>
      </w:tr>
    </w:tbl>
    <w:p w14:paraId="6D7F8149" w14:textId="77777777" w:rsidR="00F264F6" w:rsidRDefault="00F264F6" w:rsidP="00F264F6">
      <w:pPr>
        <w:rPr>
          <w:rFonts w:ascii="Arial" w:hAnsi="Arial" w:cs="Arial"/>
          <w:b/>
          <w:bCs/>
          <w:sz w:val="20"/>
          <w:szCs w:val="20"/>
          <w:lang w:eastAsia="x-none"/>
        </w:rPr>
      </w:pPr>
    </w:p>
    <w:p w14:paraId="4F8FB1A0" w14:textId="77777777" w:rsidR="00F264F6" w:rsidRPr="00F264F6" w:rsidRDefault="00F264F6" w:rsidP="00F264F6">
      <w:pPr>
        <w:rPr>
          <w:rFonts w:ascii="Arial" w:hAnsi="Arial" w:cs="Arial"/>
          <w:b/>
          <w:bCs/>
          <w:sz w:val="20"/>
          <w:szCs w:val="20"/>
          <w:lang w:eastAsia="x-none"/>
        </w:rPr>
      </w:pPr>
    </w:p>
    <w:p w14:paraId="569E1460" w14:textId="77777777" w:rsidR="00F264F6" w:rsidRPr="00F264F6" w:rsidRDefault="00F264F6" w:rsidP="00F264F6">
      <w:pPr>
        <w:jc w:val="center"/>
        <w:rPr>
          <w:rFonts w:ascii="Arial" w:hAnsi="Arial" w:cs="Arial"/>
          <w:b/>
          <w:bCs/>
          <w:sz w:val="20"/>
          <w:szCs w:val="20"/>
          <w:lang w:eastAsia="x-none"/>
        </w:rPr>
      </w:pPr>
      <w:bookmarkStart w:id="24" w:name="chuong_phuluc_1"/>
      <w:r w:rsidRPr="00F264F6">
        <w:rPr>
          <w:rFonts w:ascii="Arial" w:hAnsi="Arial" w:cs="Arial"/>
          <w:b/>
          <w:bCs/>
          <w:sz w:val="20"/>
          <w:szCs w:val="20"/>
          <w:lang w:eastAsia="x-none"/>
        </w:rPr>
        <w:t>Phụ lục I-1</w:t>
      </w:r>
      <w:bookmarkEnd w:id="24"/>
    </w:p>
    <w:p w14:paraId="09808B22"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23664C2E"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2685365D" w14:textId="77777777" w:rsidR="00F264F6" w:rsidRDefault="00F264F6" w:rsidP="00F264F6">
      <w:pPr>
        <w:jc w:val="center"/>
        <w:rPr>
          <w:rFonts w:ascii="Arial" w:hAnsi="Arial" w:cs="Arial"/>
          <w:b/>
          <w:bCs/>
          <w:sz w:val="20"/>
          <w:szCs w:val="20"/>
          <w:lang w:eastAsia="zh-CN"/>
        </w:rPr>
      </w:pPr>
      <w:bookmarkStart w:id="25" w:name="chuong_phuluc_1_name"/>
    </w:p>
    <w:p w14:paraId="5F83435B" w14:textId="77777777" w:rsidR="00F264F6" w:rsidRDefault="00F264F6" w:rsidP="00F264F6">
      <w:pPr>
        <w:jc w:val="center"/>
        <w:rPr>
          <w:rFonts w:ascii="Arial" w:hAnsi="Arial" w:cs="Arial"/>
          <w:b/>
          <w:bCs/>
          <w:sz w:val="20"/>
          <w:szCs w:val="20"/>
          <w:lang w:eastAsia="zh-CN"/>
        </w:rPr>
      </w:pPr>
    </w:p>
    <w:p w14:paraId="49BBF564" w14:textId="77777777" w:rsid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GIẤY ĐỀ NGHỊ ĐĂNG KÝ DOANH NGHIỆP</w:t>
      </w:r>
      <w:bookmarkEnd w:id="25"/>
      <w:r w:rsidRPr="00F264F6">
        <w:rPr>
          <w:rFonts w:ascii="Arial" w:hAnsi="Arial" w:cs="Arial"/>
          <w:b/>
          <w:bCs/>
          <w:sz w:val="20"/>
          <w:szCs w:val="20"/>
          <w:lang w:eastAsia="zh-CN"/>
        </w:rPr>
        <w:br/>
      </w:r>
      <w:bookmarkStart w:id="26" w:name="chuong_phuluc_1_name_name"/>
      <w:r w:rsidRPr="00F264F6">
        <w:rPr>
          <w:rFonts w:ascii="Arial" w:hAnsi="Arial" w:cs="Arial"/>
          <w:b/>
          <w:bCs/>
          <w:sz w:val="20"/>
          <w:szCs w:val="20"/>
          <w:lang w:eastAsia="zh-CN"/>
        </w:rPr>
        <w:t>DOANH NGHIỆP TƯ NHÂN</w:t>
      </w:r>
      <w:bookmarkEnd w:id="26"/>
    </w:p>
    <w:p w14:paraId="4AC1D66B" w14:textId="77777777" w:rsidR="00F264F6" w:rsidRDefault="00F264F6" w:rsidP="00F264F6">
      <w:pPr>
        <w:jc w:val="center"/>
        <w:rPr>
          <w:rFonts w:ascii="Arial" w:hAnsi="Arial" w:cs="Arial"/>
          <w:b/>
          <w:bCs/>
          <w:sz w:val="20"/>
          <w:szCs w:val="20"/>
          <w:lang w:eastAsia="zh-CN"/>
        </w:rPr>
      </w:pPr>
    </w:p>
    <w:p w14:paraId="094B9F97" w14:textId="77777777" w:rsidR="00F264F6" w:rsidRPr="00F264F6" w:rsidRDefault="00F264F6" w:rsidP="00F264F6">
      <w:pPr>
        <w:jc w:val="center"/>
        <w:rPr>
          <w:rFonts w:ascii="Arial" w:hAnsi="Arial" w:cs="Arial"/>
          <w:sz w:val="20"/>
          <w:szCs w:val="20"/>
          <w:lang w:eastAsia="zh-CN"/>
        </w:rPr>
      </w:pPr>
    </w:p>
    <w:p w14:paraId="353619BB" w14:textId="77777777" w:rsid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Kính gửi: Phòng Đăng ký kinh doanh tỉnh, thành phố …………….</w:t>
      </w:r>
    </w:p>
    <w:p w14:paraId="7785E569" w14:textId="77777777" w:rsidR="00F264F6" w:rsidRPr="00F264F6" w:rsidRDefault="00F264F6" w:rsidP="00F264F6">
      <w:pPr>
        <w:jc w:val="center"/>
        <w:rPr>
          <w:rFonts w:ascii="Arial" w:hAnsi="Arial" w:cs="Arial"/>
          <w:sz w:val="20"/>
          <w:szCs w:val="20"/>
          <w:lang w:eastAsia="zh-CN"/>
        </w:rPr>
      </w:pPr>
    </w:p>
    <w:p w14:paraId="66BEDC1C" w14:textId="77777777" w:rsidR="00F264F6" w:rsidRPr="00F264F6" w:rsidRDefault="00F264F6" w:rsidP="00F264F6">
      <w:pPr>
        <w:tabs>
          <w:tab w:val="left" w:leader="dot" w:pos="723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Tôi là (</w:t>
      </w:r>
      <w:r w:rsidRPr="00F264F6">
        <w:rPr>
          <w:rFonts w:ascii="Arial" w:hAnsi="Arial" w:cs="Arial"/>
          <w:i/>
          <w:iCs/>
          <w:sz w:val="20"/>
          <w:szCs w:val="20"/>
          <w:lang w:eastAsia="zh-CN"/>
        </w:rPr>
        <w:t>ghi họ tên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430F1ED3" w14:textId="77777777" w:rsidR="00F264F6" w:rsidRPr="00F264F6" w:rsidRDefault="00F264F6" w:rsidP="00F264F6">
      <w:pPr>
        <w:tabs>
          <w:tab w:val="left" w:leader="dot" w:pos="2410"/>
          <w:tab w:val="left" w:leader="dot" w:pos="2977"/>
          <w:tab w:val="left" w:leader="dot" w:pos="3600"/>
          <w:tab w:val="left" w:leader="dot" w:pos="612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361E59C6"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4566C198" w14:textId="77777777" w:rsidR="00F264F6" w:rsidRPr="00F264F6" w:rsidRDefault="00F264F6" w:rsidP="00F264F6">
      <w:pPr>
        <w:tabs>
          <w:tab w:val="left" w:leader="dot" w:pos="2410"/>
          <w:tab w:val="left" w:leader="dot" w:pos="2977"/>
          <w:tab w:val="left" w:leader="dot" w:pos="360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121DB4B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18A9C74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444F2551" w14:textId="77777777" w:rsidR="00F264F6" w:rsidRPr="00F264F6" w:rsidRDefault="00F264F6" w:rsidP="00F264F6">
      <w:pPr>
        <w:tabs>
          <w:tab w:val="left" w:leader="dot" w:pos="2410"/>
          <w:tab w:val="left" w:leader="dot" w:pos="2977"/>
          <w:tab w:val="left" w:leader="dot" w:pos="3600"/>
          <w:tab w:val="left" w:leader="dot" w:pos="5760"/>
          <w:tab w:val="left" w:leader="dot" w:pos="6300"/>
          <w:tab w:val="left" w:leader="dot" w:pos="7088"/>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2B57808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56EB58D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DBB419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3CFF46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BDFF63F"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69F6BF21"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3A0F329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7414063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3F3F83D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02B26FF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27DC619"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7E257A7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7ED8C9E0"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5DC586B1"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7DCD18ED" w14:textId="77777777" w:rsidR="00F264F6" w:rsidRPr="00F264F6" w:rsidRDefault="00F264F6" w:rsidP="00F264F6">
      <w:pPr>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Đăng ký doanh nghiệp tư nhân do tôi làm chủ với các nội dung sau:</w:t>
      </w:r>
    </w:p>
    <w:p w14:paraId="40423A21"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1. Tên doanh nghiệp:</w:t>
      </w:r>
    </w:p>
    <w:p w14:paraId="47BCCB8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doanh nghiệp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0D97F3F"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doanh nghiệp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2F34F02"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doanh nghiệp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B2ABF4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2. Địa chỉ trụ sở chính:</w:t>
      </w:r>
    </w:p>
    <w:p w14:paraId="61F86EB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2BD3D2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00E0AC2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638647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7C72704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Quốc gia: ………………………………………………………………….</w:t>
      </w:r>
    </w:p>
    <w:p w14:paraId="4D4A8406"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3EB7BC69"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29C3E701"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5B81E98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3. Ngành, nghề kinh doanh</w:t>
      </w:r>
      <w:r w:rsidRPr="00F264F6">
        <w:rPr>
          <w:rFonts w:ascii="Arial" w:hAnsi="Arial" w:cs="Arial"/>
          <w:b/>
          <w:bCs/>
          <w:sz w:val="20"/>
          <w:szCs w:val="20"/>
          <w:vertAlign w:val="superscript"/>
          <w:lang w:eastAsia="zh-CN"/>
        </w:rPr>
        <w:footnoteReference w:id="1"/>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885"/>
        <w:gridCol w:w="4536"/>
        <w:gridCol w:w="3669"/>
      </w:tblGrid>
      <w:tr w:rsidR="00F264F6" w:rsidRPr="00F264F6" w14:paraId="69B4BE08" w14:textId="77777777" w:rsidTr="00BA5134">
        <w:tc>
          <w:tcPr>
            <w:tcW w:w="885" w:type="dxa"/>
            <w:tcBorders>
              <w:top w:val="single" w:sz="4" w:space="0" w:color="000000"/>
              <w:left w:val="single" w:sz="4" w:space="0" w:color="000000"/>
              <w:bottom w:val="single" w:sz="4" w:space="0" w:color="000000"/>
            </w:tcBorders>
          </w:tcPr>
          <w:p w14:paraId="21E9BE69"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STT</w:t>
            </w:r>
          </w:p>
        </w:tc>
        <w:tc>
          <w:tcPr>
            <w:tcW w:w="4536" w:type="dxa"/>
            <w:tcBorders>
              <w:top w:val="single" w:sz="4" w:space="0" w:color="000000"/>
              <w:left w:val="single" w:sz="4" w:space="0" w:color="000000"/>
              <w:bottom w:val="single" w:sz="4" w:space="0" w:color="000000"/>
            </w:tcBorders>
          </w:tcPr>
          <w:p w14:paraId="1F3A831C"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Tên ngành</w:t>
            </w:r>
          </w:p>
        </w:tc>
        <w:tc>
          <w:tcPr>
            <w:tcW w:w="3669" w:type="dxa"/>
            <w:tcBorders>
              <w:top w:val="single" w:sz="4" w:space="0" w:color="000000"/>
              <w:left w:val="single" w:sz="4" w:space="0" w:color="000000"/>
              <w:bottom w:val="single" w:sz="4" w:space="0" w:color="000000"/>
              <w:right w:val="single" w:sz="4" w:space="0" w:color="000000"/>
            </w:tcBorders>
          </w:tcPr>
          <w:p w14:paraId="22C48F28"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124BD094" w14:textId="77777777" w:rsidTr="00BA5134">
        <w:tc>
          <w:tcPr>
            <w:tcW w:w="885" w:type="dxa"/>
            <w:tcBorders>
              <w:top w:val="single" w:sz="4" w:space="0" w:color="000000"/>
              <w:left w:val="single" w:sz="4" w:space="0" w:color="000000"/>
              <w:bottom w:val="single" w:sz="4" w:space="0" w:color="000000"/>
            </w:tcBorders>
          </w:tcPr>
          <w:p w14:paraId="55EB2434"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4536" w:type="dxa"/>
            <w:tcBorders>
              <w:top w:val="single" w:sz="4" w:space="0" w:color="000000"/>
              <w:left w:val="single" w:sz="4" w:space="0" w:color="000000"/>
              <w:bottom w:val="single" w:sz="4" w:space="0" w:color="000000"/>
            </w:tcBorders>
          </w:tcPr>
          <w:p w14:paraId="38D8BCED"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3669" w:type="dxa"/>
            <w:tcBorders>
              <w:top w:val="single" w:sz="4" w:space="0" w:color="000000"/>
              <w:left w:val="single" w:sz="4" w:space="0" w:color="000000"/>
              <w:bottom w:val="single" w:sz="4" w:space="0" w:color="000000"/>
              <w:right w:val="single" w:sz="4" w:space="0" w:color="000000"/>
            </w:tcBorders>
          </w:tcPr>
          <w:p w14:paraId="6DD4A85C" w14:textId="77777777" w:rsidR="00F264F6" w:rsidRPr="00F264F6" w:rsidRDefault="00F264F6" w:rsidP="00F264F6">
            <w:pPr>
              <w:tabs>
                <w:tab w:val="left" w:leader="dot" w:pos="9072"/>
              </w:tabs>
              <w:snapToGrid w:val="0"/>
              <w:jc w:val="both"/>
              <w:rPr>
                <w:rFonts w:ascii="Arial" w:hAnsi="Arial" w:cs="Arial"/>
                <w:sz w:val="20"/>
                <w:szCs w:val="20"/>
                <w:lang w:eastAsia="zh-CN"/>
              </w:rPr>
            </w:pPr>
          </w:p>
        </w:tc>
      </w:tr>
      <w:tr w:rsidR="00F264F6" w:rsidRPr="00F264F6" w14:paraId="3C1266DD" w14:textId="77777777" w:rsidTr="00BA5134">
        <w:tc>
          <w:tcPr>
            <w:tcW w:w="885" w:type="dxa"/>
            <w:tcBorders>
              <w:top w:val="single" w:sz="4" w:space="0" w:color="000000"/>
              <w:left w:val="single" w:sz="4" w:space="0" w:color="000000"/>
              <w:bottom w:val="single" w:sz="4" w:space="0" w:color="000000"/>
            </w:tcBorders>
          </w:tcPr>
          <w:p w14:paraId="018D7AB0"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4536" w:type="dxa"/>
            <w:tcBorders>
              <w:top w:val="single" w:sz="4" w:space="0" w:color="000000"/>
              <w:left w:val="single" w:sz="4" w:space="0" w:color="000000"/>
              <w:bottom w:val="single" w:sz="4" w:space="0" w:color="000000"/>
            </w:tcBorders>
          </w:tcPr>
          <w:p w14:paraId="2BA858E7"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3669" w:type="dxa"/>
            <w:tcBorders>
              <w:top w:val="single" w:sz="4" w:space="0" w:color="000000"/>
              <w:left w:val="single" w:sz="4" w:space="0" w:color="000000"/>
              <w:bottom w:val="single" w:sz="4" w:space="0" w:color="000000"/>
              <w:right w:val="single" w:sz="4" w:space="0" w:color="000000"/>
            </w:tcBorders>
          </w:tcPr>
          <w:p w14:paraId="74675AC6" w14:textId="77777777" w:rsidR="00F264F6" w:rsidRPr="00F264F6" w:rsidRDefault="00F264F6" w:rsidP="00F264F6">
            <w:pPr>
              <w:tabs>
                <w:tab w:val="left" w:leader="dot" w:pos="9072"/>
              </w:tabs>
              <w:snapToGrid w:val="0"/>
              <w:jc w:val="both"/>
              <w:rPr>
                <w:rFonts w:ascii="Arial" w:hAnsi="Arial" w:cs="Arial"/>
                <w:sz w:val="20"/>
                <w:szCs w:val="20"/>
                <w:lang w:eastAsia="zh-CN"/>
              </w:rPr>
            </w:pPr>
          </w:p>
        </w:tc>
      </w:tr>
    </w:tbl>
    <w:p w14:paraId="2900F0FF"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4. Vốn đầu tư:</w:t>
      </w:r>
    </w:p>
    <w:p w14:paraId="242A2FC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Tổng số </w:t>
      </w:r>
      <w:r w:rsidRPr="00F264F6">
        <w:rPr>
          <w:rFonts w:ascii="Arial" w:hAnsi="Arial" w:cs="Arial"/>
          <w:i/>
          <w:iCs/>
          <w:sz w:val="20"/>
          <w:szCs w:val="20"/>
          <w:lang w:eastAsia="zh-CN"/>
        </w:rPr>
        <w:t>(bằng số; VNĐ và giá trị tương đương theo đơn vị tiền nước ngoài, nếu có)</w:t>
      </w:r>
      <w:r w:rsidRPr="00F264F6">
        <w:rPr>
          <w:rFonts w:ascii="Arial" w:hAnsi="Arial" w:cs="Arial"/>
          <w:sz w:val="20"/>
          <w:szCs w:val="20"/>
          <w:lang w:eastAsia="zh-CN"/>
        </w:rPr>
        <w:t>:</w:t>
      </w:r>
      <w:r w:rsidRPr="00F264F6">
        <w:rPr>
          <w:rFonts w:ascii="Arial" w:hAnsi="Arial" w:cs="Arial"/>
          <w:sz w:val="20"/>
          <w:szCs w:val="20"/>
          <w:lang w:eastAsia="zh-CN"/>
        </w:rPr>
        <w:tab/>
      </w:r>
    </w:p>
    <w:p w14:paraId="017756D6"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Trong đó: </w:t>
      </w:r>
      <w:r w:rsidRPr="00F264F6">
        <w:rPr>
          <w:rFonts w:ascii="Arial" w:hAnsi="Arial" w:cs="Arial"/>
          <w:sz w:val="20"/>
          <w:szCs w:val="20"/>
          <w:lang w:eastAsia="zh-CN"/>
        </w:rPr>
        <w:tab/>
      </w:r>
    </w:p>
    <w:p w14:paraId="5A4B010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 Đồng Việt Nam: </w:t>
      </w:r>
      <w:r w:rsidRPr="00F264F6">
        <w:rPr>
          <w:rFonts w:ascii="Arial" w:hAnsi="Arial" w:cs="Arial"/>
          <w:sz w:val="20"/>
          <w:szCs w:val="20"/>
          <w:lang w:eastAsia="zh-CN"/>
        </w:rPr>
        <w:tab/>
      </w:r>
    </w:p>
    <w:p w14:paraId="0A73F0C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 Ngoại tệ tự do chuyển đổi: </w:t>
      </w:r>
      <w:r w:rsidRPr="00F264F6">
        <w:rPr>
          <w:rFonts w:ascii="Arial" w:hAnsi="Arial" w:cs="Arial"/>
          <w:sz w:val="20"/>
          <w:szCs w:val="20"/>
          <w:lang w:eastAsia="zh-CN"/>
        </w:rPr>
        <w:tab/>
      </w:r>
    </w:p>
    <w:p w14:paraId="1CE8787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 Vàng: </w:t>
      </w:r>
      <w:r w:rsidRPr="00F264F6">
        <w:rPr>
          <w:rFonts w:ascii="Arial" w:hAnsi="Arial" w:cs="Arial"/>
          <w:sz w:val="20"/>
          <w:szCs w:val="20"/>
          <w:lang w:eastAsia="zh-CN"/>
        </w:rPr>
        <w:tab/>
      </w:r>
    </w:p>
    <w:p w14:paraId="1D62C20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 Giá trị quyền sử dụng đất, giá trị quyền sở hữu trí tuệ, công nghệ, bí quyết kỹ thuật: </w:t>
      </w:r>
      <w:r w:rsidRPr="00F264F6">
        <w:rPr>
          <w:rFonts w:ascii="Arial" w:hAnsi="Arial" w:cs="Arial"/>
          <w:sz w:val="20"/>
          <w:szCs w:val="20"/>
          <w:lang w:eastAsia="zh-CN"/>
        </w:rPr>
        <w:tab/>
      </w:r>
    </w:p>
    <w:p w14:paraId="70BA5AFC"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Tài sản khác (</w:t>
      </w:r>
      <w:r w:rsidRPr="00F264F6">
        <w:rPr>
          <w:rFonts w:ascii="Arial" w:hAnsi="Arial" w:cs="Arial"/>
          <w:i/>
          <w:iCs/>
          <w:sz w:val="20"/>
          <w:szCs w:val="20"/>
          <w:lang w:eastAsia="zh-CN"/>
        </w:rPr>
        <w:t>ghi rõ loại tài sản, số lượng và giá trị còn lại của mỗi loại tài sản, có thể lập thành danh mục riêng kèm theo Giấy đề nghị đăng ký doanh nghiệp</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8416A96"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5.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75"/>
        <w:gridCol w:w="1472"/>
        <w:gridCol w:w="3827"/>
        <w:gridCol w:w="2716"/>
      </w:tblGrid>
      <w:tr w:rsidR="00F264F6" w:rsidRPr="00F264F6" w14:paraId="11D4ADEC" w14:textId="77777777" w:rsidTr="00BA5134">
        <w:tc>
          <w:tcPr>
            <w:tcW w:w="1075" w:type="dxa"/>
            <w:tcBorders>
              <w:top w:val="single" w:sz="4" w:space="0" w:color="000000"/>
              <w:left w:val="single" w:sz="4" w:space="0" w:color="000000"/>
              <w:bottom w:val="single" w:sz="4" w:space="0" w:color="000000"/>
            </w:tcBorders>
          </w:tcPr>
          <w:p w14:paraId="40A2CBD7"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8015" w:type="dxa"/>
            <w:gridSpan w:val="3"/>
            <w:tcBorders>
              <w:top w:val="single" w:sz="4" w:space="0" w:color="000000"/>
              <w:left w:val="single" w:sz="4" w:space="0" w:color="000000"/>
              <w:bottom w:val="single" w:sz="4" w:space="0" w:color="000000"/>
              <w:right w:val="single" w:sz="4" w:space="0" w:color="000000"/>
            </w:tcBorders>
          </w:tcPr>
          <w:p w14:paraId="4072DEA8"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215D0B84" w14:textId="77777777" w:rsidTr="00BA5134">
        <w:tc>
          <w:tcPr>
            <w:tcW w:w="1075" w:type="dxa"/>
            <w:tcBorders>
              <w:top w:val="single" w:sz="4" w:space="0" w:color="000000"/>
              <w:left w:val="single" w:sz="4" w:space="0" w:color="000000"/>
              <w:bottom w:val="single" w:sz="4" w:space="0" w:color="000000"/>
            </w:tcBorders>
          </w:tcPr>
          <w:p w14:paraId="2720F6E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5" w:type="dxa"/>
            <w:gridSpan w:val="3"/>
            <w:tcBorders>
              <w:top w:val="single" w:sz="4" w:space="0" w:color="000000"/>
              <w:left w:val="single" w:sz="4" w:space="0" w:color="000000"/>
              <w:bottom w:val="single" w:sz="4" w:space="0" w:color="000000"/>
              <w:right w:val="single" w:sz="4" w:space="0" w:color="000000"/>
            </w:tcBorders>
          </w:tcPr>
          <w:p w14:paraId="36ABB56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745C36C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10AEF0E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225D6C3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750D7C0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7709069F" w14:textId="77777777" w:rsidTr="00BA5134">
        <w:tc>
          <w:tcPr>
            <w:tcW w:w="1075" w:type="dxa"/>
            <w:tcBorders>
              <w:top w:val="single" w:sz="4" w:space="0" w:color="000000"/>
              <w:left w:val="single" w:sz="4" w:space="0" w:color="000000"/>
              <w:bottom w:val="single" w:sz="4" w:space="0" w:color="000000"/>
            </w:tcBorders>
          </w:tcPr>
          <w:p w14:paraId="098F861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5" w:type="dxa"/>
            <w:gridSpan w:val="3"/>
            <w:tcBorders>
              <w:top w:val="single" w:sz="4" w:space="0" w:color="000000"/>
              <w:left w:val="single" w:sz="4" w:space="0" w:color="000000"/>
              <w:bottom w:val="single" w:sz="4" w:space="0" w:color="000000"/>
              <w:right w:val="single" w:sz="4" w:space="0" w:color="000000"/>
            </w:tcBorders>
          </w:tcPr>
          <w:p w14:paraId="62190B7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75D96A2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 …………………</w:t>
            </w:r>
          </w:p>
          <w:p w14:paraId="30CB6F6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077CC21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582DDA3F"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721A751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7C0A8A6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3B6D9C1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536FD699" w14:textId="77777777" w:rsidTr="00BA5134">
        <w:tc>
          <w:tcPr>
            <w:tcW w:w="1075" w:type="dxa"/>
            <w:tcBorders>
              <w:top w:val="single" w:sz="4" w:space="0" w:color="000000"/>
              <w:left w:val="single" w:sz="4" w:space="0" w:color="000000"/>
              <w:bottom w:val="single" w:sz="4" w:space="0" w:color="000000"/>
            </w:tcBorders>
          </w:tcPr>
          <w:p w14:paraId="305008C9"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5" w:type="dxa"/>
            <w:gridSpan w:val="3"/>
            <w:tcBorders>
              <w:top w:val="single" w:sz="4" w:space="0" w:color="000000"/>
              <w:left w:val="single" w:sz="4" w:space="0" w:color="000000"/>
              <w:bottom w:val="single" w:sz="4" w:space="0" w:color="000000"/>
              <w:right w:val="single" w:sz="4" w:space="0" w:color="000000"/>
            </w:tcBorders>
          </w:tcPr>
          <w:p w14:paraId="096DC6C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Ngày bắt đầu hoạt động (</w:t>
            </w:r>
            <w:r w:rsidRPr="00F264F6">
              <w:rPr>
                <w:rFonts w:ascii="Arial" w:hAnsi="Arial" w:cs="Arial"/>
                <w:i/>
                <w:iCs/>
                <w:sz w:val="20"/>
                <w:szCs w:val="20"/>
                <w:lang w:eastAsia="zh-CN"/>
              </w:rPr>
              <w:t>trường hợp doanh nghiệp dự kiến bắt đầu hoạt động kể từ ngày được cấp Giấy chứng nhận đăng ký doanh nghiệp thì không cần kê khai nội dung này</w:t>
            </w:r>
            <w:r w:rsidRPr="00F264F6">
              <w:rPr>
                <w:rFonts w:ascii="Arial" w:hAnsi="Arial" w:cs="Arial"/>
                <w:sz w:val="20"/>
                <w:szCs w:val="20"/>
                <w:lang w:eastAsia="zh-CN"/>
              </w:rPr>
              <w:t>): …../…../…….</w:t>
            </w:r>
          </w:p>
        </w:tc>
      </w:tr>
      <w:tr w:rsidR="00F264F6" w:rsidRPr="00F264F6" w14:paraId="69C55CBC" w14:textId="77777777" w:rsidTr="00BA5134">
        <w:tc>
          <w:tcPr>
            <w:tcW w:w="1075" w:type="dxa"/>
            <w:tcBorders>
              <w:top w:val="single" w:sz="4" w:space="0" w:color="000000"/>
              <w:left w:val="single" w:sz="4" w:space="0" w:color="000000"/>
              <w:bottom w:val="single" w:sz="4" w:space="0" w:color="000000"/>
            </w:tcBorders>
          </w:tcPr>
          <w:p w14:paraId="048893A9"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5" w:type="dxa"/>
            <w:gridSpan w:val="3"/>
            <w:tcBorders>
              <w:top w:val="single" w:sz="4" w:space="0" w:color="000000"/>
              <w:left w:val="single" w:sz="4" w:space="0" w:color="000000"/>
              <w:bottom w:val="single" w:sz="4" w:space="0" w:color="000000"/>
              <w:right w:val="single" w:sz="4" w:space="0" w:color="000000"/>
            </w:tcBorders>
          </w:tcPr>
          <w:p w14:paraId="0695795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305787FB" w14:textId="77777777" w:rsidTr="001B655C">
              <w:tc>
                <w:tcPr>
                  <w:tcW w:w="3935" w:type="dxa"/>
                </w:tcPr>
                <w:p w14:paraId="2F5CA1E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0FBBBD3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1F1CAA8" w14:textId="77777777" w:rsidTr="001B655C">
              <w:tc>
                <w:tcPr>
                  <w:tcW w:w="3935" w:type="dxa"/>
                </w:tcPr>
                <w:p w14:paraId="2908723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44126D24"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03F85AF0" w14:textId="77777777" w:rsidR="00F264F6" w:rsidRPr="00F264F6" w:rsidRDefault="00F264F6" w:rsidP="00F264F6">
            <w:pPr>
              <w:jc w:val="both"/>
              <w:rPr>
                <w:rFonts w:ascii="Arial" w:hAnsi="Arial" w:cs="Arial"/>
                <w:sz w:val="20"/>
                <w:szCs w:val="20"/>
                <w:lang w:eastAsia="zh-CN"/>
              </w:rPr>
            </w:pPr>
          </w:p>
        </w:tc>
      </w:tr>
      <w:tr w:rsidR="00F264F6" w:rsidRPr="00F264F6" w14:paraId="2714B93E" w14:textId="77777777" w:rsidTr="00BA5134">
        <w:tc>
          <w:tcPr>
            <w:tcW w:w="1075" w:type="dxa"/>
            <w:tcBorders>
              <w:top w:val="single" w:sz="4" w:space="0" w:color="000000"/>
              <w:left w:val="single" w:sz="4" w:space="0" w:color="000000"/>
              <w:bottom w:val="single" w:sz="4" w:space="0" w:color="000000"/>
            </w:tcBorders>
          </w:tcPr>
          <w:p w14:paraId="5383974D"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5" w:type="dxa"/>
            <w:gridSpan w:val="3"/>
            <w:tcBorders>
              <w:top w:val="single" w:sz="4" w:space="0" w:color="000000"/>
              <w:left w:val="single" w:sz="4" w:space="0" w:color="000000"/>
              <w:bottom w:val="single" w:sz="4" w:space="0" w:color="000000"/>
              <w:right w:val="single" w:sz="4" w:space="0" w:color="000000"/>
            </w:tcBorders>
          </w:tcPr>
          <w:p w14:paraId="7A503A3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72D72B1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439E32E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68BD88B5" w14:textId="77777777" w:rsidTr="00BA5134">
        <w:tc>
          <w:tcPr>
            <w:tcW w:w="1075" w:type="dxa"/>
            <w:tcBorders>
              <w:top w:val="single" w:sz="4" w:space="0" w:color="000000"/>
              <w:left w:val="single" w:sz="4" w:space="0" w:color="000000"/>
              <w:bottom w:val="single" w:sz="4" w:space="0" w:color="000000"/>
            </w:tcBorders>
          </w:tcPr>
          <w:p w14:paraId="61133EC3"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6</w:t>
            </w:r>
          </w:p>
        </w:tc>
        <w:tc>
          <w:tcPr>
            <w:tcW w:w="8015" w:type="dxa"/>
            <w:gridSpan w:val="3"/>
            <w:tcBorders>
              <w:top w:val="single" w:sz="4" w:space="0" w:color="000000"/>
              <w:left w:val="single" w:sz="4" w:space="0" w:color="000000"/>
              <w:bottom w:val="single" w:sz="4" w:space="0" w:color="000000"/>
              <w:right w:val="single" w:sz="4" w:space="0" w:color="000000"/>
            </w:tcBorders>
          </w:tcPr>
          <w:p w14:paraId="3A5BA45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664D3450" w14:textId="77777777" w:rsidTr="00BA5134">
        <w:tc>
          <w:tcPr>
            <w:tcW w:w="1075" w:type="dxa"/>
            <w:tcBorders>
              <w:top w:val="single" w:sz="4" w:space="0" w:color="000000"/>
              <w:left w:val="single" w:sz="4" w:space="0" w:color="000000"/>
              <w:bottom w:val="single" w:sz="4" w:space="0" w:color="000000"/>
            </w:tcBorders>
          </w:tcPr>
          <w:p w14:paraId="4A326A6F"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7</w:t>
            </w:r>
          </w:p>
        </w:tc>
        <w:tc>
          <w:tcPr>
            <w:tcW w:w="8015" w:type="dxa"/>
            <w:gridSpan w:val="3"/>
            <w:tcBorders>
              <w:top w:val="single" w:sz="4" w:space="0" w:color="000000"/>
              <w:left w:val="single" w:sz="4" w:space="0" w:color="000000"/>
              <w:bottom w:val="single" w:sz="4" w:space="0" w:color="000000"/>
              <w:right w:val="single" w:sz="4" w:space="0" w:color="000000"/>
            </w:tcBorders>
          </w:tcPr>
          <w:p w14:paraId="0B2A06A2"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5A1EC5AF" w14:textId="77777777" w:rsidTr="00BA5134">
        <w:tc>
          <w:tcPr>
            <w:tcW w:w="1075" w:type="dxa"/>
            <w:tcBorders>
              <w:top w:val="single" w:sz="4" w:space="0" w:color="000000"/>
              <w:left w:val="single" w:sz="4" w:space="0" w:color="000000"/>
              <w:bottom w:val="single" w:sz="4" w:space="0" w:color="000000"/>
            </w:tcBorders>
          </w:tcPr>
          <w:p w14:paraId="3ADCDB7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5" w:type="dxa"/>
            <w:gridSpan w:val="3"/>
            <w:tcBorders>
              <w:top w:val="single" w:sz="4" w:space="0" w:color="000000"/>
              <w:left w:val="single" w:sz="4" w:space="0" w:color="000000"/>
              <w:bottom w:val="single" w:sz="4" w:space="0" w:color="000000"/>
              <w:right w:val="single" w:sz="4" w:space="0" w:color="000000"/>
            </w:tcBorders>
          </w:tcPr>
          <w:p w14:paraId="45DD695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49DBA0E8" w14:textId="77777777" w:rsidTr="00BA5134">
        <w:tc>
          <w:tcPr>
            <w:tcW w:w="1075" w:type="dxa"/>
            <w:tcBorders>
              <w:top w:val="single" w:sz="4" w:space="0" w:color="000000"/>
              <w:left w:val="single" w:sz="4" w:space="0" w:color="000000"/>
              <w:bottom w:val="single" w:sz="4" w:space="0" w:color="000000"/>
            </w:tcBorders>
          </w:tcPr>
          <w:p w14:paraId="6992A25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5" w:type="dxa"/>
            <w:gridSpan w:val="3"/>
            <w:tcBorders>
              <w:top w:val="single" w:sz="4" w:space="0" w:color="000000"/>
              <w:left w:val="single" w:sz="4" w:space="0" w:color="000000"/>
              <w:bottom w:val="single" w:sz="4" w:space="0" w:color="000000"/>
              <w:right w:val="single" w:sz="4" w:space="0" w:color="000000"/>
            </w:tcBorders>
          </w:tcPr>
          <w:p w14:paraId="3969CBC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2ABC512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15827BF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3CFD7641" w14:textId="77777777" w:rsidTr="00BA5134">
        <w:tc>
          <w:tcPr>
            <w:tcW w:w="1075" w:type="dxa"/>
            <w:tcBorders>
              <w:top w:val="single" w:sz="4" w:space="0" w:color="000000"/>
              <w:left w:val="single" w:sz="4" w:space="0" w:color="000000"/>
            </w:tcBorders>
          </w:tcPr>
          <w:p w14:paraId="09B8B1C3"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5" w:type="dxa"/>
            <w:gridSpan w:val="3"/>
            <w:tcBorders>
              <w:top w:val="single" w:sz="4" w:space="0" w:color="000000"/>
              <w:left w:val="single" w:sz="4" w:space="0" w:color="000000"/>
              <w:right w:val="single" w:sz="4" w:space="0" w:color="000000"/>
            </w:tcBorders>
          </w:tcPr>
          <w:p w14:paraId="0D88324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4E28E2A3" w14:textId="77777777" w:rsidTr="00BA5134">
        <w:tc>
          <w:tcPr>
            <w:tcW w:w="1075" w:type="dxa"/>
            <w:tcBorders>
              <w:left w:val="single" w:sz="4" w:space="0" w:color="000000"/>
            </w:tcBorders>
          </w:tcPr>
          <w:p w14:paraId="62AE78BF"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A5B2F1F"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72B9C2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6" w:type="dxa"/>
            <w:tcBorders>
              <w:right w:val="single" w:sz="4" w:space="0" w:color="000000"/>
            </w:tcBorders>
          </w:tcPr>
          <w:p w14:paraId="5F11EFC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3CDB350" w14:textId="77777777" w:rsidTr="00BA5134">
        <w:tc>
          <w:tcPr>
            <w:tcW w:w="1075" w:type="dxa"/>
            <w:tcBorders>
              <w:left w:val="single" w:sz="4" w:space="0" w:color="000000"/>
            </w:tcBorders>
          </w:tcPr>
          <w:p w14:paraId="118B6148"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B1FC75F"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D30548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6" w:type="dxa"/>
            <w:tcBorders>
              <w:right w:val="single" w:sz="4" w:space="0" w:color="000000"/>
            </w:tcBorders>
          </w:tcPr>
          <w:p w14:paraId="4228017B"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8E0B0EB" w14:textId="77777777" w:rsidTr="00BA5134">
        <w:tc>
          <w:tcPr>
            <w:tcW w:w="1075" w:type="dxa"/>
            <w:tcBorders>
              <w:left w:val="single" w:sz="4" w:space="0" w:color="000000"/>
            </w:tcBorders>
          </w:tcPr>
          <w:p w14:paraId="5564BF8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5158CF8"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6CDCC8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6" w:type="dxa"/>
            <w:tcBorders>
              <w:right w:val="single" w:sz="4" w:space="0" w:color="000000"/>
            </w:tcBorders>
          </w:tcPr>
          <w:p w14:paraId="502C26FE"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53F06BA" w14:textId="77777777" w:rsidTr="00BA5134">
        <w:tc>
          <w:tcPr>
            <w:tcW w:w="1075" w:type="dxa"/>
            <w:tcBorders>
              <w:left w:val="single" w:sz="4" w:space="0" w:color="000000"/>
            </w:tcBorders>
          </w:tcPr>
          <w:p w14:paraId="6EF00E9F"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A6DCF2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31B068C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6" w:type="dxa"/>
            <w:tcBorders>
              <w:right w:val="single" w:sz="4" w:space="0" w:color="000000"/>
            </w:tcBorders>
          </w:tcPr>
          <w:p w14:paraId="57B065D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1DF0BF5" w14:textId="77777777" w:rsidTr="00BA5134">
        <w:tc>
          <w:tcPr>
            <w:tcW w:w="1075" w:type="dxa"/>
            <w:tcBorders>
              <w:left w:val="single" w:sz="4" w:space="0" w:color="000000"/>
            </w:tcBorders>
          </w:tcPr>
          <w:p w14:paraId="7DF1D473"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41703989"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95C1D0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6" w:type="dxa"/>
            <w:tcBorders>
              <w:right w:val="single" w:sz="4" w:space="0" w:color="000000"/>
            </w:tcBorders>
          </w:tcPr>
          <w:p w14:paraId="2DD3653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ABC43AB" w14:textId="77777777" w:rsidTr="00BA5134">
        <w:tc>
          <w:tcPr>
            <w:tcW w:w="1075" w:type="dxa"/>
            <w:tcBorders>
              <w:left w:val="single" w:sz="4" w:space="0" w:color="000000"/>
            </w:tcBorders>
          </w:tcPr>
          <w:p w14:paraId="04DA7E17"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4D23E1CA"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499ED6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6" w:type="dxa"/>
            <w:tcBorders>
              <w:right w:val="single" w:sz="4" w:space="0" w:color="000000"/>
            </w:tcBorders>
          </w:tcPr>
          <w:p w14:paraId="50348AC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EB73144" w14:textId="77777777" w:rsidTr="00BA5134">
        <w:tc>
          <w:tcPr>
            <w:tcW w:w="1075" w:type="dxa"/>
            <w:tcBorders>
              <w:left w:val="single" w:sz="4" w:space="0" w:color="000000"/>
            </w:tcBorders>
          </w:tcPr>
          <w:p w14:paraId="737CAF04"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15319A0"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3C0ADBA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6" w:type="dxa"/>
            <w:tcBorders>
              <w:right w:val="single" w:sz="4" w:space="0" w:color="000000"/>
            </w:tcBorders>
          </w:tcPr>
          <w:p w14:paraId="0798746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4EBE6C4" w14:textId="77777777" w:rsidTr="00BA5134">
        <w:tc>
          <w:tcPr>
            <w:tcW w:w="1075" w:type="dxa"/>
            <w:tcBorders>
              <w:left w:val="single" w:sz="4" w:space="0" w:color="000000"/>
            </w:tcBorders>
          </w:tcPr>
          <w:p w14:paraId="54E9FC5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F8221D2"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E58401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6" w:type="dxa"/>
            <w:tcBorders>
              <w:right w:val="single" w:sz="4" w:space="0" w:color="000000"/>
            </w:tcBorders>
          </w:tcPr>
          <w:p w14:paraId="0A9EB0A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1CB1491" w14:textId="77777777" w:rsidTr="00BA5134">
        <w:tc>
          <w:tcPr>
            <w:tcW w:w="1075" w:type="dxa"/>
            <w:tcBorders>
              <w:left w:val="single" w:sz="4" w:space="0" w:color="000000"/>
            </w:tcBorders>
          </w:tcPr>
          <w:p w14:paraId="6900967D"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69A1678"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05CEA5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6" w:type="dxa"/>
            <w:tcBorders>
              <w:right w:val="single" w:sz="4" w:space="0" w:color="000000"/>
            </w:tcBorders>
          </w:tcPr>
          <w:p w14:paraId="3797B36C"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C4FE2DF" w14:textId="77777777" w:rsidTr="00BA5134">
        <w:tc>
          <w:tcPr>
            <w:tcW w:w="1075" w:type="dxa"/>
            <w:tcBorders>
              <w:left w:val="single" w:sz="4" w:space="0" w:color="000000"/>
              <w:bottom w:val="single" w:sz="4" w:space="0" w:color="000000"/>
            </w:tcBorders>
          </w:tcPr>
          <w:p w14:paraId="76E0F2D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2ED0043C"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7D3F303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6" w:type="dxa"/>
            <w:tcBorders>
              <w:bottom w:val="single" w:sz="4" w:space="0" w:color="000000"/>
              <w:right w:val="single" w:sz="4" w:space="0" w:color="000000"/>
            </w:tcBorders>
          </w:tcPr>
          <w:p w14:paraId="7C296D3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FCC32A8" w14:textId="77777777" w:rsidTr="00BA5134">
        <w:tc>
          <w:tcPr>
            <w:tcW w:w="1075" w:type="dxa"/>
            <w:tcBorders>
              <w:top w:val="single" w:sz="4" w:space="0" w:color="000000"/>
              <w:left w:val="single" w:sz="4" w:space="0" w:color="000000"/>
              <w:bottom w:val="single" w:sz="4" w:space="0" w:color="000000"/>
            </w:tcBorders>
          </w:tcPr>
          <w:p w14:paraId="7FBF63A5"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11</w:t>
            </w:r>
          </w:p>
        </w:tc>
        <w:tc>
          <w:tcPr>
            <w:tcW w:w="8015" w:type="dxa"/>
            <w:gridSpan w:val="3"/>
            <w:tcBorders>
              <w:top w:val="single" w:sz="4" w:space="0" w:color="000000"/>
              <w:left w:val="single" w:sz="4" w:space="0" w:color="000000"/>
              <w:bottom w:val="single" w:sz="4" w:space="0" w:color="000000"/>
              <w:right w:val="single" w:sz="4" w:space="0" w:color="000000"/>
            </w:tcBorders>
          </w:tcPr>
          <w:p w14:paraId="6C5E9A9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Fonts w:ascii="Arial" w:hAnsi="Arial" w:cs="Arial"/>
                <w:sz w:val="20"/>
                <w:szCs w:val="20"/>
                <w:vertAlign w:val="superscript"/>
                <w:lang w:eastAsia="zh-CN"/>
              </w:rPr>
              <w:footnoteReference w:id="2"/>
            </w:r>
            <w:r w:rsidRPr="00F264F6">
              <w:rPr>
                <w:rFonts w:ascii="Arial" w:hAnsi="Arial" w:cs="Arial"/>
                <w:sz w:val="20"/>
                <w:szCs w:val="20"/>
                <w:lang w:eastAsia="zh-CN"/>
              </w:rPr>
              <w:t>: …………………………………….</w:t>
            </w:r>
          </w:p>
          <w:p w14:paraId="045D713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p>
        </w:tc>
      </w:tr>
    </w:tbl>
    <w:p w14:paraId="27BFFFF2"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Tôi cam kết:</w:t>
      </w:r>
    </w:p>
    <w:p w14:paraId="0BCAA12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Bản thân không thuộc diện quy định tại Khoản 2 Điều 18 Luật Doanh nghiệp, không đồng thời là chủ doanh nghiệp tư nhân khác, không là chủ hộ kinh doanh, không là thành viên công ty hợp danh;</w:t>
      </w:r>
    </w:p>
    <w:p w14:paraId="7794745C"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Trụ sở doanh nghiệp thuộc quyền sở hữu/quyền sử dụng hợp pháp của tôi và được sử dụng đúng mục đích theo quy định của pháp luật;</w:t>
      </w:r>
    </w:p>
    <w:p w14:paraId="1540D38D"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Chịu trách nhiệm trước pháp luật về tính hợp pháp, chính xác và trung thực của nội dung đăng ký doanh nghiệp trên.</w:t>
      </w:r>
    </w:p>
    <w:p w14:paraId="730091E0" w14:textId="77777777" w:rsidR="00F264F6" w:rsidRPr="00F264F6" w:rsidRDefault="00F264F6" w:rsidP="00F264F6">
      <w:pPr>
        <w:jc w:val="both"/>
        <w:rPr>
          <w:rFonts w:ascii="Arial" w:hAnsi="Arial" w:cs="Arial"/>
          <w:sz w:val="20"/>
          <w:szCs w:val="20"/>
          <w:lang w:eastAsia="zh-CN"/>
        </w:rPr>
      </w:pPr>
    </w:p>
    <w:tbl>
      <w:tblPr>
        <w:tblW w:w="0" w:type="auto"/>
        <w:tblInd w:w="108" w:type="dxa"/>
        <w:tblLayout w:type="fixed"/>
        <w:tblLook w:val="0000" w:firstRow="0" w:lastRow="0" w:firstColumn="0" w:lastColumn="0" w:noHBand="0" w:noVBand="0"/>
      </w:tblPr>
      <w:tblGrid>
        <w:gridCol w:w="4942"/>
        <w:gridCol w:w="4148"/>
      </w:tblGrid>
      <w:tr w:rsidR="00F264F6" w:rsidRPr="00F264F6" w14:paraId="53E709B5" w14:textId="77777777" w:rsidTr="00BA5134">
        <w:tc>
          <w:tcPr>
            <w:tcW w:w="4942" w:type="dxa"/>
          </w:tcPr>
          <w:p w14:paraId="77E92D6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Các giấy tờ gửi kèm:</w:t>
            </w:r>
            <w:r w:rsidRPr="00F264F6">
              <w:rPr>
                <w:rFonts w:ascii="Arial" w:hAnsi="Arial" w:cs="Arial"/>
                <w:sz w:val="20"/>
                <w:szCs w:val="20"/>
                <w:lang w:eastAsia="zh-CN"/>
              </w:rPr>
              <w:br/>
              <w:t>-…………………..</w:t>
            </w:r>
            <w:r w:rsidRPr="00F264F6">
              <w:rPr>
                <w:rFonts w:ascii="Arial" w:hAnsi="Arial" w:cs="Arial"/>
                <w:sz w:val="20"/>
                <w:szCs w:val="20"/>
                <w:lang w:eastAsia="zh-CN"/>
              </w:rPr>
              <w:br/>
              <w:t>-…………………..</w:t>
            </w:r>
            <w:r w:rsidRPr="00F264F6">
              <w:rPr>
                <w:rFonts w:ascii="Arial" w:hAnsi="Arial" w:cs="Arial"/>
                <w:sz w:val="20"/>
                <w:szCs w:val="20"/>
                <w:lang w:eastAsia="zh-CN"/>
              </w:rPr>
              <w:br/>
              <w:t>-…………………..</w:t>
            </w:r>
          </w:p>
        </w:tc>
        <w:tc>
          <w:tcPr>
            <w:tcW w:w="4148" w:type="dxa"/>
          </w:tcPr>
          <w:p w14:paraId="47804334" w14:textId="77777777" w:rsidR="00F264F6" w:rsidRPr="00F264F6" w:rsidRDefault="00F264F6" w:rsidP="00F264F6">
            <w:pPr>
              <w:jc w:val="center"/>
              <w:rPr>
                <w:rFonts w:ascii="Arial" w:hAnsi="Arial" w:cs="Arial"/>
                <w:sz w:val="20"/>
                <w:szCs w:val="20"/>
                <w:lang w:eastAsia="zh-CN"/>
              </w:rPr>
            </w:pPr>
            <w:r w:rsidRPr="00F264F6">
              <w:rPr>
                <w:rFonts w:ascii="Arial" w:hAnsi="Arial" w:cs="Arial"/>
                <w:b/>
                <w:bCs/>
                <w:sz w:val="20"/>
                <w:szCs w:val="20"/>
                <w:lang w:eastAsia="zh-CN"/>
              </w:rPr>
              <w:t>CHỦ DOANH NGHIỆP TƯ NHÂN</w:t>
            </w:r>
          </w:p>
          <w:p w14:paraId="1E9EF9EF"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iCs/>
                <w:sz w:val="20"/>
                <w:szCs w:val="20"/>
                <w:lang w:eastAsia="zh-CN"/>
              </w:rPr>
              <w:t>Ký và ghi họ tên</w:t>
            </w:r>
            <w:r w:rsidRPr="00F264F6">
              <w:rPr>
                <w:rFonts w:ascii="Arial" w:hAnsi="Arial" w:cs="Arial"/>
                <w:sz w:val="20"/>
                <w:szCs w:val="20"/>
                <w:lang w:eastAsia="zh-CN"/>
              </w:rPr>
              <w:t>)</w:t>
            </w:r>
            <w:r w:rsidRPr="00F264F6">
              <w:rPr>
                <w:rFonts w:ascii="Arial" w:hAnsi="Arial" w:cs="Arial"/>
                <w:sz w:val="20"/>
                <w:szCs w:val="20"/>
                <w:vertAlign w:val="superscript"/>
                <w:lang w:eastAsia="zh-CN"/>
              </w:rPr>
              <w:footnoteReference w:id="3"/>
            </w:r>
          </w:p>
        </w:tc>
      </w:tr>
    </w:tbl>
    <w:p w14:paraId="616C5452" w14:textId="77777777" w:rsidR="00F264F6" w:rsidRPr="00F264F6" w:rsidRDefault="00F264F6" w:rsidP="00F264F6">
      <w:pPr>
        <w:rPr>
          <w:rFonts w:ascii="Arial" w:hAnsi="Arial" w:cs="Arial"/>
          <w:b/>
          <w:bCs/>
          <w:sz w:val="20"/>
          <w:szCs w:val="20"/>
          <w:lang w:eastAsia="x-none"/>
        </w:rPr>
      </w:pPr>
    </w:p>
    <w:p w14:paraId="13EBB964" w14:textId="77777777" w:rsidR="00F264F6" w:rsidRPr="00F264F6" w:rsidRDefault="00F264F6" w:rsidP="00F264F6">
      <w:pPr>
        <w:jc w:val="center"/>
        <w:rPr>
          <w:rFonts w:ascii="Arial" w:hAnsi="Arial" w:cs="Arial"/>
          <w:b/>
          <w:bCs/>
          <w:sz w:val="20"/>
          <w:szCs w:val="20"/>
          <w:lang w:eastAsia="x-none"/>
        </w:rPr>
      </w:pPr>
      <w:bookmarkStart w:id="27" w:name="chuong_phuluc_2"/>
      <w:r w:rsidRPr="00F264F6">
        <w:rPr>
          <w:rFonts w:ascii="Arial" w:hAnsi="Arial" w:cs="Arial"/>
          <w:b/>
          <w:bCs/>
          <w:sz w:val="20"/>
          <w:szCs w:val="20"/>
          <w:lang w:eastAsia="x-none"/>
        </w:rPr>
        <w:t>Phụ lục I-2</w:t>
      </w:r>
      <w:bookmarkEnd w:id="27"/>
    </w:p>
    <w:p w14:paraId="5533DE82"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41EC0F5F"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181689CE" w14:textId="77777777" w:rsidR="00F264F6" w:rsidRPr="00F264F6" w:rsidRDefault="00F264F6" w:rsidP="00F264F6">
      <w:pPr>
        <w:jc w:val="center"/>
        <w:rPr>
          <w:rFonts w:ascii="Arial" w:hAnsi="Arial" w:cs="Arial"/>
          <w:sz w:val="20"/>
          <w:szCs w:val="20"/>
          <w:lang w:eastAsia="zh-CN"/>
        </w:rPr>
      </w:pPr>
      <w:bookmarkStart w:id="28" w:name="chuong_phuluc_2_name"/>
      <w:r w:rsidRPr="00F264F6">
        <w:rPr>
          <w:rFonts w:ascii="Arial" w:hAnsi="Arial" w:cs="Arial"/>
          <w:b/>
          <w:bCs/>
          <w:sz w:val="20"/>
          <w:szCs w:val="20"/>
          <w:lang w:eastAsia="zh-CN"/>
        </w:rPr>
        <w:t>GIẤY ĐỀ NGHỊ ĐĂNG KÝ DOANH NGHIỆP</w:t>
      </w:r>
      <w:bookmarkEnd w:id="28"/>
      <w:r w:rsidRPr="00F264F6">
        <w:rPr>
          <w:rFonts w:ascii="Arial" w:hAnsi="Arial" w:cs="Arial"/>
          <w:b/>
          <w:bCs/>
          <w:sz w:val="20"/>
          <w:szCs w:val="20"/>
          <w:lang w:eastAsia="zh-CN"/>
        </w:rPr>
        <w:br/>
      </w:r>
      <w:bookmarkStart w:id="29" w:name="chuong_phuluc_2_name_name"/>
      <w:r w:rsidRPr="00F264F6">
        <w:rPr>
          <w:rFonts w:ascii="Arial" w:hAnsi="Arial" w:cs="Arial"/>
          <w:b/>
          <w:bCs/>
          <w:sz w:val="20"/>
          <w:szCs w:val="20"/>
          <w:lang w:eastAsia="zh-CN"/>
        </w:rPr>
        <w:t>CÔNG TY TNHH MỘT THÀNH VIÊN</w:t>
      </w:r>
      <w:bookmarkEnd w:id="29"/>
    </w:p>
    <w:p w14:paraId="33B15298"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gửi: Phòng Đăng ký kinh doanh tỉnh, thành phố ………</w:t>
      </w:r>
    </w:p>
    <w:p w14:paraId="34BA51E2" w14:textId="77777777" w:rsidR="00F264F6" w:rsidRPr="00F264F6" w:rsidRDefault="00F264F6" w:rsidP="00F264F6">
      <w:pPr>
        <w:tabs>
          <w:tab w:val="left" w:leader="dot" w:pos="7371"/>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Tôi là (</w:t>
      </w:r>
      <w:r w:rsidRPr="00F264F6">
        <w:rPr>
          <w:rFonts w:ascii="Arial" w:hAnsi="Arial" w:cs="Arial"/>
          <w:i/>
          <w:iCs/>
          <w:sz w:val="20"/>
          <w:szCs w:val="20"/>
          <w:lang w:eastAsia="zh-CN"/>
        </w:rPr>
        <w:t>ghi họ tên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 là người đại diện theo pháp luật của công ty.</w:t>
      </w:r>
    </w:p>
    <w:p w14:paraId="6AE41B92"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Đăng ký công ty trách nhiệm hữu hạn một thành viên với các nội dung sau:</w:t>
      </w:r>
    </w:p>
    <w:p w14:paraId="4C02B36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 Tình trạng thành lập </w:t>
      </w:r>
      <w:r w:rsidRPr="00F264F6">
        <w:rPr>
          <w:rFonts w:ascii="Arial" w:hAnsi="Arial" w:cs="Arial"/>
          <w:sz w:val="20"/>
          <w:szCs w:val="20"/>
          <w:lang w:eastAsia="zh-CN"/>
        </w:rPr>
        <w:t>(</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0" w:type="auto"/>
        <w:tblInd w:w="720" w:type="dxa"/>
        <w:tblLayout w:type="fixed"/>
        <w:tblLook w:val="0000" w:firstRow="0" w:lastRow="0" w:firstColumn="0" w:lastColumn="0" w:noHBand="0" w:noVBand="0"/>
      </w:tblPr>
      <w:tblGrid>
        <w:gridCol w:w="7027"/>
        <w:gridCol w:w="740"/>
      </w:tblGrid>
      <w:tr w:rsidR="00F264F6" w:rsidRPr="00F264F6" w14:paraId="0FD0AF39" w14:textId="77777777" w:rsidTr="001B655C">
        <w:tc>
          <w:tcPr>
            <w:tcW w:w="7027" w:type="dxa"/>
          </w:tcPr>
          <w:p w14:paraId="1EA8C6D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mới</w:t>
            </w:r>
          </w:p>
        </w:tc>
        <w:tc>
          <w:tcPr>
            <w:tcW w:w="740" w:type="dxa"/>
          </w:tcPr>
          <w:p w14:paraId="4BE0F2D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94C67B2" w14:textId="77777777" w:rsidTr="001B655C">
        <w:tc>
          <w:tcPr>
            <w:tcW w:w="7027" w:type="dxa"/>
          </w:tcPr>
          <w:p w14:paraId="53DEC90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tách doanh nghiệp</w:t>
            </w:r>
          </w:p>
        </w:tc>
        <w:tc>
          <w:tcPr>
            <w:tcW w:w="740" w:type="dxa"/>
          </w:tcPr>
          <w:p w14:paraId="24D277D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DA9A4B6" w14:textId="77777777" w:rsidTr="001B655C">
        <w:tc>
          <w:tcPr>
            <w:tcW w:w="7027" w:type="dxa"/>
          </w:tcPr>
          <w:p w14:paraId="4332E36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chia doanh nghiệp</w:t>
            </w:r>
          </w:p>
        </w:tc>
        <w:tc>
          <w:tcPr>
            <w:tcW w:w="740" w:type="dxa"/>
          </w:tcPr>
          <w:p w14:paraId="124B4BDA"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8752305" w14:textId="77777777" w:rsidTr="001B655C">
        <w:tc>
          <w:tcPr>
            <w:tcW w:w="7027" w:type="dxa"/>
          </w:tcPr>
          <w:p w14:paraId="2020D50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hợp nhất doanh nghiệp</w:t>
            </w:r>
          </w:p>
        </w:tc>
        <w:tc>
          <w:tcPr>
            <w:tcW w:w="740" w:type="dxa"/>
          </w:tcPr>
          <w:p w14:paraId="269836A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D79BC90" w14:textId="77777777" w:rsidTr="001B655C">
        <w:tc>
          <w:tcPr>
            <w:tcW w:w="7027" w:type="dxa"/>
          </w:tcPr>
          <w:p w14:paraId="00CD50C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Thành lập trên cơ sở chuyển đổi </w:t>
            </w:r>
          </w:p>
        </w:tc>
        <w:tc>
          <w:tcPr>
            <w:tcW w:w="740" w:type="dxa"/>
          </w:tcPr>
          <w:p w14:paraId="5FA1CE7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2243BAC1"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2. Tên công ty:</w:t>
      </w:r>
    </w:p>
    <w:p w14:paraId="1B603ACF"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5BCCF9F"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775D7FC"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công ty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0EEBB47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3. Địa chỉ trụ sở chính:</w:t>
      </w:r>
    </w:p>
    <w:p w14:paraId="0378065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2E98E74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AEDE2F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5329ED55"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0A82C58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55E071E1"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1E7DBA87"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58699533"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658D9C4B"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4. Ngành, nghề kinh doanh</w:t>
      </w:r>
      <w:r w:rsidRPr="00F264F6">
        <w:rPr>
          <w:rFonts w:ascii="Arial" w:hAnsi="Arial" w:cs="Arial"/>
          <w:b/>
          <w:bCs/>
          <w:sz w:val="20"/>
          <w:szCs w:val="20"/>
          <w:vertAlign w:val="superscript"/>
          <w:lang w:eastAsia="zh-CN"/>
        </w:rPr>
        <w:footnoteReference w:id="4"/>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1026"/>
        <w:gridCol w:w="4536"/>
        <w:gridCol w:w="3528"/>
      </w:tblGrid>
      <w:tr w:rsidR="00F264F6" w:rsidRPr="00F264F6" w14:paraId="5F0FBE4F" w14:textId="77777777" w:rsidTr="00BA5134">
        <w:tc>
          <w:tcPr>
            <w:tcW w:w="1026" w:type="dxa"/>
            <w:tcBorders>
              <w:top w:val="single" w:sz="4" w:space="0" w:color="000000"/>
              <w:left w:val="single" w:sz="4" w:space="0" w:color="000000"/>
              <w:bottom w:val="single" w:sz="4" w:space="0" w:color="000000"/>
            </w:tcBorders>
          </w:tcPr>
          <w:p w14:paraId="04B1D020"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4536" w:type="dxa"/>
            <w:tcBorders>
              <w:top w:val="single" w:sz="4" w:space="0" w:color="000000"/>
              <w:left w:val="single" w:sz="4" w:space="0" w:color="000000"/>
              <w:bottom w:val="single" w:sz="4" w:space="0" w:color="000000"/>
            </w:tcBorders>
          </w:tcPr>
          <w:p w14:paraId="348A1E2A"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Tên ngành</w:t>
            </w:r>
          </w:p>
        </w:tc>
        <w:tc>
          <w:tcPr>
            <w:tcW w:w="3528" w:type="dxa"/>
            <w:tcBorders>
              <w:top w:val="single" w:sz="4" w:space="0" w:color="000000"/>
              <w:left w:val="single" w:sz="4" w:space="0" w:color="000000"/>
              <w:bottom w:val="single" w:sz="4" w:space="0" w:color="000000"/>
              <w:right w:val="single" w:sz="4" w:space="0" w:color="000000"/>
            </w:tcBorders>
          </w:tcPr>
          <w:p w14:paraId="31B3F020"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2D6080D5" w14:textId="77777777" w:rsidTr="00BA5134">
        <w:tc>
          <w:tcPr>
            <w:tcW w:w="1026" w:type="dxa"/>
            <w:tcBorders>
              <w:top w:val="single" w:sz="4" w:space="0" w:color="000000"/>
              <w:left w:val="single" w:sz="4" w:space="0" w:color="000000"/>
              <w:bottom w:val="single" w:sz="4" w:space="0" w:color="000000"/>
            </w:tcBorders>
          </w:tcPr>
          <w:p w14:paraId="7A04CFDC" w14:textId="77777777" w:rsidR="00F264F6" w:rsidRPr="00F264F6" w:rsidRDefault="00F264F6" w:rsidP="00F264F6">
            <w:pPr>
              <w:snapToGrid w:val="0"/>
              <w:jc w:val="both"/>
              <w:rPr>
                <w:rFonts w:ascii="Arial" w:hAnsi="Arial" w:cs="Arial"/>
                <w:sz w:val="20"/>
                <w:szCs w:val="20"/>
                <w:lang w:eastAsia="zh-CN"/>
              </w:rPr>
            </w:pPr>
          </w:p>
        </w:tc>
        <w:tc>
          <w:tcPr>
            <w:tcW w:w="4536" w:type="dxa"/>
            <w:tcBorders>
              <w:top w:val="single" w:sz="4" w:space="0" w:color="000000"/>
              <w:left w:val="single" w:sz="4" w:space="0" w:color="000000"/>
              <w:bottom w:val="single" w:sz="4" w:space="0" w:color="000000"/>
            </w:tcBorders>
          </w:tcPr>
          <w:p w14:paraId="25A73218" w14:textId="77777777" w:rsidR="00F264F6" w:rsidRPr="00F264F6" w:rsidRDefault="00F264F6" w:rsidP="00F264F6">
            <w:pPr>
              <w:snapToGrid w:val="0"/>
              <w:jc w:val="both"/>
              <w:rPr>
                <w:rFonts w:ascii="Arial" w:hAnsi="Arial" w:cs="Arial"/>
                <w:sz w:val="20"/>
                <w:szCs w:val="20"/>
                <w:lang w:eastAsia="zh-CN"/>
              </w:rPr>
            </w:pPr>
          </w:p>
        </w:tc>
        <w:tc>
          <w:tcPr>
            <w:tcW w:w="3528" w:type="dxa"/>
            <w:tcBorders>
              <w:top w:val="single" w:sz="4" w:space="0" w:color="000000"/>
              <w:left w:val="single" w:sz="4" w:space="0" w:color="000000"/>
              <w:bottom w:val="single" w:sz="4" w:space="0" w:color="000000"/>
              <w:right w:val="single" w:sz="4" w:space="0" w:color="000000"/>
            </w:tcBorders>
          </w:tcPr>
          <w:p w14:paraId="1A399046" w14:textId="77777777" w:rsidR="00F264F6" w:rsidRPr="00F264F6" w:rsidRDefault="00F264F6" w:rsidP="00F264F6">
            <w:pPr>
              <w:snapToGrid w:val="0"/>
              <w:jc w:val="both"/>
              <w:rPr>
                <w:rFonts w:ascii="Arial" w:hAnsi="Arial" w:cs="Arial"/>
                <w:sz w:val="20"/>
                <w:szCs w:val="20"/>
                <w:lang w:eastAsia="zh-CN"/>
              </w:rPr>
            </w:pPr>
          </w:p>
        </w:tc>
      </w:tr>
    </w:tbl>
    <w:p w14:paraId="6A3B3615" w14:textId="77777777" w:rsidR="00F264F6" w:rsidRPr="00F264F6" w:rsidRDefault="00F264F6" w:rsidP="00F264F6">
      <w:pPr>
        <w:spacing w:after="120"/>
        <w:ind w:firstLine="720"/>
        <w:jc w:val="both"/>
        <w:rPr>
          <w:rFonts w:ascii="Arial" w:hAnsi="Arial" w:cs="Arial"/>
          <w:b/>
          <w:bCs/>
          <w:i/>
          <w:iCs/>
          <w:sz w:val="20"/>
          <w:szCs w:val="20"/>
          <w:lang w:eastAsia="zh-CN"/>
        </w:rPr>
      </w:pPr>
      <w:r w:rsidRPr="00F264F6">
        <w:rPr>
          <w:rFonts w:ascii="Arial" w:hAnsi="Arial" w:cs="Arial"/>
          <w:b/>
          <w:bCs/>
          <w:sz w:val="20"/>
          <w:szCs w:val="20"/>
          <w:lang w:eastAsia="zh-CN"/>
        </w:rPr>
        <w:t>5. Chủ sở hữu:</w:t>
      </w:r>
    </w:p>
    <w:p w14:paraId="7C96A12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i/>
          <w:iCs/>
          <w:sz w:val="20"/>
          <w:szCs w:val="20"/>
          <w:lang w:eastAsia="zh-CN"/>
        </w:rPr>
        <w:t>a) Đối với chủ sở hữu là cá nhân</w:t>
      </w:r>
      <w:r w:rsidRPr="00F264F6">
        <w:rPr>
          <w:rFonts w:ascii="Arial" w:hAnsi="Arial" w:cs="Arial"/>
          <w:sz w:val="20"/>
          <w:szCs w:val="20"/>
          <w:lang w:eastAsia="zh-CN"/>
        </w:rPr>
        <w:t>:</w:t>
      </w:r>
    </w:p>
    <w:p w14:paraId="39B0AFEE" w14:textId="77777777" w:rsidR="00F264F6" w:rsidRPr="00F264F6" w:rsidRDefault="00F264F6" w:rsidP="00F264F6">
      <w:pPr>
        <w:tabs>
          <w:tab w:val="left" w:leader="dot" w:pos="723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Họ tên chủ sở hữu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4A5A0CCF" w14:textId="77777777" w:rsidR="00F264F6" w:rsidRPr="00F264F6" w:rsidRDefault="00F264F6" w:rsidP="00F264F6">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7BAA48BF"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4EB5C8A3" w14:textId="77777777" w:rsidR="00F264F6" w:rsidRPr="00F264F6" w:rsidRDefault="00F264F6" w:rsidP="00F264F6">
      <w:pPr>
        <w:tabs>
          <w:tab w:val="left" w:leader="dot" w:pos="2410"/>
          <w:tab w:val="left" w:leader="dot" w:pos="2835"/>
          <w:tab w:val="left" w:leader="dot" w:pos="360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2EDEFBC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B6E67C6"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158FE648" w14:textId="77777777" w:rsidR="00F264F6" w:rsidRPr="00F264F6" w:rsidRDefault="00F264F6" w:rsidP="00F264F6">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4C82195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36131FD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6B9FB10"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77E15AD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B67F07C"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7D81860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6CFEE71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09F3908F"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5FFD6A8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17ECC02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70950683"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2027C814"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31335DB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1A9FF786" w14:textId="77777777" w:rsidR="00F264F6" w:rsidRPr="00F264F6" w:rsidRDefault="00F264F6" w:rsidP="00F264F6">
      <w:pPr>
        <w:tabs>
          <w:tab w:val="left" w:leader="dot" w:pos="5760"/>
          <w:tab w:val="left" w:leader="dot" w:pos="9072"/>
        </w:tabs>
        <w:spacing w:after="120"/>
        <w:ind w:firstLine="720"/>
        <w:jc w:val="both"/>
        <w:rPr>
          <w:rFonts w:ascii="Arial" w:hAnsi="Arial" w:cs="Arial"/>
          <w:i/>
          <w:sz w:val="20"/>
          <w:szCs w:val="20"/>
          <w:shd w:val="clear" w:color="auto" w:fill="FFFF0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05E79DAF"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 Thông tin về Giấy chứng nhận đăng ký đầu tư </w:t>
      </w:r>
      <w:r w:rsidRPr="00F264F6">
        <w:rPr>
          <w:rFonts w:ascii="Arial" w:hAnsi="Arial" w:cs="Arial"/>
          <w:i/>
          <w:sz w:val="20"/>
          <w:szCs w:val="20"/>
          <w:lang w:eastAsia="zh-CN"/>
        </w:rPr>
        <w:t>(chỉ kê khai nếu chủ sở hữu là nhà đầu tư nước ngoài):</w:t>
      </w:r>
    </w:p>
    <w:p w14:paraId="2198F96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Mã số dự án:………………………………………</w:t>
      </w:r>
    </w:p>
    <w:p w14:paraId="04A57C94" w14:textId="77777777" w:rsidR="00F264F6" w:rsidRPr="00F264F6" w:rsidRDefault="00F264F6" w:rsidP="00F264F6">
      <w:pPr>
        <w:tabs>
          <w:tab w:val="left" w:leader="dot" w:pos="5760"/>
          <w:tab w:val="left" w:leader="dot" w:pos="9072"/>
        </w:tabs>
        <w:spacing w:after="120"/>
        <w:ind w:firstLine="720"/>
        <w:jc w:val="both"/>
        <w:rPr>
          <w:rFonts w:ascii="Arial" w:hAnsi="Arial" w:cs="Arial"/>
          <w:b/>
          <w:bCs/>
          <w:i/>
          <w:iCs/>
          <w:sz w:val="20"/>
          <w:szCs w:val="20"/>
          <w:lang w:eastAsia="zh-CN"/>
        </w:rPr>
      </w:pPr>
      <w:r w:rsidRPr="00F264F6">
        <w:rPr>
          <w:rFonts w:ascii="Arial" w:hAnsi="Arial" w:cs="Arial"/>
          <w:sz w:val="20"/>
          <w:szCs w:val="20"/>
          <w:lang w:eastAsia="zh-CN"/>
        </w:rPr>
        <w:t>Do: …………………………….cấp/phê duyệt ngày…../…./…..</w:t>
      </w:r>
    </w:p>
    <w:p w14:paraId="5BA8F32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i/>
          <w:iCs/>
          <w:sz w:val="20"/>
          <w:szCs w:val="20"/>
          <w:lang w:eastAsia="zh-CN"/>
        </w:rPr>
        <w:t>b) Đối với chủ sở hữu là tổ chức</w:t>
      </w:r>
      <w:r w:rsidRPr="00F264F6">
        <w:rPr>
          <w:rFonts w:ascii="Arial" w:hAnsi="Arial" w:cs="Arial"/>
          <w:sz w:val="20"/>
          <w:szCs w:val="20"/>
          <w:lang w:eastAsia="zh-CN"/>
        </w:rPr>
        <w:t>:</w:t>
      </w:r>
    </w:p>
    <w:p w14:paraId="7B854AF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tổ chức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39A45E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nghiệp/Số Quyết định thành lập: </w:t>
      </w:r>
      <w:r w:rsidRPr="00F264F6">
        <w:rPr>
          <w:rFonts w:ascii="Arial" w:hAnsi="Arial" w:cs="Arial"/>
          <w:sz w:val="20"/>
          <w:szCs w:val="20"/>
          <w:lang w:eastAsia="zh-CN"/>
        </w:rPr>
        <w:tab/>
      </w:r>
    </w:p>
    <w:p w14:paraId="10790DD5" w14:textId="77777777" w:rsidR="00F264F6" w:rsidRPr="00F264F6" w:rsidRDefault="00F264F6" w:rsidP="00F264F6">
      <w:pPr>
        <w:tabs>
          <w:tab w:val="left" w:leader="dot" w:pos="4680"/>
          <w:tab w:val="left" w:leader="dot" w:pos="7560"/>
          <w:tab w:val="left" w:leader="dot" w:pos="810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Do: </w:t>
      </w:r>
      <w:r w:rsidRPr="00F264F6">
        <w:rPr>
          <w:rFonts w:ascii="Arial" w:hAnsi="Arial" w:cs="Arial"/>
          <w:sz w:val="20"/>
          <w:szCs w:val="20"/>
          <w:lang w:eastAsia="zh-CN"/>
        </w:rPr>
        <w:tab/>
        <w:t xml:space="preserve">cấp/phê duyệt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r>
    </w:p>
    <w:p w14:paraId="0F14667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Địa chỉ trụ sở chính:</w:t>
      </w:r>
    </w:p>
    <w:p w14:paraId="1CABC504"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04B1DF8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6D8226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CAD3273"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3B75158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15C6EAC1"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0B28AF61"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32DCD7B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Danh sách người đại diện theo ủy quyền </w:t>
      </w:r>
      <w:r w:rsidRPr="00F264F6">
        <w:rPr>
          <w:rFonts w:ascii="Arial" w:hAnsi="Arial" w:cs="Arial"/>
          <w:i/>
          <w:sz w:val="20"/>
          <w:szCs w:val="20"/>
          <w:lang w:eastAsia="zh-CN"/>
        </w:rPr>
        <w:t>(kê khai theo mẫu, nếu có)</w:t>
      </w:r>
      <w:r w:rsidRPr="00F264F6">
        <w:rPr>
          <w:rFonts w:ascii="Arial" w:hAnsi="Arial" w:cs="Arial"/>
          <w:sz w:val="20"/>
          <w:szCs w:val="20"/>
          <w:lang w:eastAsia="zh-CN"/>
        </w:rPr>
        <w:t>: Gửi kèm</w:t>
      </w:r>
    </w:p>
    <w:p w14:paraId="5D4D0350"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Mô hình tổ chức công ty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0" w:type="auto"/>
        <w:tblInd w:w="2160" w:type="dxa"/>
        <w:tblLayout w:type="fixed"/>
        <w:tblLook w:val="0000" w:firstRow="0" w:lastRow="0" w:firstColumn="0" w:lastColumn="0" w:noHBand="0" w:noVBand="0"/>
      </w:tblPr>
      <w:tblGrid>
        <w:gridCol w:w="4530"/>
        <w:gridCol w:w="740"/>
      </w:tblGrid>
      <w:tr w:rsidR="00F264F6" w:rsidRPr="00F264F6" w14:paraId="3DC688A8" w14:textId="77777777" w:rsidTr="001B655C">
        <w:tc>
          <w:tcPr>
            <w:tcW w:w="4530" w:type="dxa"/>
          </w:tcPr>
          <w:p w14:paraId="6E8500DB" w14:textId="77777777" w:rsidR="00F264F6" w:rsidRPr="00F264F6" w:rsidRDefault="00F264F6" w:rsidP="00F264F6">
            <w:pPr>
              <w:tabs>
                <w:tab w:val="left" w:leader="dot" w:pos="9072"/>
              </w:tabs>
              <w:jc w:val="both"/>
              <w:rPr>
                <w:rFonts w:ascii="Arial" w:hAnsi="Arial" w:cs="Arial"/>
                <w:sz w:val="20"/>
                <w:szCs w:val="20"/>
                <w:lang w:eastAsia="zh-CN"/>
              </w:rPr>
            </w:pPr>
            <w:r w:rsidRPr="00F264F6">
              <w:rPr>
                <w:rFonts w:ascii="Arial" w:hAnsi="Arial" w:cs="Arial"/>
                <w:sz w:val="20"/>
                <w:szCs w:val="20"/>
                <w:lang w:eastAsia="zh-CN"/>
              </w:rPr>
              <w:t>Hội đồng thành viên</w:t>
            </w:r>
          </w:p>
        </w:tc>
        <w:tc>
          <w:tcPr>
            <w:tcW w:w="740" w:type="dxa"/>
          </w:tcPr>
          <w:p w14:paraId="7F7EC7DE" w14:textId="77777777" w:rsidR="00F264F6" w:rsidRPr="00F264F6" w:rsidRDefault="00F264F6" w:rsidP="00F264F6">
            <w:pPr>
              <w:tabs>
                <w:tab w:val="left" w:leader="dot" w:pos="9072"/>
              </w:tabs>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5C6B149" w14:textId="77777777" w:rsidTr="001B655C">
        <w:tc>
          <w:tcPr>
            <w:tcW w:w="4530" w:type="dxa"/>
          </w:tcPr>
          <w:p w14:paraId="04757C5C" w14:textId="77777777" w:rsidR="00F264F6" w:rsidRPr="00F264F6" w:rsidRDefault="00F264F6" w:rsidP="00F264F6">
            <w:pPr>
              <w:tabs>
                <w:tab w:val="left" w:leader="dot" w:pos="9072"/>
              </w:tabs>
              <w:jc w:val="both"/>
              <w:rPr>
                <w:rFonts w:ascii="Arial" w:hAnsi="Arial" w:cs="Arial"/>
                <w:sz w:val="20"/>
                <w:szCs w:val="20"/>
                <w:lang w:eastAsia="zh-CN"/>
              </w:rPr>
            </w:pPr>
            <w:r w:rsidRPr="00F264F6">
              <w:rPr>
                <w:rFonts w:ascii="Arial" w:hAnsi="Arial" w:cs="Arial"/>
                <w:sz w:val="20"/>
                <w:szCs w:val="20"/>
                <w:lang w:eastAsia="zh-CN"/>
              </w:rPr>
              <w:t>Chủ tịch công ty</w:t>
            </w:r>
          </w:p>
        </w:tc>
        <w:tc>
          <w:tcPr>
            <w:tcW w:w="740" w:type="dxa"/>
          </w:tcPr>
          <w:p w14:paraId="2A309B68" w14:textId="77777777" w:rsidR="00F264F6" w:rsidRPr="00F264F6" w:rsidRDefault="00F264F6" w:rsidP="00F264F6">
            <w:pPr>
              <w:tabs>
                <w:tab w:val="left" w:leader="dot" w:pos="9072"/>
              </w:tabs>
              <w:snapToGrid w:val="0"/>
              <w:jc w:val="both"/>
              <w:rPr>
                <w:rFonts w:ascii="Arial" w:hAnsi="Arial" w:cs="Arial"/>
                <w:sz w:val="20"/>
                <w:szCs w:val="20"/>
              </w:rPr>
            </w:pPr>
            <w:r w:rsidRPr="00F264F6">
              <w:rPr>
                <w:rFonts w:ascii="Arial" w:hAnsi="Arial" w:cs="Arial"/>
                <w:sz w:val="20"/>
                <w:szCs w:val="20"/>
              </w:rPr>
              <w:sym w:font="Symbol" w:char="F0A0"/>
            </w:r>
          </w:p>
        </w:tc>
      </w:tr>
    </w:tbl>
    <w:p w14:paraId="528C0274" w14:textId="77777777" w:rsidR="00F264F6" w:rsidRPr="00F264F6" w:rsidRDefault="00F264F6" w:rsidP="00F264F6">
      <w:pPr>
        <w:tabs>
          <w:tab w:val="left" w:leader="dot" w:pos="9072"/>
        </w:tabs>
        <w:spacing w:after="120"/>
        <w:ind w:firstLine="720"/>
        <w:jc w:val="both"/>
        <w:rPr>
          <w:rFonts w:ascii="Arial" w:hAnsi="Arial" w:cs="Arial"/>
          <w:i/>
          <w:sz w:val="20"/>
          <w:szCs w:val="20"/>
          <w:lang w:eastAsia="zh-CN"/>
        </w:rPr>
      </w:pPr>
      <w:r w:rsidRPr="00F264F6">
        <w:rPr>
          <w:rFonts w:ascii="Arial" w:hAnsi="Arial" w:cs="Arial"/>
          <w:bCs/>
          <w:i/>
          <w:sz w:val="20"/>
          <w:szCs w:val="20"/>
          <w:lang w:eastAsia="zh-CN"/>
        </w:rPr>
        <w:t xml:space="preserve">- </w:t>
      </w:r>
      <w:r w:rsidRPr="00F264F6">
        <w:rPr>
          <w:rFonts w:ascii="Arial" w:hAnsi="Arial" w:cs="Arial"/>
          <w:bCs/>
          <w:sz w:val="20"/>
          <w:szCs w:val="20"/>
          <w:lang w:eastAsia="zh-CN"/>
        </w:rPr>
        <w:t xml:space="preserve">Thông tin về Giấy chứng nhận đăng ký đầu tư </w:t>
      </w:r>
      <w:r w:rsidRPr="00F264F6">
        <w:rPr>
          <w:rFonts w:ascii="Arial" w:hAnsi="Arial" w:cs="Arial"/>
          <w:i/>
          <w:sz w:val="20"/>
          <w:szCs w:val="20"/>
          <w:lang w:eastAsia="zh-CN"/>
        </w:rPr>
        <w:t>(chỉ kê khai nếu chủ sở hữu là nhà đầu tư nước ngoài):</w:t>
      </w:r>
    </w:p>
    <w:p w14:paraId="6046FA2D"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Mã số dự án:………………………………………</w:t>
      </w:r>
    </w:p>
    <w:p w14:paraId="1DF8689E"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Do: …………………………….cấp/phê duyệt ngày…../…./…..</w:t>
      </w:r>
    </w:p>
    <w:p w14:paraId="5DD227D3"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6. Vốn điều lệ</w:t>
      </w:r>
      <w:r w:rsidRPr="00F264F6">
        <w:rPr>
          <w:rFonts w:ascii="Arial" w:hAnsi="Arial" w:cs="Arial"/>
          <w:sz w:val="20"/>
          <w:szCs w:val="20"/>
          <w:lang w:eastAsia="zh-CN"/>
        </w:rPr>
        <w:t xml:space="preserve">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24EACDB"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7. Nguồn vốn điều lệ:</w:t>
      </w:r>
    </w:p>
    <w:tbl>
      <w:tblPr>
        <w:tblW w:w="0" w:type="auto"/>
        <w:tblInd w:w="108" w:type="dxa"/>
        <w:tblLayout w:type="fixed"/>
        <w:tblLook w:val="0000" w:firstRow="0" w:lastRow="0" w:firstColumn="0" w:lastColumn="0" w:noHBand="0" w:noVBand="0"/>
      </w:tblPr>
      <w:tblGrid>
        <w:gridCol w:w="2921"/>
        <w:gridCol w:w="2966"/>
        <w:gridCol w:w="3203"/>
      </w:tblGrid>
      <w:tr w:rsidR="00F264F6" w:rsidRPr="00F264F6" w14:paraId="419E636E" w14:textId="77777777" w:rsidTr="00BA5134">
        <w:tc>
          <w:tcPr>
            <w:tcW w:w="2921" w:type="dxa"/>
            <w:tcBorders>
              <w:top w:val="single" w:sz="4" w:space="0" w:color="000000"/>
              <w:left w:val="single" w:sz="4" w:space="0" w:color="000000"/>
              <w:bottom w:val="single" w:sz="4" w:space="0" w:color="000000"/>
            </w:tcBorders>
          </w:tcPr>
          <w:p w14:paraId="7F4A3A47"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Loại nguồn vốn</w:t>
            </w:r>
          </w:p>
        </w:tc>
        <w:tc>
          <w:tcPr>
            <w:tcW w:w="2966" w:type="dxa"/>
            <w:tcBorders>
              <w:top w:val="single" w:sz="4" w:space="0" w:color="000000"/>
              <w:left w:val="single" w:sz="4" w:space="0" w:color="000000"/>
              <w:bottom w:val="single" w:sz="4" w:space="0" w:color="000000"/>
            </w:tcBorders>
          </w:tcPr>
          <w:p w14:paraId="5DAAA523"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Tỷ lệ (%)</w:t>
            </w:r>
          </w:p>
        </w:tc>
        <w:tc>
          <w:tcPr>
            <w:tcW w:w="3203" w:type="dxa"/>
            <w:tcBorders>
              <w:top w:val="single" w:sz="4" w:space="0" w:color="000000"/>
              <w:left w:val="single" w:sz="4" w:space="0" w:color="000000"/>
              <w:bottom w:val="single" w:sz="4" w:space="0" w:color="000000"/>
              <w:right w:val="single" w:sz="4" w:space="0" w:color="000000"/>
            </w:tcBorders>
          </w:tcPr>
          <w:p w14:paraId="768E068E"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Số tiền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w:t>
            </w:r>
          </w:p>
        </w:tc>
      </w:tr>
      <w:tr w:rsidR="00F264F6" w:rsidRPr="00F264F6" w14:paraId="4A7BE959" w14:textId="77777777" w:rsidTr="00BA5134">
        <w:tc>
          <w:tcPr>
            <w:tcW w:w="2921" w:type="dxa"/>
            <w:tcBorders>
              <w:top w:val="single" w:sz="4" w:space="0" w:color="000000"/>
              <w:left w:val="single" w:sz="4" w:space="0" w:color="000000"/>
              <w:bottom w:val="single" w:sz="4" w:space="0" w:color="000000"/>
            </w:tcBorders>
          </w:tcPr>
          <w:p w14:paraId="745957E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trong nước:</w:t>
            </w:r>
          </w:p>
          <w:p w14:paraId="228D930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nhà nước</w:t>
            </w:r>
          </w:p>
          <w:p w14:paraId="2C4D6AC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tư nhân</w:t>
            </w:r>
          </w:p>
        </w:tc>
        <w:tc>
          <w:tcPr>
            <w:tcW w:w="2966" w:type="dxa"/>
            <w:tcBorders>
              <w:top w:val="single" w:sz="4" w:space="0" w:color="000000"/>
              <w:left w:val="single" w:sz="4" w:space="0" w:color="000000"/>
              <w:bottom w:val="single" w:sz="4" w:space="0" w:color="000000"/>
            </w:tcBorders>
          </w:tcPr>
          <w:p w14:paraId="3107015B"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74CBD373"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60131CFB" w14:textId="77777777" w:rsidTr="00BA5134">
        <w:tc>
          <w:tcPr>
            <w:tcW w:w="2921" w:type="dxa"/>
            <w:tcBorders>
              <w:top w:val="single" w:sz="4" w:space="0" w:color="000000"/>
              <w:left w:val="single" w:sz="4" w:space="0" w:color="000000"/>
              <w:bottom w:val="single" w:sz="4" w:space="0" w:color="000000"/>
            </w:tcBorders>
          </w:tcPr>
          <w:p w14:paraId="0EB3DDD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nước ngoài</w:t>
            </w:r>
          </w:p>
        </w:tc>
        <w:tc>
          <w:tcPr>
            <w:tcW w:w="2966" w:type="dxa"/>
            <w:tcBorders>
              <w:top w:val="single" w:sz="4" w:space="0" w:color="000000"/>
              <w:left w:val="single" w:sz="4" w:space="0" w:color="000000"/>
              <w:bottom w:val="single" w:sz="4" w:space="0" w:color="000000"/>
            </w:tcBorders>
          </w:tcPr>
          <w:p w14:paraId="25533BA8"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052463BE"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32939919" w14:textId="77777777" w:rsidTr="00BA5134">
        <w:tc>
          <w:tcPr>
            <w:tcW w:w="2921" w:type="dxa"/>
            <w:tcBorders>
              <w:top w:val="single" w:sz="4" w:space="0" w:color="000000"/>
              <w:left w:val="single" w:sz="4" w:space="0" w:color="000000"/>
              <w:bottom w:val="single" w:sz="4" w:space="0" w:color="000000"/>
            </w:tcBorders>
          </w:tcPr>
          <w:p w14:paraId="584BA26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khác</w:t>
            </w:r>
          </w:p>
        </w:tc>
        <w:tc>
          <w:tcPr>
            <w:tcW w:w="2966" w:type="dxa"/>
            <w:tcBorders>
              <w:top w:val="single" w:sz="4" w:space="0" w:color="000000"/>
              <w:left w:val="single" w:sz="4" w:space="0" w:color="000000"/>
              <w:bottom w:val="single" w:sz="4" w:space="0" w:color="000000"/>
            </w:tcBorders>
          </w:tcPr>
          <w:p w14:paraId="68A2EFE2"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4DD9AB75"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0FF5FF84" w14:textId="77777777" w:rsidTr="00BA5134">
        <w:tc>
          <w:tcPr>
            <w:tcW w:w="2921" w:type="dxa"/>
            <w:tcBorders>
              <w:top w:val="single" w:sz="4" w:space="0" w:color="000000"/>
              <w:left w:val="single" w:sz="4" w:space="0" w:color="000000"/>
              <w:bottom w:val="single" w:sz="4" w:space="0" w:color="000000"/>
            </w:tcBorders>
          </w:tcPr>
          <w:p w14:paraId="636515A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cộng</w:t>
            </w:r>
          </w:p>
        </w:tc>
        <w:tc>
          <w:tcPr>
            <w:tcW w:w="2966" w:type="dxa"/>
            <w:tcBorders>
              <w:top w:val="single" w:sz="4" w:space="0" w:color="000000"/>
              <w:left w:val="single" w:sz="4" w:space="0" w:color="000000"/>
              <w:bottom w:val="single" w:sz="4" w:space="0" w:color="000000"/>
            </w:tcBorders>
          </w:tcPr>
          <w:p w14:paraId="37FC324F"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6122D298" w14:textId="77777777" w:rsidR="00F264F6" w:rsidRPr="00F264F6" w:rsidRDefault="00F264F6" w:rsidP="00F264F6">
            <w:pPr>
              <w:snapToGrid w:val="0"/>
              <w:jc w:val="both"/>
              <w:rPr>
                <w:rFonts w:ascii="Arial" w:hAnsi="Arial" w:cs="Arial"/>
                <w:sz w:val="20"/>
                <w:szCs w:val="20"/>
                <w:lang w:eastAsia="zh-CN"/>
              </w:rPr>
            </w:pPr>
          </w:p>
        </w:tc>
      </w:tr>
    </w:tbl>
    <w:p w14:paraId="6B582CD0"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 xml:space="preserve">8. </w:t>
      </w:r>
      <w:r w:rsidRPr="00F264F6">
        <w:rPr>
          <w:rFonts w:ascii="Arial" w:hAnsi="Arial" w:cs="Arial"/>
          <w:b/>
          <w:sz w:val="20"/>
          <w:szCs w:val="20"/>
          <w:lang w:eastAsia="zh-CN"/>
        </w:rPr>
        <w:t>Người đại diện theo pháp luật</w:t>
      </w:r>
      <w:r w:rsidRPr="00F264F6">
        <w:rPr>
          <w:rFonts w:ascii="Arial" w:hAnsi="Arial" w:cs="Arial"/>
          <w:b/>
          <w:sz w:val="20"/>
          <w:szCs w:val="20"/>
          <w:vertAlign w:val="superscript"/>
          <w:lang w:eastAsia="zh-CN"/>
        </w:rPr>
        <w:footnoteReference w:id="5"/>
      </w:r>
      <w:r w:rsidRPr="00F264F6">
        <w:rPr>
          <w:rFonts w:ascii="Arial" w:hAnsi="Arial" w:cs="Arial"/>
          <w:b/>
          <w:sz w:val="20"/>
          <w:szCs w:val="20"/>
          <w:lang w:eastAsia="zh-CN"/>
        </w:rPr>
        <w:t>:</w:t>
      </w:r>
      <w:r w:rsidRPr="00F264F6">
        <w:rPr>
          <w:rFonts w:ascii="Arial" w:hAnsi="Arial" w:cs="Arial"/>
          <w:b/>
          <w:sz w:val="20"/>
          <w:szCs w:val="20"/>
          <w:shd w:val="clear" w:color="auto" w:fill="FFFF00"/>
          <w:lang w:eastAsia="zh-CN"/>
        </w:rPr>
        <w:t xml:space="preserve"> </w:t>
      </w:r>
    </w:p>
    <w:p w14:paraId="30BC1ACE" w14:textId="77777777" w:rsidR="00F264F6" w:rsidRPr="00F264F6" w:rsidRDefault="00F264F6" w:rsidP="00F264F6">
      <w:pPr>
        <w:tabs>
          <w:tab w:val="left" w:leader="dot" w:pos="7371"/>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Họ và tên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3B5D1266"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Chức danh: </w:t>
      </w:r>
      <w:r w:rsidRPr="00F264F6">
        <w:rPr>
          <w:rFonts w:ascii="Arial" w:hAnsi="Arial" w:cs="Arial"/>
          <w:sz w:val="20"/>
          <w:szCs w:val="20"/>
          <w:lang w:eastAsia="zh-CN"/>
        </w:rPr>
        <w:tab/>
      </w:r>
    </w:p>
    <w:p w14:paraId="7C97AA6B" w14:textId="77777777" w:rsidR="00F264F6" w:rsidRPr="00F264F6" w:rsidRDefault="00F264F6" w:rsidP="00F264F6">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6171C321"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6457B75B" w14:textId="77777777" w:rsidR="00F264F6" w:rsidRPr="00F264F6" w:rsidRDefault="00F264F6" w:rsidP="00F264F6">
      <w:pPr>
        <w:tabs>
          <w:tab w:val="left" w:leader="dot" w:pos="2410"/>
          <w:tab w:val="left" w:leader="dot" w:pos="2835"/>
          <w:tab w:val="left" w:leader="dot" w:pos="360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14220D41"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79633F5E"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6F82E14C" w14:textId="77777777" w:rsidR="00F264F6" w:rsidRPr="00F264F6" w:rsidRDefault="00F264F6" w:rsidP="00F264F6">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0B0A0D0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1BA2BF74"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4D978CEC"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4A061406"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663AFF4C"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0060EDA4"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Quốc gia: ……………………………………………………………</w:t>
      </w:r>
    </w:p>
    <w:p w14:paraId="218956B1"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2CCF7AE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2EABA7EC"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0A55C9B3"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8279E03"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42E5A597"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7F0E7D26"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69E41F3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…………………………….Website: </w:t>
      </w:r>
      <w:r w:rsidRPr="00F264F6">
        <w:rPr>
          <w:rFonts w:ascii="Arial" w:hAnsi="Arial" w:cs="Arial"/>
          <w:sz w:val="20"/>
          <w:szCs w:val="20"/>
          <w:lang w:eastAsia="zh-CN"/>
        </w:rPr>
        <w:tab/>
      </w:r>
    </w:p>
    <w:p w14:paraId="6F8DE63A"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9.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75"/>
        <w:gridCol w:w="1472"/>
        <w:gridCol w:w="3827"/>
        <w:gridCol w:w="2716"/>
      </w:tblGrid>
      <w:tr w:rsidR="00F264F6" w:rsidRPr="00F264F6" w14:paraId="622D55F0" w14:textId="77777777" w:rsidTr="00BA5134">
        <w:tc>
          <w:tcPr>
            <w:tcW w:w="1075" w:type="dxa"/>
            <w:tcBorders>
              <w:top w:val="single" w:sz="4" w:space="0" w:color="000000"/>
              <w:left w:val="single" w:sz="4" w:space="0" w:color="000000"/>
              <w:bottom w:val="single" w:sz="4" w:space="0" w:color="000000"/>
            </w:tcBorders>
          </w:tcPr>
          <w:p w14:paraId="31C64531"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8015" w:type="dxa"/>
            <w:gridSpan w:val="3"/>
            <w:tcBorders>
              <w:top w:val="single" w:sz="4" w:space="0" w:color="000000"/>
              <w:left w:val="single" w:sz="4" w:space="0" w:color="000000"/>
              <w:bottom w:val="single" w:sz="4" w:space="0" w:color="000000"/>
              <w:right w:val="single" w:sz="4" w:space="0" w:color="000000"/>
            </w:tcBorders>
          </w:tcPr>
          <w:p w14:paraId="1E594809"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2EC8D5F1" w14:textId="77777777" w:rsidTr="00BA5134">
        <w:tc>
          <w:tcPr>
            <w:tcW w:w="1075" w:type="dxa"/>
            <w:tcBorders>
              <w:top w:val="single" w:sz="4" w:space="0" w:color="000000"/>
              <w:left w:val="single" w:sz="4" w:space="0" w:color="000000"/>
              <w:bottom w:val="single" w:sz="4" w:space="0" w:color="000000"/>
            </w:tcBorders>
          </w:tcPr>
          <w:p w14:paraId="0046BBC5"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5" w:type="dxa"/>
            <w:gridSpan w:val="3"/>
            <w:tcBorders>
              <w:top w:val="single" w:sz="4" w:space="0" w:color="000000"/>
              <w:left w:val="single" w:sz="4" w:space="0" w:color="000000"/>
              <w:bottom w:val="single" w:sz="4" w:space="0" w:color="000000"/>
              <w:right w:val="single" w:sz="4" w:space="0" w:color="000000"/>
            </w:tcBorders>
          </w:tcPr>
          <w:p w14:paraId="349E376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34C0452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4F29F67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17E1BC8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4A0B4E5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37D3DAF5" w14:textId="77777777" w:rsidTr="00BA5134">
        <w:tc>
          <w:tcPr>
            <w:tcW w:w="1075" w:type="dxa"/>
            <w:tcBorders>
              <w:top w:val="single" w:sz="4" w:space="0" w:color="000000"/>
              <w:left w:val="single" w:sz="4" w:space="0" w:color="000000"/>
              <w:bottom w:val="single" w:sz="4" w:space="0" w:color="000000"/>
            </w:tcBorders>
          </w:tcPr>
          <w:p w14:paraId="69C447D4"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5" w:type="dxa"/>
            <w:gridSpan w:val="3"/>
            <w:tcBorders>
              <w:top w:val="single" w:sz="4" w:space="0" w:color="000000"/>
              <w:left w:val="single" w:sz="4" w:space="0" w:color="000000"/>
              <w:bottom w:val="single" w:sz="4" w:space="0" w:color="000000"/>
              <w:right w:val="single" w:sz="4" w:space="0" w:color="000000"/>
            </w:tcBorders>
          </w:tcPr>
          <w:p w14:paraId="2A04829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0A125D8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w:t>
            </w:r>
          </w:p>
          <w:p w14:paraId="7D9BD8B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5ED6C7C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70BB7768"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62E0C79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6456D58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724ABA2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46714D40" w14:textId="77777777" w:rsidTr="00BA5134">
        <w:tc>
          <w:tcPr>
            <w:tcW w:w="1075" w:type="dxa"/>
            <w:tcBorders>
              <w:top w:val="single" w:sz="4" w:space="0" w:color="000000"/>
              <w:left w:val="single" w:sz="4" w:space="0" w:color="000000"/>
              <w:bottom w:val="single" w:sz="4" w:space="0" w:color="000000"/>
            </w:tcBorders>
          </w:tcPr>
          <w:p w14:paraId="5583C7C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5" w:type="dxa"/>
            <w:gridSpan w:val="3"/>
            <w:tcBorders>
              <w:top w:val="single" w:sz="4" w:space="0" w:color="000000"/>
              <w:left w:val="single" w:sz="4" w:space="0" w:color="000000"/>
              <w:bottom w:val="single" w:sz="4" w:space="0" w:color="000000"/>
              <w:right w:val="single" w:sz="4" w:space="0" w:color="000000"/>
            </w:tcBorders>
          </w:tcPr>
          <w:p w14:paraId="3B94619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Ngày bắt đầu hoạt động (</w:t>
            </w:r>
            <w:r w:rsidRPr="00F264F6">
              <w:rPr>
                <w:rFonts w:ascii="Arial" w:hAnsi="Arial" w:cs="Arial"/>
                <w:i/>
                <w:iCs/>
                <w:sz w:val="20"/>
                <w:szCs w:val="20"/>
                <w:lang w:eastAsia="zh-CN"/>
              </w:rPr>
              <w:t>trường hợp doanh nghiệp dự kiến bắt đầu hoạt động kể từ ngày được cấp Giấy chứng nhận đăng ký doanh nghiệp thì không cần kê khai nội dung này</w:t>
            </w:r>
            <w:r w:rsidRPr="00F264F6">
              <w:rPr>
                <w:rFonts w:ascii="Arial" w:hAnsi="Arial" w:cs="Arial"/>
                <w:sz w:val="20"/>
                <w:szCs w:val="20"/>
                <w:lang w:eastAsia="zh-CN"/>
              </w:rPr>
              <w:t>): …../…../…….</w:t>
            </w:r>
          </w:p>
        </w:tc>
      </w:tr>
      <w:tr w:rsidR="00F264F6" w:rsidRPr="00F264F6" w14:paraId="3346A81B" w14:textId="77777777" w:rsidTr="00BA5134">
        <w:tc>
          <w:tcPr>
            <w:tcW w:w="1075" w:type="dxa"/>
            <w:tcBorders>
              <w:top w:val="single" w:sz="4" w:space="0" w:color="000000"/>
              <w:left w:val="single" w:sz="4" w:space="0" w:color="000000"/>
              <w:bottom w:val="single" w:sz="4" w:space="0" w:color="000000"/>
            </w:tcBorders>
          </w:tcPr>
          <w:p w14:paraId="03AD7735"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5" w:type="dxa"/>
            <w:gridSpan w:val="3"/>
            <w:tcBorders>
              <w:top w:val="single" w:sz="4" w:space="0" w:color="000000"/>
              <w:left w:val="single" w:sz="4" w:space="0" w:color="000000"/>
              <w:bottom w:val="single" w:sz="4" w:space="0" w:color="000000"/>
              <w:right w:val="single" w:sz="4" w:space="0" w:color="000000"/>
            </w:tcBorders>
          </w:tcPr>
          <w:p w14:paraId="30C2CF6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64EA660C" w14:textId="77777777" w:rsidTr="001B655C">
              <w:tc>
                <w:tcPr>
                  <w:tcW w:w="3935" w:type="dxa"/>
                </w:tcPr>
                <w:p w14:paraId="3C9B36C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2992198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51E2FD6" w14:textId="77777777" w:rsidTr="001B655C">
              <w:tc>
                <w:tcPr>
                  <w:tcW w:w="3935" w:type="dxa"/>
                </w:tcPr>
                <w:p w14:paraId="0F59CCE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03176F8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621DFB82" w14:textId="77777777" w:rsidR="00F264F6" w:rsidRPr="00F264F6" w:rsidRDefault="00F264F6" w:rsidP="00F264F6">
            <w:pPr>
              <w:jc w:val="both"/>
              <w:rPr>
                <w:rFonts w:ascii="Arial" w:hAnsi="Arial" w:cs="Arial"/>
                <w:sz w:val="20"/>
                <w:szCs w:val="20"/>
                <w:lang w:eastAsia="zh-CN"/>
              </w:rPr>
            </w:pPr>
          </w:p>
        </w:tc>
      </w:tr>
      <w:tr w:rsidR="00F264F6" w:rsidRPr="00F264F6" w14:paraId="3B526ABE" w14:textId="77777777" w:rsidTr="00BA5134">
        <w:tc>
          <w:tcPr>
            <w:tcW w:w="1075" w:type="dxa"/>
            <w:tcBorders>
              <w:top w:val="single" w:sz="4" w:space="0" w:color="000000"/>
              <w:left w:val="single" w:sz="4" w:space="0" w:color="000000"/>
              <w:bottom w:val="single" w:sz="4" w:space="0" w:color="000000"/>
            </w:tcBorders>
          </w:tcPr>
          <w:p w14:paraId="38ABF3A5"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5" w:type="dxa"/>
            <w:gridSpan w:val="3"/>
            <w:tcBorders>
              <w:top w:val="single" w:sz="4" w:space="0" w:color="000000"/>
              <w:left w:val="single" w:sz="4" w:space="0" w:color="000000"/>
              <w:bottom w:val="single" w:sz="4" w:space="0" w:color="000000"/>
              <w:right w:val="single" w:sz="4" w:space="0" w:color="000000"/>
            </w:tcBorders>
          </w:tcPr>
          <w:p w14:paraId="37AEC0A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4620C97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72DDA01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5A8D59C3" w14:textId="77777777" w:rsidTr="00BA5134">
        <w:tc>
          <w:tcPr>
            <w:tcW w:w="1075" w:type="dxa"/>
            <w:tcBorders>
              <w:top w:val="single" w:sz="4" w:space="0" w:color="000000"/>
              <w:left w:val="single" w:sz="4" w:space="0" w:color="000000"/>
              <w:bottom w:val="single" w:sz="4" w:space="0" w:color="000000"/>
            </w:tcBorders>
          </w:tcPr>
          <w:p w14:paraId="63D5C846"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6</w:t>
            </w:r>
          </w:p>
        </w:tc>
        <w:tc>
          <w:tcPr>
            <w:tcW w:w="8015" w:type="dxa"/>
            <w:gridSpan w:val="3"/>
            <w:tcBorders>
              <w:top w:val="single" w:sz="4" w:space="0" w:color="000000"/>
              <w:left w:val="single" w:sz="4" w:space="0" w:color="000000"/>
              <w:bottom w:val="single" w:sz="4" w:space="0" w:color="000000"/>
              <w:right w:val="single" w:sz="4" w:space="0" w:color="000000"/>
            </w:tcBorders>
          </w:tcPr>
          <w:p w14:paraId="1B7109B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1ABE6966" w14:textId="77777777" w:rsidTr="00BA5134">
        <w:tc>
          <w:tcPr>
            <w:tcW w:w="1075" w:type="dxa"/>
            <w:tcBorders>
              <w:top w:val="single" w:sz="4" w:space="0" w:color="000000"/>
              <w:left w:val="single" w:sz="4" w:space="0" w:color="000000"/>
              <w:bottom w:val="single" w:sz="4" w:space="0" w:color="000000"/>
            </w:tcBorders>
          </w:tcPr>
          <w:p w14:paraId="7BB969D9"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7</w:t>
            </w:r>
          </w:p>
        </w:tc>
        <w:tc>
          <w:tcPr>
            <w:tcW w:w="8015" w:type="dxa"/>
            <w:gridSpan w:val="3"/>
            <w:tcBorders>
              <w:top w:val="single" w:sz="4" w:space="0" w:color="000000"/>
              <w:left w:val="single" w:sz="4" w:space="0" w:color="000000"/>
              <w:bottom w:val="single" w:sz="4" w:space="0" w:color="000000"/>
              <w:right w:val="single" w:sz="4" w:space="0" w:color="000000"/>
            </w:tcBorders>
          </w:tcPr>
          <w:p w14:paraId="131EAC23"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6D4A9D94" w14:textId="77777777" w:rsidTr="00BA5134">
        <w:tc>
          <w:tcPr>
            <w:tcW w:w="1075" w:type="dxa"/>
            <w:tcBorders>
              <w:top w:val="single" w:sz="4" w:space="0" w:color="000000"/>
              <w:left w:val="single" w:sz="4" w:space="0" w:color="000000"/>
              <w:bottom w:val="single" w:sz="4" w:space="0" w:color="000000"/>
            </w:tcBorders>
          </w:tcPr>
          <w:p w14:paraId="15DE27C1"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5" w:type="dxa"/>
            <w:gridSpan w:val="3"/>
            <w:tcBorders>
              <w:top w:val="single" w:sz="4" w:space="0" w:color="000000"/>
              <w:left w:val="single" w:sz="4" w:space="0" w:color="000000"/>
              <w:bottom w:val="single" w:sz="4" w:space="0" w:color="000000"/>
              <w:right w:val="single" w:sz="4" w:space="0" w:color="000000"/>
            </w:tcBorders>
          </w:tcPr>
          <w:p w14:paraId="06A7C55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16E34663" w14:textId="77777777" w:rsidTr="00BA5134">
        <w:tc>
          <w:tcPr>
            <w:tcW w:w="1075" w:type="dxa"/>
            <w:tcBorders>
              <w:top w:val="single" w:sz="4" w:space="0" w:color="000000"/>
              <w:left w:val="single" w:sz="4" w:space="0" w:color="000000"/>
              <w:bottom w:val="single" w:sz="4" w:space="0" w:color="000000"/>
            </w:tcBorders>
          </w:tcPr>
          <w:p w14:paraId="628C2416"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5" w:type="dxa"/>
            <w:gridSpan w:val="3"/>
            <w:tcBorders>
              <w:top w:val="single" w:sz="4" w:space="0" w:color="000000"/>
              <w:left w:val="single" w:sz="4" w:space="0" w:color="000000"/>
              <w:bottom w:val="single" w:sz="4" w:space="0" w:color="000000"/>
              <w:right w:val="single" w:sz="4" w:space="0" w:color="000000"/>
            </w:tcBorders>
          </w:tcPr>
          <w:p w14:paraId="35513A6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083B710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6B6B853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000DBF49" w14:textId="77777777" w:rsidTr="00BA5134">
        <w:tc>
          <w:tcPr>
            <w:tcW w:w="1075" w:type="dxa"/>
            <w:tcBorders>
              <w:top w:val="single" w:sz="4" w:space="0" w:color="000000"/>
              <w:left w:val="single" w:sz="4" w:space="0" w:color="000000"/>
            </w:tcBorders>
          </w:tcPr>
          <w:p w14:paraId="280FF38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5" w:type="dxa"/>
            <w:gridSpan w:val="3"/>
            <w:tcBorders>
              <w:top w:val="single" w:sz="4" w:space="0" w:color="000000"/>
              <w:left w:val="single" w:sz="4" w:space="0" w:color="000000"/>
              <w:right w:val="single" w:sz="4" w:space="0" w:color="000000"/>
            </w:tcBorders>
          </w:tcPr>
          <w:p w14:paraId="06FF027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08FB80C7" w14:textId="77777777" w:rsidTr="00BA5134">
        <w:tc>
          <w:tcPr>
            <w:tcW w:w="1075" w:type="dxa"/>
            <w:tcBorders>
              <w:left w:val="single" w:sz="4" w:space="0" w:color="000000"/>
            </w:tcBorders>
          </w:tcPr>
          <w:p w14:paraId="2A700E44"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7E009C4"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8E37B1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6" w:type="dxa"/>
            <w:tcBorders>
              <w:right w:val="single" w:sz="4" w:space="0" w:color="000000"/>
            </w:tcBorders>
          </w:tcPr>
          <w:p w14:paraId="29F722B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19B914F" w14:textId="77777777" w:rsidTr="00BA5134">
        <w:tc>
          <w:tcPr>
            <w:tcW w:w="1075" w:type="dxa"/>
            <w:tcBorders>
              <w:left w:val="single" w:sz="4" w:space="0" w:color="000000"/>
            </w:tcBorders>
          </w:tcPr>
          <w:p w14:paraId="338811E8"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623D34B"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76D87D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6" w:type="dxa"/>
            <w:tcBorders>
              <w:right w:val="single" w:sz="4" w:space="0" w:color="000000"/>
            </w:tcBorders>
          </w:tcPr>
          <w:p w14:paraId="3001014C"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C4482F6" w14:textId="77777777" w:rsidTr="00BA5134">
        <w:tc>
          <w:tcPr>
            <w:tcW w:w="1075" w:type="dxa"/>
            <w:tcBorders>
              <w:left w:val="single" w:sz="4" w:space="0" w:color="000000"/>
            </w:tcBorders>
          </w:tcPr>
          <w:p w14:paraId="38224F3A"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7464182"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D4BDF1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6" w:type="dxa"/>
            <w:tcBorders>
              <w:right w:val="single" w:sz="4" w:space="0" w:color="000000"/>
            </w:tcBorders>
          </w:tcPr>
          <w:p w14:paraId="62BB089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C46A53C" w14:textId="77777777" w:rsidTr="00BA5134">
        <w:tc>
          <w:tcPr>
            <w:tcW w:w="1075" w:type="dxa"/>
            <w:tcBorders>
              <w:left w:val="single" w:sz="4" w:space="0" w:color="000000"/>
            </w:tcBorders>
          </w:tcPr>
          <w:p w14:paraId="2B60DA81"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3DAB571D"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139BB9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6" w:type="dxa"/>
            <w:tcBorders>
              <w:right w:val="single" w:sz="4" w:space="0" w:color="000000"/>
            </w:tcBorders>
          </w:tcPr>
          <w:p w14:paraId="4EDF6C3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33B1C2C" w14:textId="77777777" w:rsidTr="00BA5134">
        <w:tc>
          <w:tcPr>
            <w:tcW w:w="1075" w:type="dxa"/>
            <w:tcBorders>
              <w:left w:val="single" w:sz="4" w:space="0" w:color="000000"/>
            </w:tcBorders>
          </w:tcPr>
          <w:p w14:paraId="6D3DDE4A"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985A182"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691F65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6" w:type="dxa"/>
            <w:tcBorders>
              <w:right w:val="single" w:sz="4" w:space="0" w:color="000000"/>
            </w:tcBorders>
          </w:tcPr>
          <w:p w14:paraId="78A3E95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7330579" w14:textId="77777777" w:rsidTr="00BA5134">
        <w:tc>
          <w:tcPr>
            <w:tcW w:w="1075" w:type="dxa"/>
            <w:tcBorders>
              <w:left w:val="single" w:sz="4" w:space="0" w:color="000000"/>
            </w:tcBorders>
          </w:tcPr>
          <w:p w14:paraId="4DB4AA1C"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6EEE41E"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35B2149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6" w:type="dxa"/>
            <w:tcBorders>
              <w:right w:val="single" w:sz="4" w:space="0" w:color="000000"/>
            </w:tcBorders>
          </w:tcPr>
          <w:p w14:paraId="0BCD89FA"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724AAAB" w14:textId="77777777" w:rsidTr="00BA5134">
        <w:tc>
          <w:tcPr>
            <w:tcW w:w="1075" w:type="dxa"/>
            <w:tcBorders>
              <w:left w:val="single" w:sz="4" w:space="0" w:color="000000"/>
            </w:tcBorders>
          </w:tcPr>
          <w:p w14:paraId="2B65E201"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E9BFB2E"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4100041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6" w:type="dxa"/>
            <w:tcBorders>
              <w:right w:val="single" w:sz="4" w:space="0" w:color="000000"/>
            </w:tcBorders>
          </w:tcPr>
          <w:p w14:paraId="38AA44F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977CF07" w14:textId="77777777" w:rsidTr="00BA5134">
        <w:tc>
          <w:tcPr>
            <w:tcW w:w="1075" w:type="dxa"/>
            <w:tcBorders>
              <w:left w:val="single" w:sz="4" w:space="0" w:color="000000"/>
            </w:tcBorders>
          </w:tcPr>
          <w:p w14:paraId="54B45463"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51633F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FD3F73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6" w:type="dxa"/>
            <w:tcBorders>
              <w:right w:val="single" w:sz="4" w:space="0" w:color="000000"/>
            </w:tcBorders>
          </w:tcPr>
          <w:p w14:paraId="61C1236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20EF494" w14:textId="77777777" w:rsidTr="00BA5134">
        <w:tc>
          <w:tcPr>
            <w:tcW w:w="1075" w:type="dxa"/>
            <w:tcBorders>
              <w:left w:val="single" w:sz="4" w:space="0" w:color="000000"/>
            </w:tcBorders>
          </w:tcPr>
          <w:p w14:paraId="144E2A9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5C5B888"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D44F7A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6" w:type="dxa"/>
            <w:tcBorders>
              <w:right w:val="single" w:sz="4" w:space="0" w:color="000000"/>
            </w:tcBorders>
          </w:tcPr>
          <w:p w14:paraId="39DE592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1885EB1" w14:textId="77777777" w:rsidTr="00BA5134">
        <w:tc>
          <w:tcPr>
            <w:tcW w:w="1075" w:type="dxa"/>
            <w:tcBorders>
              <w:left w:val="single" w:sz="4" w:space="0" w:color="000000"/>
              <w:bottom w:val="single" w:sz="4" w:space="0" w:color="000000"/>
            </w:tcBorders>
          </w:tcPr>
          <w:p w14:paraId="32C98937"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78A1C656"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7142DCC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6" w:type="dxa"/>
            <w:tcBorders>
              <w:bottom w:val="single" w:sz="4" w:space="0" w:color="000000"/>
              <w:right w:val="single" w:sz="4" w:space="0" w:color="000000"/>
            </w:tcBorders>
          </w:tcPr>
          <w:p w14:paraId="2D1BE0B6"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E6AD0E2" w14:textId="77777777" w:rsidTr="00BA5134">
        <w:tc>
          <w:tcPr>
            <w:tcW w:w="1075" w:type="dxa"/>
            <w:tcBorders>
              <w:top w:val="single" w:sz="4" w:space="0" w:color="000000"/>
              <w:left w:val="single" w:sz="4" w:space="0" w:color="000000"/>
              <w:bottom w:val="single" w:sz="4" w:space="0" w:color="000000"/>
            </w:tcBorders>
          </w:tcPr>
          <w:p w14:paraId="07A5651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11</w:t>
            </w:r>
          </w:p>
        </w:tc>
        <w:tc>
          <w:tcPr>
            <w:tcW w:w="8015" w:type="dxa"/>
            <w:gridSpan w:val="3"/>
            <w:tcBorders>
              <w:top w:val="single" w:sz="4" w:space="0" w:color="000000"/>
              <w:left w:val="single" w:sz="4" w:space="0" w:color="000000"/>
              <w:bottom w:val="single" w:sz="4" w:space="0" w:color="000000"/>
              <w:right w:val="single" w:sz="4" w:space="0" w:color="000000"/>
            </w:tcBorders>
          </w:tcPr>
          <w:p w14:paraId="6F243DC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Fonts w:ascii="Arial" w:hAnsi="Arial" w:cs="Arial"/>
                <w:sz w:val="20"/>
                <w:szCs w:val="20"/>
                <w:vertAlign w:val="superscript"/>
                <w:lang w:eastAsia="zh-CN"/>
              </w:rPr>
              <w:footnoteReference w:id="6"/>
            </w:r>
            <w:r w:rsidRPr="00F264F6">
              <w:rPr>
                <w:rFonts w:ascii="Arial" w:hAnsi="Arial" w:cs="Arial"/>
                <w:sz w:val="20"/>
                <w:szCs w:val="20"/>
                <w:lang w:eastAsia="zh-CN"/>
              </w:rPr>
              <w:t>: …………………………………….</w:t>
            </w:r>
          </w:p>
          <w:p w14:paraId="5C63095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p>
        </w:tc>
      </w:tr>
    </w:tbl>
    <w:p w14:paraId="42DC4C5D"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10. Thông tin về các doanh nghiệp bị chia, bị tách, bị hợp nhất, được chuyển đổi </w:t>
      </w:r>
      <w:r w:rsidRPr="00F264F6">
        <w:rPr>
          <w:rFonts w:ascii="Arial" w:hAnsi="Arial" w:cs="Arial"/>
          <w:i/>
          <w:iCs/>
          <w:sz w:val="20"/>
          <w:szCs w:val="20"/>
          <w:lang w:eastAsia="zh-CN"/>
        </w:rPr>
        <w:t>(chỉ kê khai trong trường hợp thành lập công ty trên cơ sở chia, tách, hợp nhất, chuyển đổi loại hình doanh nghiệp)</w:t>
      </w:r>
      <w:r w:rsidRPr="00F264F6">
        <w:rPr>
          <w:rFonts w:ascii="Arial" w:hAnsi="Arial" w:cs="Arial"/>
          <w:bCs/>
          <w:sz w:val="20"/>
          <w:szCs w:val="20"/>
          <w:lang w:eastAsia="zh-CN"/>
        </w:rPr>
        <w:t>:</w:t>
      </w:r>
    </w:p>
    <w:p w14:paraId="186A5298"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a)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1EF5DA5"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16E86746"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CCEA438"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b)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E7EF699"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77C727F7"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E552D8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đề nghị Phòng Đăng ký kinh doanh thực hiện chấm dứt tồn tại đối với doanh nghiệp bị chia, bị hợp nhất và các chi nhánh, văn phòng đại diện, địa điểm kinh doanh của doanh nghiệp bị chia, bị hợp nhất.</w:t>
      </w:r>
    </w:p>
    <w:p w14:paraId="14BFBAF5"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Tôi cam kết:</w:t>
      </w:r>
    </w:p>
    <w:p w14:paraId="1A73FD9B"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Trụ sở chính thuộc quyền sở hữu/quyền sử dụng hợp pháp của công ty và được sử dụng đúng mục đích theo quy định của pháp luật;</w:t>
      </w:r>
    </w:p>
    <w:p w14:paraId="6ED4EA6A" w14:textId="77777777" w:rsidR="00F264F6" w:rsidRPr="00F264F6" w:rsidRDefault="00F264F6" w:rsidP="00F264F6">
      <w:pPr>
        <w:tabs>
          <w:tab w:val="left" w:pos="8364"/>
        </w:tabs>
        <w:spacing w:after="120"/>
        <w:ind w:firstLine="720"/>
        <w:jc w:val="both"/>
        <w:rPr>
          <w:rFonts w:ascii="Arial" w:hAnsi="Arial" w:cs="Arial"/>
          <w:sz w:val="20"/>
          <w:szCs w:val="20"/>
          <w:lang w:eastAsia="zh-CN"/>
        </w:rPr>
      </w:pPr>
      <w:r w:rsidRPr="00F264F6">
        <w:rPr>
          <w:rFonts w:ascii="Arial" w:hAnsi="Arial" w:cs="Arial"/>
          <w:sz w:val="20"/>
          <w:szCs w:val="20"/>
          <w:lang w:eastAsia="zh-CN"/>
        </w:rPr>
        <w:t>- Chịu trách nhiệm trước pháp luật về tính hợp pháp, chính xác và trung thực của nội dung đăng ký doanh nghiệp trên.</w:t>
      </w:r>
    </w:p>
    <w:p w14:paraId="7931CCCE" w14:textId="77777777" w:rsidR="00F264F6" w:rsidRPr="00F264F6" w:rsidRDefault="00F264F6" w:rsidP="00F264F6">
      <w:pPr>
        <w:tabs>
          <w:tab w:val="left" w:pos="8364"/>
        </w:tabs>
        <w:rPr>
          <w:rFonts w:ascii="Arial" w:hAnsi="Arial" w:cs="Arial"/>
          <w:sz w:val="20"/>
          <w:szCs w:val="20"/>
          <w:lang w:eastAsia="zh-CN"/>
        </w:rPr>
      </w:pPr>
    </w:p>
    <w:tbl>
      <w:tblPr>
        <w:tblW w:w="9090" w:type="dxa"/>
        <w:tblInd w:w="108" w:type="dxa"/>
        <w:tblLayout w:type="fixed"/>
        <w:tblLook w:val="0000" w:firstRow="0" w:lastRow="0" w:firstColumn="0" w:lastColumn="0" w:noHBand="0" w:noVBand="0"/>
      </w:tblPr>
      <w:tblGrid>
        <w:gridCol w:w="4962"/>
        <w:gridCol w:w="4128"/>
      </w:tblGrid>
      <w:tr w:rsidR="00F264F6" w:rsidRPr="00F264F6" w14:paraId="52AF4C77" w14:textId="77777777" w:rsidTr="00BA5134">
        <w:tc>
          <w:tcPr>
            <w:tcW w:w="4962" w:type="dxa"/>
          </w:tcPr>
          <w:p w14:paraId="068AF50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br/>
              <w:t>Các giấy tờ gửi kèm:</w:t>
            </w:r>
            <w:r w:rsidRPr="00F264F6">
              <w:rPr>
                <w:rFonts w:ascii="Arial" w:hAnsi="Arial" w:cs="Arial"/>
                <w:sz w:val="20"/>
                <w:szCs w:val="20"/>
                <w:lang w:eastAsia="zh-CN"/>
              </w:rPr>
              <w:br/>
              <w:t>-…………………..</w:t>
            </w:r>
            <w:r w:rsidRPr="00F264F6">
              <w:rPr>
                <w:rFonts w:ascii="Arial" w:hAnsi="Arial" w:cs="Arial"/>
                <w:sz w:val="20"/>
                <w:szCs w:val="20"/>
                <w:lang w:eastAsia="zh-CN"/>
              </w:rPr>
              <w:br/>
              <w:t>-…………………..</w:t>
            </w:r>
            <w:r w:rsidRPr="00F264F6">
              <w:rPr>
                <w:rFonts w:ascii="Arial" w:hAnsi="Arial" w:cs="Arial"/>
                <w:sz w:val="20"/>
                <w:szCs w:val="20"/>
                <w:lang w:eastAsia="zh-CN"/>
              </w:rPr>
              <w:br/>
              <w:t>-…………………..</w:t>
            </w:r>
          </w:p>
        </w:tc>
        <w:tc>
          <w:tcPr>
            <w:tcW w:w="4128" w:type="dxa"/>
          </w:tcPr>
          <w:p w14:paraId="1BE78ABA" w14:textId="77777777" w:rsidR="00F264F6" w:rsidRP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ĐẠI DIỆN THEO PHÁP LUẬT</w:t>
            </w:r>
            <w:r w:rsidRPr="00F264F6">
              <w:rPr>
                <w:rFonts w:ascii="Arial" w:hAnsi="Arial" w:cs="Arial"/>
                <w:b/>
                <w:bCs/>
                <w:sz w:val="20"/>
                <w:szCs w:val="20"/>
                <w:lang w:eastAsia="zh-CN"/>
              </w:rPr>
              <w:br/>
              <w:t>CỦA CÔNG TY</w:t>
            </w:r>
          </w:p>
          <w:p w14:paraId="1CC1D258" w14:textId="77777777" w:rsidR="00F264F6" w:rsidRPr="00F264F6" w:rsidRDefault="00F264F6" w:rsidP="00F264F6">
            <w:pPr>
              <w:jc w:val="center"/>
              <w:rPr>
                <w:rFonts w:ascii="Arial" w:hAnsi="Arial" w:cs="Arial"/>
                <w:i/>
                <w:sz w:val="20"/>
                <w:szCs w:val="20"/>
                <w:lang w:eastAsia="zh-CN"/>
              </w:rPr>
            </w:pPr>
            <w:r w:rsidRPr="00F264F6">
              <w:rPr>
                <w:rFonts w:ascii="Arial" w:hAnsi="Arial" w:cs="Arial"/>
                <w:bCs/>
                <w:i/>
                <w:sz w:val="20"/>
                <w:szCs w:val="20"/>
                <w:lang w:eastAsia="zh-CN"/>
              </w:rPr>
              <w:t>(Ký và ghi họ tên)</w:t>
            </w:r>
            <w:r w:rsidRPr="00F264F6">
              <w:rPr>
                <w:rFonts w:ascii="Arial" w:hAnsi="Arial" w:cs="Arial"/>
                <w:bCs/>
                <w:i/>
                <w:sz w:val="20"/>
                <w:szCs w:val="20"/>
                <w:vertAlign w:val="superscript"/>
                <w:lang w:eastAsia="zh-CN"/>
              </w:rPr>
              <w:footnoteReference w:id="7"/>
            </w:r>
          </w:p>
        </w:tc>
      </w:tr>
    </w:tbl>
    <w:p w14:paraId="2A154A8C" w14:textId="77777777" w:rsidR="00F264F6" w:rsidRPr="00F264F6" w:rsidRDefault="00F264F6" w:rsidP="00F264F6">
      <w:pPr>
        <w:rPr>
          <w:rFonts w:ascii="Arial" w:hAnsi="Arial" w:cs="Arial"/>
          <w:b/>
          <w:bCs/>
          <w:sz w:val="20"/>
          <w:szCs w:val="20"/>
          <w:lang w:eastAsia="x-none"/>
        </w:rPr>
      </w:pPr>
    </w:p>
    <w:p w14:paraId="0DD9A41F" w14:textId="77777777" w:rsidR="00F264F6" w:rsidRPr="00F264F6" w:rsidRDefault="00F264F6" w:rsidP="00F264F6">
      <w:pPr>
        <w:jc w:val="center"/>
        <w:rPr>
          <w:rFonts w:ascii="Arial" w:hAnsi="Arial" w:cs="Arial"/>
          <w:b/>
          <w:bCs/>
          <w:sz w:val="20"/>
          <w:szCs w:val="20"/>
          <w:lang w:eastAsia="x-none"/>
        </w:rPr>
      </w:pPr>
      <w:bookmarkStart w:id="30" w:name="chuong_phuluc_3"/>
      <w:r w:rsidRPr="00F264F6">
        <w:rPr>
          <w:rFonts w:ascii="Arial" w:hAnsi="Arial" w:cs="Arial"/>
          <w:b/>
          <w:bCs/>
          <w:sz w:val="20"/>
          <w:szCs w:val="20"/>
          <w:lang w:eastAsia="x-none"/>
        </w:rPr>
        <w:t>Phụ lục I-3</w:t>
      </w:r>
      <w:bookmarkEnd w:id="30"/>
    </w:p>
    <w:p w14:paraId="7179E2C5"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6BFD9188"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79C4F2E2" w14:textId="77777777" w:rsidR="00BA5134" w:rsidRDefault="00BA5134" w:rsidP="00F264F6">
      <w:pPr>
        <w:jc w:val="center"/>
        <w:rPr>
          <w:rFonts w:ascii="Arial" w:hAnsi="Arial" w:cs="Arial"/>
          <w:b/>
          <w:bCs/>
          <w:sz w:val="20"/>
          <w:szCs w:val="20"/>
          <w:lang w:eastAsia="zh-CN"/>
        </w:rPr>
      </w:pPr>
      <w:bookmarkStart w:id="31" w:name="chuong_phuluc_3_name"/>
    </w:p>
    <w:p w14:paraId="13A6B846" w14:textId="77777777" w:rsid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GIẤY ĐỀ NGHỊ ĐĂNG KÝ DOANH NGHIỆP</w:t>
      </w:r>
      <w:bookmarkEnd w:id="31"/>
      <w:r w:rsidRPr="00F264F6">
        <w:rPr>
          <w:rFonts w:ascii="Arial" w:hAnsi="Arial" w:cs="Arial"/>
          <w:b/>
          <w:bCs/>
          <w:sz w:val="20"/>
          <w:szCs w:val="20"/>
          <w:lang w:eastAsia="zh-CN"/>
        </w:rPr>
        <w:br/>
      </w:r>
      <w:bookmarkStart w:id="32" w:name="chuong_phuluc_3_name_name"/>
      <w:r w:rsidRPr="00F264F6">
        <w:rPr>
          <w:rFonts w:ascii="Arial" w:hAnsi="Arial" w:cs="Arial"/>
          <w:b/>
          <w:bCs/>
          <w:sz w:val="20"/>
          <w:szCs w:val="20"/>
          <w:lang w:eastAsia="zh-CN"/>
        </w:rPr>
        <w:t>CÔNG TY TNHH HAI THÀNH VIÊN TRỞ LÊN</w:t>
      </w:r>
      <w:bookmarkEnd w:id="32"/>
    </w:p>
    <w:p w14:paraId="7DF805C1" w14:textId="77777777" w:rsidR="00BA5134" w:rsidRDefault="00BA5134" w:rsidP="00F264F6">
      <w:pPr>
        <w:jc w:val="center"/>
        <w:rPr>
          <w:rFonts w:ascii="Arial" w:hAnsi="Arial" w:cs="Arial"/>
          <w:b/>
          <w:bCs/>
          <w:sz w:val="20"/>
          <w:szCs w:val="20"/>
          <w:lang w:eastAsia="zh-CN"/>
        </w:rPr>
      </w:pPr>
    </w:p>
    <w:p w14:paraId="2F01C363" w14:textId="77777777" w:rsidR="00BA5134" w:rsidRPr="00F264F6" w:rsidRDefault="00BA5134" w:rsidP="00F264F6">
      <w:pPr>
        <w:jc w:val="center"/>
        <w:rPr>
          <w:rFonts w:ascii="Arial" w:hAnsi="Arial" w:cs="Arial"/>
          <w:sz w:val="20"/>
          <w:szCs w:val="20"/>
          <w:lang w:eastAsia="zh-CN"/>
        </w:rPr>
      </w:pPr>
    </w:p>
    <w:p w14:paraId="71B1739F" w14:textId="77777777" w:rsid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Kính gửi: Phòng Đăng ký kinh doanh tỉnh, thành phố …………….</w:t>
      </w:r>
    </w:p>
    <w:p w14:paraId="3FAD7F9E" w14:textId="77777777" w:rsidR="00BA5134" w:rsidRPr="00F264F6" w:rsidRDefault="00BA5134" w:rsidP="00F264F6">
      <w:pPr>
        <w:jc w:val="center"/>
        <w:rPr>
          <w:rFonts w:ascii="Arial" w:hAnsi="Arial" w:cs="Arial"/>
          <w:sz w:val="20"/>
          <w:szCs w:val="20"/>
          <w:lang w:eastAsia="zh-CN"/>
        </w:rPr>
      </w:pPr>
    </w:p>
    <w:p w14:paraId="7E0596C1"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Tôi là (</w:t>
      </w:r>
      <w:r w:rsidRPr="00F264F6">
        <w:rPr>
          <w:rFonts w:ascii="Arial" w:hAnsi="Arial" w:cs="Arial"/>
          <w:i/>
          <w:iCs/>
          <w:sz w:val="20"/>
          <w:szCs w:val="20"/>
          <w:lang w:eastAsia="zh-CN"/>
        </w:rPr>
        <w:t>ghi họ tên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là người đại diện theo pháp luật của công ty.</w:t>
      </w:r>
    </w:p>
    <w:p w14:paraId="37755975" w14:textId="77777777" w:rsidR="00F264F6" w:rsidRPr="00F264F6" w:rsidRDefault="00F264F6" w:rsidP="00F264F6">
      <w:pPr>
        <w:tabs>
          <w:tab w:val="left" w:leader="dot" w:pos="5760"/>
          <w:tab w:val="left" w:leader="dot" w:pos="9072"/>
        </w:tabs>
        <w:spacing w:after="120"/>
        <w:ind w:firstLine="720"/>
        <w:jc w:val="both"/>
        <w:rPr>
          <w:rFonts w:ascii="Arial" w:hAnsi="Arial" w:cs="Arial"/>
          <w:b/>
          <w:sz w:val="20"/>
          <w:szCs w:val="20"/>
          <w:lang w:eastAsia="zh-CN"/>
        </w:rPr>
      </w:pPr>
      <w:r w:rsidRPr="00F264F6">
        <w:rPr>
          <w:rFonts w:ascii="Arial" w:hAnsi="Arial" w:cs="Arial"/>
          <w:b/>
          <w:sz w:val="20"/>
          <w:szCs w:val="20"/>
          <w:lang w:eastAsia="zh-CN"/>
        </w:rPr>
        <w:t>Đăng ký công ty trách nhiệm hữu hạn hai thành viên với nội dung như sau:</w:t>
      </w:r>
    </w:p>
    <w:p w14:paraId="2BF5B459"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 Tình trạng thành lập </w:t>
      </w:r>
      <w:r w:rsidRPr="00F264F6">
        <w:rPr>
          <w:rFonts w:ascii="Arial" w:hAnsi="Arial" w:cs="Arial"/>
          <w:sz w:val="20"/>
          <w:szCs w:val="20"/>
          <w:lang w:eastAsia="zh-CN"/>
        </w:rPr>
        <w:t>(</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0" w:type="auto"/>
        <w:tblInd w:w="1163" w:type="dxa"/>
        <w:tblLayout w:type="fixed"/>
        <w:tblLook w:val="0000" w:firstRow="0" w:lastRow="0" w:firstColumn="0" w:lastColumn="0" w:noHBand="0" w:noVBand="0"/>
      </w:tblPr>
      <w:tblGrid>
        <w:gridCol w:w="5647"/>
        <w:gridCol w:w="900"/>
      </w:tblGrid>
      <w:tr w:rsidR="00F264F6" w:rsidRPr="00F264F6" w14:paraId="62D20835" w14:textId="77777777" w:rsidTr="001B655C">
        <w:tc>
          <w:tcPr>
            <w:tcW w:w="5647" w:type="dxa"/>
          </w:tcPr>
          <w:p w14:paraId="0C1481D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mới</w:t>
            </w:r>
          </w:p>
        </w:tc>
        <w:tc>
          <w:tcPr>
            <w:tcW w:w="900" w:type="dxa"/>
          </w:tcPr>
          <w:p w14:paraId="09C4ED5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14369A9" w14:textId="77777777" w:rsidTr="001B655C">
        <w:tc>
          <w:tcPr>
            <w:tcW w:w="5647" w:type="dxa"/>
          </w:tcPr>
          <w:p w14:paraId="2E91BEC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tách doanh nghiệp</w:t>
            </w:r>
          </w:p>
        </w:tc>
        <w:tc>
          <w:tcPr>
            <w:tcW w:w="900" w:type="dxa"/>
          </w:tcPr>
          <w:p w14:paraId="2850DD3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A6527A0" w14:textId="77777777" w:rsidTr="001B655C">
        <w:tc>
          <w:tcPr>
            <w:tcW w:w="5647" w:type="dxa"/>
          </w:tcPr>
          <w:p w14:paraId="52395AB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chia doanh nghiệp</w:t>
            </w:r>
          </w:p>
        </w:tc>
        <w:tc>
          <w:tcPr>
            <w:tcW w:w="900" w:type="dxa"/>
          </w:tcPr>
          <w:p w14:paraId="7D596ADA"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74982C4" w14:textId="77777777" w:rsidTr="001B655C">
        <w:tc>
          <w:tcPr>
            <w:tcW w:w="5647" w:type="dxa"/>
          </w:tcPr>
          <w:p w14:paraId="45AE1DD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hợp nhất doanh nghiệp</w:t>
            </w:r>
          </w:p>
        </w:tc>
        <w:tc>
          <w:tcPr>
            <w:tcW w:w="900" w:type="dxa"/>
          </w:tcPr>
          <w:p w14:paraId="43BB661F"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E241121" w14:textId="77777777" w:rsidTr="001B655C">
        <w:tc>
          <w:tcPr>
            <w:tcW w:w="5647" w:type="dxa"/>
          </w:tcPr>
          <w:p w14:paraId="2A2A41F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Thành lập trên cơ sở chuyển đổi </w:t>
            </w:r>
          </w:p>
        </w:tc>
        <w:tc>
          <w:tcPr>
            <w:tcW w:w="900" w:type="dxa"/>
          </w:tcPr>
          <w:p w14:paraId="3231736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38B1DE01"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2. Tên công ty:</w:t>
      </w:r>
    </w:p>
    <w:p w14:paraId="1A9E9CF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1F95A7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6108F26"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công ty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45091A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3. Địa chỉ trụ sở chính:</w:t>
      </w:r>
    </w:p>
    <w:p w14:paraId="41F170C4"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667FDDA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5267305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5BB5C621"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677EC1F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04E51D9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64AD0E68"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5E0EA2D7"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728A03FE"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4. Ngành, nghề kinh doanh</w:t>
      </w:r>
      <w:r w:rsidRPr="00F264F6">
        <w:rPr>
          <w:rFonts w:ascii="Arial" w:hAnsi="Arial" w:cs="Arial"/>
          <w:b/>
          <w:bCs/>
          <w:sz w:val="20"/>
          <w:szCs w:val="20"/>
          <w:vertAlign w:val="superscript"/>
          <w:lang w:eastAsia="zh-CN"/>
        </w:rPr>
        <w:footnoteReference w:id="8"/>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972"/>
        <w:gridCol w:w="4050"/>
        <w:gridCol w:w="4062"/>
      </w:tblGrid>
      <w:tr w:rsidR="00F264F6" w:rsidRPr="00F264F6" w14:paraId="0610C49C" w14:textId="77777777" w:rsidTr="00F56C36">
        <w:tc>
          <w:tcPr>
            <w:tcW w:w="972" w:type="dxa"/>
            <w:tcBorders>
              <w:top w:val="single" w:sz="4" w:space="0" w:color="000000"/>
              <w:left w:val="single" w:sz="4" w:space="0" w:color="000000"/>
              <w:bottom w:val="single" w:sz="4" w:space="0" w:color="000000"/>
            </w:tcBorders>
            <w:vAlign w:val="center"/>
          </w:tcPr>
          <w:p w14:paraId="33C82B13"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4050" w:type="dxa"/>
            <w:tcBorders>
              <w:top w:val="single" w:sz="4" w:space="0" w:color="000000"/>
              <w:left w:val="single" w:sz="4" w:space="0" w:color="000000"/>
              <w:bottom w:val="single" w:sz="4" w:space="0" w:color="000000"/>
            </w:tcBorders>
            <w:vAlign w:val="center"/>
          </w:tcPr>
          <w:p w14:paraId="21293EDD"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Tên ngành</w:t>
            </w:r>
          </w:p>
        </w:tc>
        <w:tc>
          <w:tcPr>
            <w:tcW w:w="4062" w:type="dxa"/>
            <w:tcBorders>
              <w:top w:val="single" w:sz="4" w:space="0" w:color="000000"/>
              <w:left w:val="single" w:sz="4" w:space="0" w:color="000000"/>
              <w:bottom w:val="single" w:sz="4" w:space="0" w:color="000000"/>
              <w:right w:val="single" w:sz="4" w:space="0" w:color="000000"/>
            </w:tcBorders>
            <w:vAlign w:val="center"/>
          </w:tcPr>
          <w:p w14:paraId="465D5849"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328F3CE1" w14:textId="77777777" w:rsidTr="00F56C36">
        <w:tc>
          <w:tcPr>
            <w:tcW w:w="972" w:type="dxa"/>
            <w:tcBorders>
              <w:top w:val="single" w:sz="4" w:space="0" w:color="000000"/>
              <w:left w:val="single" w:sz="4" w:space="0" w:color="000000"/>
              <w:bottom w:val="single" w:sz="4" w:space="0" w:color="000000"/>
            </w:tcBorders>
          </w:tcPr>
          <w:p w14:paraId="4C535137" w14:textId="77777777" w:rsidR="00F264F6" w:rsidRPr="00F264F6" w:rsidRDefault="00F264F6" w:rsidP="00F264F6">
            <w:pPr>
              <w:snapToGrid w:val="0"/>
              <w:jc w:val="both"/>
              <w:rPr>
                <w:rFonts w:ascii="Arial" w:hAnsi="Arial" w:cs="Arial"/>
                <w:sz w:val="20"/>
                <w:szCs w:val="20"/>
                <w:lang w:eastAsia="zh-CN"/>
              </w:rPr>
            </w:pPr>
          </w:p>
        </w:tc>
        <w:tc>
          <w:tcPr>
            <w:tcW w:w="4050" w:type="dxa"/>
            <w:tcBorders>
              <w:top w:val="single" w:sz="4" w:space="0" w:color="000000"/>
              <w:left w:val="single" w:sz="4" w:space="0" w:color="000000"/>
              <w:bottom w:val="single" w:sz="4" w:space="0" w:color="000000"/>
            </w:tcBorders>
          </w:tcPr>
          <w:p w14:paraId="335F7BD4" w14:textId="77777777" w:rsidR="00F264F6" w:rsidRPr="00F264F6" w:rsidRDefault="00F264F6" w:rsidP="00F264F6">
            <w:pPr>
              <w:snapToGrid w:val="0"/>
              <w:jc w:val="both"/>
              <w:rPr>
                <w:rFonts w:ascii="Arial" w:hAnsi="Arial" w:cs="Arial"/>
                <w:sz w:val="20"/>
                <w:szCs w:val="20"/>
                <w:lang w:eastAsia="zh-CN"/>
              </w:rPr>
            </w:pPr>
          </w:p>
        </w:tc>
        <w:tc>
          <w:tcPr>
            <w:tcW w:w="4062" w:type="dxa"/>
            <w:tcBorders>
              <w:top w:val="single" w:sz="4" w:space="0" w:color="000000"/>
              <w:left w:val="single" w:sz="4" w:space="0" w:color="000000"/>
              <w:bottom w:val="single" w:sz="4" w:space="0" w:color="000000"/>
              <w:right w:val="single" w:sz="4" w:space="0" w:color="000000"/>
            </w:tcBorders>
          </w:tcPr>
          <w:p w14:paraId="711E4D7A" w14:textId="77777777" w:rsidR="00F264F6" w:rsidRPr="00F264F6" w:rsidRDefault="00F264F6" w:rsidP="00F264F6">
            <w:pPr>
              <w:snapToGrid w:val="0"/>
              <w:jc w:val="both"/>
              <w:rPr>
                <w:rFonts w:ascii="Arial" w:hAnsi="Arial" w:cs="Arial"/>
                <w:sz w:val="20"/>
                <w:szCs w:val="20"/>
                <w:lang w:eastAsia="zh-CN"/>
              </w:rPr>
            </w:pPr>
          </w:p>
        </w:tc>
      </w:tr>
    </w:tbl>
    <w:p w14:paraId="3C1F4B72"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5. Vốn điều lệ</w:t>
      </w:r>
      <w:r w:rsidRPr="00F264F6">
        <w:rPr>
          <w:rFonts w:ascii="Arial" w:hAnsi="Arial" w:cs="Arial"/>
          <w:sz w:val="20"/>
          <w:szCs w:val="20"/>
          <w:lang w:eastAsia="zh-CN"/>
        </w:rPr>
        <w:t xml:space="preserve">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179E27BD"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6. Nguồn vốn điều lệ:</w:t>
      </w:r>
    </w:p>
    <w:tbl>
      <w:tblPr>
        <w:tblW w:w="0" w:type="auto"/>
        <w:tblInd w:w="108" w:type="dxa"/>
        <w:tblLayout w:type="fixed"/>
        <w:tblLook w:val="0000" w:firstRow="0" w:lastRow="0" w:firstColumn="0" w:lastColumn="0" w:noHBand="0" w:noVBand="0"/>
      </w:tblPr>
      <w:tblGrid>
        <w:gridCol w:w="3762"/>
        <w:gridCol w:w="2215"/>
        <w:gridCol w:w="3107"/>
      </w:tblGrid>
      <w:tr w:rsidR="00F264F6" w:rsidRPr="00F264F6" w14:paraId="4D0B07BC" w14:textId="77777777" w:rsidTr="00F56C36">
        <w:tc>
          <w:tcPr>
            <w:tcW w:w="3762" w:type="dxa"/>
            <w:tcBorders>
              <w:top w:val="single" w:sz="4" w:space="0" w:color="000000"/>
              <w:left w:val="single" w:sz="4" w:space="0" w:color="000000"/>
              <w:bottom w:val="single" w:sz="4" w:space="0" w:color="000000"/>
            </w:tcBorders>
            <w:vAlign w:val="center"/>
          </w:tcPr>
          <w:p w14:paraId="2967308A"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Loại nguồn vốn</w:t>
            </w:r>
          </w:p>
        </w:tc>
        <w:tc>
          <w:tcPr>
            <w:tcW w:w="2215" w:type="dxa"/>
            <w:tcBorders>
              <w:top w:val="single" w:sz="4" w:space="0" w:color="000000"/>
              <w:left w:val="single" w:sz="4" w:space="0" w:color="000000"/>
              <w:bottom w:val="single" w:sz="4" w:space="0" w:color="000000"/>
            </w:tcBorders>
            <w:vAlign w:val="center"/>
          </w:tcPr>
          <w:p w14:paraId="76BDDE6B"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Tỷ lệ (%)</w:t>
            </w:r>
          </w:p>
        </w:tc>
        <w:tc>
          <w:tcPr>
            <w:tcW w:w="3107" w:type="dxa"/>
            <w:tcBorders>
              <w:top w:val="single" w:sz="4" w:space="0" w:color="000000"/>
              <w:left w:val="single" w:sz="4" w:space="0" w:color="000000"/>
              <w:bottom w:val="single" w:sz="4" w:space="0" w:color="000000"/>
              <w:right w:val="single" w:sz="4" w:space="0" w:color="000000"/>
            </w:tcBorders>
          </w:tcPr>
          <w:p w14:paraId="6D0AA93A"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Số tiền (</w:t>
            </w:r>
            <w:r w:rsidRPr="00F264F6">
              <w:rPr>
                <w:rFonts w:ascii="Arial" w:hAnsi="Arial" w:cs="Arial"/>
                <w:i/>
                <w:iCs/>
                <w:sz w:val="20"/>
                <w:szCs w:val="20"/>
                <w:lang w:eastAsia="zh-CN"/>
              </w:rPr>
              <w:t>bằng số; VNĐ và giá trị tương đương theo đơn vị tiền nước ngoài, nếu có)</w:t>
            </w:r>
          </w:p>
        </w:tc>
      </w:tr>
      <w:tr w:rsidR="00F264F6" w:rsidRPr="00F264F6" w14:paraId="7F52240F" w14:textId="77777777" w:rsidTr="00F56C36">
        <w:tc>
          <w:tcPr>
            <w:tcW w:w="3762" w:type="dxa"/>
            <w:tcBorders>
              <w:top w:val="single" w:sz="4" w:space="0" w:color="000000"/>
              <w:left w:val="single" w:sz="4" w:space="0" w:color="000000"/>
              <w:bottom w:val="single" w:sz="4" w:space="0" w:color="000000"/>
            </w:tcBorders>
          </w:tcPr>
          <w:p w14:paraId="3B34A64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Vốn trong nước </w:t>
            </w:r>
          </w:p>
          <w:p w14:paraId="6DDB58E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nhà nước</w:t>
            </w:r>
          </w:p>
          <w:p w14:paraId="12EEFD8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tư nhân</w:t>
            </w:r>
          </w:p>
        </w:tc>
        <w:tc>
          <w:tcPr>
            <w:tcW w:w="2215" w:type="dxa"/>
            <w:tcBorders>
              <w:top w:val="single" w:sz="4" w:space="0" w:color="000000"/>
              <w:left w:val="single" w:sz="4" w:space="0" w:color="000000"/>
              <w:bottom w:val="single" w:sz="4" w:space="0" w:color="000000"/>
            </w:tcBorders>
          </w:tcPr>
          <w:p w14:paraId="7580C289" w14:textId="77777777" w:rsidR="00F264F6" w:rsidRPr="00F264F6" w:rsidRDefault="00F264F6" w:rsidP="00F264F6">
            <w:pPr>
              <w:snapToGrid w:val="0"/>
              <w:jc w:val="both"/>
              <w:rPr>
                <w:rFonts w:ascii="Arial" w:hAnsi="Arial" w:cs="Arial"/>
                <w:sz w:val="20"/>
                <w:szCs w:val="20"/>
                <w:lang w:eastAsia="zh-CN"/>
              </w:rPr>
            </w:pPr>
          </w:p>
        </w:tc>
        <w:tc>
          <w:tcPr>
            <w:tcW w:w="3107" w:type="dxa"/>
            <w:tcBorders>
              <w:top w:val="single" w:sz="4" w:space="0" w:color="000000"/>
              <w:left w:val="single" w:sz="4" w:space="0" w:color="000000"/>
              <w:bottom w:val="single" w:sz="4" w:space="0" w:color="000000"/>
              <w:right w:val="single" w:sz="4" w:space="0" w:color="000000"/>
            </w:tcBorders>
          </w:tcPr>
          <w:p w14:paraId="67B3FF33"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13B97B82" w14:textId="77777777" w:rsidTr="00F56C36">
        <w:tc>
          <w:tcPr>
            <w:tcW w:w="3762" w:type="dxa"/>
            <w:tcBorders>
              <w:top w:val="single" w:sz="4" w:space="0" w:color="000000"/>
              <w:left w:val="single" w:sz="4" w:space="0" w:color="000000"/>
              <w:bottom w:val="single" w:sz="4" w:space="0" w:color="000000"/>
            </w:tcBorders>
          </w:tcPr>
          <w:p w14:paraId="0D3E602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nước ngoài</w:t>
            </w:r>
          </w:p>
        </w:tc>
        <w:tc>
          <w:tcPr>
            <w:tcW w:w="2215" w:type="dxa"/>
            <w:tcBorders>
              <w:top w:val="single" w:sz="4" w:space="0" w:color="000000"/>
              <w:left w:val="single" w:sz="4" w:space="0" w:color="000000"/>
              <w:bottom w:val="single" w:sz="4" w:space="0" w:color="000000"/>
            </w:tcBorders>
          </w:tcPr>
          <w:p w14:paraId="2CFC09E5" w14:textId="77777777" w:rsidR="00F264F6" w:rsidRPr="00F264F6" w:rsidRDefault="00F264F6" w:rsidP="00F264F6">
            <w:pPr>
              <w:snapToGrid w:val="0"/>
              <w:jc w:val="both"/>
              <w:rPr>
                <w:rFonts w:ascii="Arial" w:hAnsi="Arial" w:cs="Arial"/>
                <w:sz w:val="20"/>
                <w:szCs w:val="20"/>
                <w:lang w:eastAsia="zh-CN"/>
              </w:rPr>
            </w:pPr>
          </w:p>
        </w:tc>
        <w:tc>
          <w:tcPr>
            <w:tcW w:w="3107" w:type="dxa"/>
            <w:tcBorders>
              <w:top w:val="single" w:sz="4" w:space="0" w:color="000000"/>
              <w:left w:val="single" w:sz="4" w:space="0" w:color="000000"/>
              <w:bottom w:val="single" w:sz="4" w:space="0" w:color="000000"/>
              <w:right w:val="single" w:sz="4" w:space="0" w:color="000000"/>
            </w:tcBorders>
          </w:tcPr>
          <w:p w14:paraId="5C14597A"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2BC0E1B9" w14:textId="77777777" w:rsidTr="00F56C36">
        <w:tc>
          <w:tcPr>
            <w:tcW w:w="3762" w:type="dxa"/>
            <w:tcBorders>
              <w:top w:val="single" w:sz="4" w:space="0" w:color="000000"/>
              <w:left w:val="single" w:sz="4" w:space="0" w:color="000000"/>
              <w:bottom w:val="single" w:sz="4" w:space="0" w:color="000000"/>
            </w:tcBorders>
          </w:tcPr>
          <w:p w14:paraId="4DC3EA1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khác</w:t>
            </w:r>
          </w:p>
        </w:tc>
        <w:tc>
          <w:tcPr>
            <w:tcW w:w="2215" w:type="dxa"/>
            <w:tcBorders>
              <w:top w:val="single" w:sz="4" w:space="0" w:color="000000"/>
              <w:left w:val="single" w:sz="4" w:space="0" w:color="000000"/>
              <w:bottom w:val="single" w:sz="4" w:space="0" w:color="000000"/>
            </w:tcBorders>
          </w:tcPr>
          <w:p w14:paraId="6FF75EB9" w14:textId="77777777" w:rsidR="00F264F6" w:rsidRPr="00F264F6" w:rsidRDefault="00F264F6" w:rsidP="00F264F6">
            <w:pPr>
              <w:snapToGrid w:val="0"/>
              <w:jc w:val="both"/>
              <w:rPr>
                <w:rFonts w:ascii="Arial" w:hAnsi="Arial" w:cs="Arial"/>
                <w:sz w:val="20"/>
                <w:szCs w:val="20"/>
                <w:lang w:eastAsia="zh-CN"/>
              </w:rPr>
            </w:pPr>
          </w:p>
        </w:tc>
        <w:tc>
          <w:tcPr>
            <w:tcW w:w="3107" w:type="dxa"/>
            <w:tcBorders>
              <w:top w:val="single" w:sz="4" w:space="0" w:color="000000"/>
              <w:left w:val="single" w:sz="4" w:space="0" w:color="000000"/>
              <w:bottom w:val="single" w:sz="4" w:space="0" w:color="000000"/>
              <w:right w:val="single" w:sz="4" w:space="0" w:color="000000"/>
            </w:tcBorders>
          </w:tcPr>
          <w:p w14:paraId="7FF9C328"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4C145C6D" w14:textId="77777777" w:rsidTr="00F56C36">
        <w:tc>
          <w:tcPr>
            <w:tcW w:w="3762" w:type="dxa"/>
            <w:tcBorders>
              <w:top w:val="single" w:sz="4" w:space="0" w:color="000000"/>
              <w:left w:val="single" w:sz="4" w:space="0" w:color="000000"/>
              <w:bottom w:val="single" w:sz="4" w:space="0" w:color="000000"/>
            </w:tcBorders>
          </w:tcPr>
          <w:p w14:paraId="21A04A5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cộng</w:t>
            </w:r>
          </w:p>
        </w:tc>
        <w:tc>
          <w:tcPr>
            <w:tcW w:w="2215" w:type="dxa"/>
            <w:tcBorders>
              <w:top w:val="single" w:sz="4" w:space="0" w:color="000000"/>
              <w:left w:val="single" w:sz="4" w:space="0" w:color="000000"/>
              <w:bottom w:val="single" w:sz="4" w:space="0" w:color="000000"/>
            </w:tcBorders>
          </w:tcPr>
          <w:p w14:paraId="1D5137DD" w14:textId="77777777" w:rsidR="00F264F6" w:rsidRPr="00F264F6" w:rsidRDefault="00F264F6" w:rsidP="00F264F6">
            <w:pPr>
              <w:snapToGrid w:val="0"/>
              <w:jc w:val="both"/>
              <w:rPr>
                <w:rFonts w:ascii="Arial" w:hAnsi="Arial" w:cs="Arial"/>
                <w:sz w:val="20"/>
                <w:szCs w:val="20"/>
                <w:lang w:eastAsia="zh-CN"/>
              </w:rPr>
            </w:pPr>
          </w:p>
        </w:tc>
        <w:tc>
          <w:tcPr>
            <w:tcW w:w="3107" w:type="dxa"/>
            <w:tcBorders>
              <w:top w:val="single" w:sz="4" w:space="0" w:color="000000"/>
              <w:left w:val="single" w:sz="4" w:space="0" w:color="000000"/>
              <w:bottom w:val="single" w:sz="4" w:space="0" w:color="000000"/>
              <w:right w:val="single" w:sz="4" w:space="0" w:color="000000"/>
            </w:tcBorders>
          </w:tcPr>
          <w:p w14:paraId="4FD8D29B" w14:textId="77777777" w:rsidR="00F264F6" w:rsidRPr="00F264F6" w:rsidRDefault="00F264F6" w:rsidP="00F264F6">
            <w:pPr>
              <w:snapToGrid w:val="0"/>
              <w:jc w:val="both"/>
              <w:rPr>
                <w:rFonts w:ascii="Arial" w:hAnsi="Arial" w:cs="Arial"/>
                <w:sz w:val="20"/>
                <w:szCs w:val="20"/>
                <w:lang w:eastAsia="zh-CN"/>
              </w:rPr>
            </w:pPr>
          </w:p>
        </w:tc>
      </w:tr>
    </w:tbl>
    <w:p w14:paraId="442A8C73" w14:textId="77777777" w:rsidR="00F264F6" w:rsidRPr="00F264F6" w:rsidRDefault="00F264F6" w:rsidP="00F264F6">
      <w:pPr>
        <w:tabs>
          <w:tab w:val="left" w:leader="dot" w:pos="9072"/>
        </w:tabs>
        <w:spacing w:after="120"/>
        <w:ind w:firstLine="720"/>
        <w:jc w:val="both"/>
        <w:rPr>
          <w:rFonts w:ascii="Arial" w:hAnsi="Arial" w:cs="Arial"/>
          <w:b/>
          <w:bCs/>
          <w:sz w:val="20"/>
          <w:szCs w:val="20"/>
          <w:shd w:val="clear" w:color="auto" w:fill="FFFF00"/>
          <w:lang w:eastAsia="zh-CN"/>
        </w:rPr>
      </w:pPr>
      <w:r w:rsidRPr="00F264F6">
        <w:rPr>
          <w:rFonts w:ascii="Arial" w:hAnsi="Arial" w:cs="Arial"/>
          <w:b/>
          <w:bCs/>
          <w:sz w:val="20"/>
          <w:szCs w:val="20"/>
          <w:lang w:eastAsia="zh-CN"/>
        </w:rPr>
        <w:t>7. Danh sách thành viên công ty</w:t>
      </w:r>
      <w:r w:rsidRPr="00F264F6">
        <w:rPr>
          <w:rFonts w:ascii="Arial" w:hAnsi="Arial" w:cs="Arial"/>
          <w:iCs/>
          <w:sz w:val="20"/>
          <w:szCs w:val="20"/>
          <w:lang w:eastAsia="zh-CN"/>
        </w:rPr>
        <w:t>:</w:t>
      </w:r>
      <w:r w:rsidRPr="00F264F6">
        <w:rPr>
          <w:rFonts w:ascii="Arial" w:hAnsi="Arial" w:cs="Arial"/>
          <w:i/>
          <w:iCs/>
          <w:sz w:val="20"/>
          <w:szCs w:val="20"/>
          <w:lang w:eastAsia="zh-CN"/>
        </w:rPr>
        <w:t xml:space="preserve"> (kê khai theo mẫu</w:t>
      </w:r>
      <w:r w:rsidRPr="00F264F6">
        <w:rPr>
          <w:rFonts w:ascii="Arial" w:hAnsi="Arial" w:cs="Arial"/>
          <w:sz w:val="20"/>
          <w:szCs w:val="20"/>
          <w:lang w:eastAsia="zh-CN"/>
        </w:rPr>
        <w:t>): Gửi kèm</w:t>
      </w:r>
    </w:p>
    <w:p w14:paraId="2F5B033A" w14:textId="77777777" w:rsidR="00F264F6" w:rsidRPr="00F264F6" w:rsidRDefault="00F264F6" w:rsidP="00F264F6">
      <w:pPr>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 xml:space="preserve">8. </w:t>
      </w:r>
      <w:r w:rsidRPr="00F264F6">
        <w:rPr>
          <w:rFonts w:ascii="Arial" w:hAnsi="Arial" w:cs="Arial"/>
          <w:b/>
          <w:sz w:val="20"/>
          <w:szCs w:val="20"/>
          <w:lang w:eastAsia="zh-CN"/>
        </w:rPr>
        <w:t>Người đại diện theo pháp luật</w:t>
      </w:r>
      <w:r w:rsidRPr="00F264F6">
        <w:rPr>
          <w:rFonts w:ascii="Arial" w:hAnsi="Arial" w:cs="Arial"/>
          <w:b/>
          <w:sz w:val="20"/>
          <w:szCs w:val="20"/>
          <w:vertAlign w:val="superscript"/>
          <w:lang w:eastAsia="zh-CN"/>
        </w:rPr>
        <w:footnoteReference w:id="9"/>
      </w:r>
      <w:r w:rsidRPr="00F264F6">
        <w:rPr>
          <w:rFonts w:ascii="Arial" w:hAnsi="Arial" w:cs="Arial"/>
          <w:b/>
          <w:sz w:val="20"/>
          <w:szCs w:val="20"/>
          <w:lang w:eastAsia="zh-CN"/>
        </w:rPr>
        <w:t>:</w:t>
      </w:r>
    </w:p>
    <w:p w14:paraId="51978DAE" w14:textId="77777777" w:rsidR="00F264F6" w:rsidRPr="00F264F6" w:rsidRDefault="00F264F6" w:rsidP="00F264F6">
      <w:pPr>
        <w:tabs>
          <w:tab w:val="left" w:leader="dot" w:pos="7371"/>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Họ và tên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3E231C3C"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Chức danh: </w:t>
      </w:r>
      <w:r w:rsidRPr="00F264F6">
        <w:rPr>
          <w:rFonts w:ascii="Arial" w:hAnsi="Arial" w:cs="Arial"/>
          <w:sz w:val="20"/>
          <w:szCs w:val="20"/>
          <w:lang w:eastAsia="zh-CN"/>
        </w:rPr>
        <w:tab/>
      </w:r>
    </w:p>
    <w:p w14:paraId="63FF0356" w14:textId="77777777" w:rsidR="00F264F6" w:rsidRPr="00F264F6" w:rsidRDefault="00F264F6" w:rsidP="00F264F6">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492FD667"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4B41174B" w14:textId="77777777" w:rsidR="00F264F6" w:rsidRPr="00F264F6" w:rsidRDefault="00F264F6" w:rsidP="00F264F6">
      <w:pPr>
        <w:tabs>
          <w:tab w:val="left" w:leader="dot" w:pos="2410"/>
          <w:tab w:val="left" w:leader="dot" w:pos="2835"/>
          <w:tab w:val="left" w:leader="dot" w:pos="360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1B2764FA"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1597E4C"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714EFB47" w14:textId="77777777" w:rsidR="00F264F6" w:rsidRPr="00F264F6" w:rsidRDefault="00F264F6" w:rsidP="00F264F6">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7E0AD28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003C132A"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BB7DEB1"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77E6FB20"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733CE625"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02560C76"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Quốc gia: ……………………………………………………………</w:t>
      </w:r>
    </w:p>
    <w:p w14:paraId="3A28B77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4712938A"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2EB3010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243B58F7"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3D0B30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4870EF54"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2F9A56EA"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4F0509F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…………………………….Website: </w:t>
      </w:r>
      <w:r w:rsidRPr="00F264F6">
        <w:rPr>
          <w:rFonts w:ascii="Arial" w:hAnsi="Arial" w:cs="Arial"/>
          <w:sz w:val="20"/>
          <w:szCs w:val="20"/>
          <w:lang w:eastAsia="zh-CN"/>
        </w:rPr>
        <w:tab/>
      </w:r>
    </w:p>
    <w:p w14:paraId="0F5C93CA"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9.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80"/>
        <w:gridCol w:w="1472"/>
        <w:gridCol w:w="3827"/>
        <w:gridCol w:w="2711"/>
      </w:tblGrid>
      <w:tr w:rsidR="00F264F6" w:rsidRPr="00F264F6" w14:paraId="6BBF5AD4" w14:textId="77777777" w:rsidTr="00BA5134">
        <w:tc>
          <w:tcPr>
            <w:tcW w:w="1080" w:type="dxa"/>
            <w:tcBorders>
              <w:top w:val="single" w:sz="4" w:space="0" w:color="000000"/>
              <w:left w:val="single" w:sz="4" w:space="0" w:color="000000"/>
              <w:bottom w:val="single" w:sz="4" w:space="0" w:color="000000"/>
            </w:tcBorders>
          </w:tcPr>
          <w:p w14:paraId="6D9E694C"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8010" w:type="dxa"/>
            <w:gridSpan w:val="3"/>
            <w:tcBorders>
              <w:top w:val="single" w:sz="4" w:space="0" w:color="000000"/>
              <w:left w:val="single" w:sz="4" w:space="0" w:color="000000"/>
              <w:bottom w:val="single" w:sz="4" w:space="0" w:color="000000"/>
              <w:right w:val="single" w:sz="4" w:space="0" w:color="000000"/>
            </w:tcBorders>
          </w:tcPr>
          <w:p w14:paraId="713A7C4C"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267B6A10" w14:textId="77777777" w:rsidTr="00BA5134">
        <w:tc>
          <w:tcPr>
            <w:tcW w:w="1080" w:type="dxa"/>
            <w:tcBorders>
              <w:top w:val="single" w:sz="4" w:space="0" w:color="000000"/>
              <w:left w:val="single" w:sz="4" w:space="0" w:color="000000"/>
              <w:bottom w:val="single" w:sz="4" w:space="0" w:color="000000"/>
            </w:tcBorders>
          </w:tcPr>
          <w:p w14:paraId="270C7486"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0" w:type="dxa"/>
            <w:gridSpan w:val="3"/>
            <w:tcBorders>
              <w:top w:val="single" w:sz="4" w:space="0" w:color="000000"/>
              <w:left w:val="single" w:sz="4" w:space="0" w:color="000000"/>
              <w:bottom w:val="single" w:sz="4" w:space="0" w:color="000000"/>
              <w:right w:val="single" w:sz="4" w:space="0" w:color="000000"/>
            </w:tcBorders>
          </w:tcPr>
          <w:p w14:paraId="23DEF5C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3B867BA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3142724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5D27325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43C2E29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5A07695A" w14:textId="77777777" w:rsidTr="00BA5134">
        <w:tc>
          <w:tcPr>
            <w:tcW w:w="1080" w:type="dxa"/>
            <w:tcBorders>
              <w:top w:val="single" w:sz="4" w:space="0" w:color="000000"/>
              <w:left w:val="single" w:sz="4" w:space="0" w:color="000000"/>
              <w:bottom w:val="single" w:sz="4" w:space="0" w:color="000000"/>
            </w:tcBorders>
          </w:tcPr>
          <w:p w14:paraId="67A0ABE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0" w:type="dxa"/>
            <w:gridSpan w:val="3"/>
            <w:tcBorders>
              <w:top w:val="single" w:sz="4" w:space="0" w:color="000000"/>
              <w:left w:val="single" w:sz="4" w:space="0" w:color="000000"/>
              <w:bottom w:val="single" w:sz="4" w:space="0" w:color="000000"/>
              <w:right w:val="single" w:sz="4" w:space="0" w:color="000000"/>
            </w:tcBorders>
          </w:tcPr>
          <w:p w14:paraId="19F05AD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34D9EFB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 ………………...</w:t>
            </w:r>
          </w:p>
          <w:p w14:paraId="27CDA11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16A8A00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5E1015BE"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2A1EF4C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00A0B56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305C251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210058D6" w14:textId="77777777" w:rsidTr="00BA5134">
        <w:tc>
          <w:tcPr>
            <w:tcW w:w="1080" w:type="dxa"/>
            <w:tcBorders>
              <w:top w:val="single" w:sz="4" w:space="0" w:color="000000"/>
              <w:left w:val="single" w:sz="4" w:space="0" w:color="000000"/>
              <w:bottom w:val="single" w:sz="4" w:space="0" w:color="000000"/>
            </w:tcBorders>
          </w:tcPr>
          <w:p w14:paraId="6961750D"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0" w:type="dxa"/>
            <w:gridSpan w:val="3"/>
            <w:tcBorders>
              <w:top w:val="single" w:sz="4" w:space="0" w:color="000000"/>
              <w:left w:val="single" w:sz="4" w:space="0" w:color="000000"/>
              <w:bottom w:val="single" w:sz="4" w:space="0" w:color="000000"/>
              <w:right w:val="single" w:sz="4" w:space="0" w:color="000000"/>
            </w:tcBorders>
          </w:tcPr>
          <w:p w14:paraId="5AD463A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Ngày bắt đầu hoạt động (</w:t>
            </w:r>
            <w:r w:rsidRPr="00F264F6">
              <w:rPr>
                <w:rFonts w:ascii="Arial" w:hAnsi="Arial" w:cs="Arial"/>
                <w:i/>
                <w:iCs/>
                <w:sz w:val="20"/>
                <w:szCs w:val="20"/>
                <w:lang w:eastAsia="zh-CN"/>
              </w:rPr>
              <w:t>trường hợp doanh nghiệp dự kiến bắt đầu hoạt động kể từ ngày được cấp Giấy chứng nhận đăng ký doanh nghiệp thì không cần kê khai nội dung này</w:t>
            </w:r>
            <w:r w:rsidRPr="00F264F6">
              <w:rPr>
                <w:rFonts w:ascii="Arial" w:hAnsi="Arial" w:cs="Arial"/>
                <w:sz w:val="20"/>
                <w:szCs w:val="20"/>
                <w:lang w:eastAsia="zh-CN"/>
              </w:rPr>
              <w:t>): …../…../…….</w:t>
            </w:r>
          </w:p>
        </w:tc>
      </w:tr>
      <w:tr w:rsidR="00F264F6" w:rsidRPr="00F264F6" w14:paraId="64AEAE10" w14:textId="77777777" w:rsidTr="00BA5134">
        <w:tc>
          <w:tcPr>
            <w:tcW w:w="1080" w:type="dxa"/>
            <w:tcBorders>
              <w:top w:val="single" w:sz="4" w:space="0" w:color="000000"/>
              <w:left w:val="single" w:sz="4" w:space="0" w:color="000000"/>
              <w:bottom w:val="single" w:sz="4" w:space="0" w:color="000000"/>
            </w:tcBorders>
          </w:tcPr>
          <w:p w14:paraId="255CC8A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0" w:type="dxa"/>
            <w:gridSpan w:val="3"/>
            <w:tcBorders>
              <w:top w:val="single" w:sz="4" w:space="0" w:color="000000"/>
              <w:left w:val="single" w:sz="4" w:space="0" w:color="000000"/>
              <w:bottom w:val="single" w:sz="4" w:space="0" w:color="000000"/>
              <w:right w:val="single" w:sz="4" w:space="0" w:color="000000"/>
            </w:tcBorders>
          </w:tcPr>
          <w:p w14:paraId="738BAB3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6A52C89D" w14:textId="77777777" w:rsidTr="001B655C">
              <w:tc>
                <w:tcPr>
                  <w:tcW w:w="3935" w:type="dxa"/>
                </w:tcPr>
                <w:p w14:paraId="5034BF1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12949CDF"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69002FA" w14:textId="77777777" w:rsidTr="001B655C">
              <w:tc>
                <w:tcPr>
                  <w:tcW w:w="3935" w:type="dxa"/>
                </w:tcPr>
                <w:p w14:paraId="04E7125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2FB67AC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5DCEE186" w14:textId="77777777" w:rsidR="00F264F6" w:rsidRPr="00F264F6" w:rsidRDefault="00F264F6" w:rsidP="00F264F6">
            <w:pPr>
              <w:jc w:val="both"/>
              <w:rPr>
                <w:rFonts w:ascii="Arial" w:hAnsi="Arial" w:cs="Arial"/>
                <w:sz w:val="20"/>
                <w:szCs w:val="20"/>
                <w:lang w:eastAsia="zh-CN"/>
              </w:rPr>
            </w:pPr>
          </w:p>
        </w:tc>
      </w:tr>
      <w:tr w:rsidR="00F264F6" w:rsidRPr="00F264F6" w14:paraId="50014DF4" w14:textId="77777777" w:rsidTr="00BA5134">
        <w:tc>
          <w:tcPr>
            <w:tcW w:w="1080" w:type="dxa"/>
            <w:tcBorders>
              <w:top w:val="single" w:sz="4" w:space="0" w:color="000000"/>
              <w:left w:val="single" w:sz="4" w:space="0" w:color="000000"/>
              <w:bottom w:val="single" w:sz="4" w:space="0" w:color="000000"/>
            </w:tcBorders>
          </w:tcPr>
          <w:p w14:paraId="1C589A98"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0" w:type="dxa"/>
            <w:gridSpan w:val="3"/>
            <w:tcBorders>
              <w:top w:val="single" w:sz="4" w:space="0" w:color="000000"/>
              <w:left w:val="single" w:sz="4" w:space="0" w:color="000000"/>
              <w:bottom w:val="single" w:sz="4" w:space="0" w:color="000000"/>
              <w:right w:val="single" w:sz="4" w:space="0" w:color="000000"/>
            </w:tcBorders>
          </w:tcPr>
          <w:p w14:paraId="0E2F799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4E58241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266D73D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19306033" w14:textId="77777777" w:rsidTr="00BA5134">
        <w:tc>
          <w:tcPr>
            <w:tcW w:w="1080" w:type="dxa"/>
            <w:tcBorders>
              <w:top w:val="single" w:sz="4" w:space="0" w:color="000000"/>
              <w:left w:val="single" w:sz="4" w:space="0" w:color="000000"/>
              <w:bottom w:val="single" w:sz="4" w:space="0" w:color="000000"/>
            </w:tcBorders>
          </w:tcPr>
          <w:p w14:paraId="5D185D7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6</w:t>
            </w:r>
          </w:p>
        </w:tc>
        <w:tc>
          <w:tcPr>
            <w:tcW w:w="8010" w:type="dxa"/>
            <w:gridSpan w:val="3"/>
            <w:tcBorders>
              <w:top w:val="single" w:sz="4" w:space="0" w:color="000000"/>
              <w:left w:val="single" w:sz="4" w:space="0" w:color="000000"/>
              <w:bottom w:val="single" w:sz="4" w:space="0" w:color="000000"/>
              <w:right w:val="single" w:sz="4" w:space="0" w:color="000000"/>
            </w:tcBorders>
          </w:tcPr>
          <w:p w14:paraId="0AC741B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2EA37970" w14:textId="77777777" w:rsidTr="00BA5134">
        <w:tc>
          <w:tcPr>
            <w:tcW w:w="1080" w:type="dxa"/>
            <w:tcBorders>
              <w:top w:val="single" w:sz="4" w:space="0" w:color="000000"/>
              <w:left w:val="single" w:sz="4" w:space="0" w:color="000000"/>
              <w:bottom w:val="single" w:sz="4" w:space="0" w:color="000000"/>
            </w:tcBorders>
          </w:tcPr>
          <w:p w14:paraId="6FE734C7"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7</w:t>
            </w:r>
          </w:p>
        </w:tc>
        <w:tc>
          <w:tcPr>
            <w:tcW w:w="8010" w:type="dxa"/>
            <w:gridSpan w:val="3"/>
            <w:tcBorders>
              <w:top w:val="single" w:sz="4" w:space="0" w:color="000000"/>
              <w:left w:val="single" w:sz="4" w:space="0" w:color="000000"/>
              <w:bottom w:val="single" w:sz="4" w:space="0" w:color="000000"/>
              <w:right w:val="single" w:sz="4" w:space="0" w:color="000000"/>
            </w:tcBorders>
          </w:tcPr>
          <w:p w14:paraId="13E0B599"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6F589D27" w14:textId="77777777" w:rsidTr="00BA5134">
        <w:tc>
          <w:tcPr>
            <w:tcW w:w="1080" w:type="dxa"/>
            <w:tcBorders>
              <w:top w:val="single" w:sz="4" w:space="0" w:color="000000"/>
              <w:left w:val="single" w:sz="4" w:space="0" w:color="000000"/>
              <w:bottom w:val="single" w:sz="4" w:space="0" w:color="000000"/>
            </w:tcBorders>
          </w:tcPr>
          <w:p w14:paraId="507682C5"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0" w:type="dxa"/>
            <w:gridSpan w:val="3"/>
            <w:tcBorders>
              <w:top w:val="single" w:sz="4" w:space="0" w:color="000000"/>
              <w:left w:val="single" w:sz="4" w:space="0" w:color="000000"/>
              <w:bottom w:val="single" w:sz="4" w:space="0" w:color="000000"/>
              <w:right w:val="single" w:sz="4" w:space="0" w:color="000000"/>
            </w:tcBorders>
          </w:tcPr>
          <w:p w14:paraId="6D83AB8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3A4378FC" w14:textId="77777777" w:rsidTr="00BA5134">
        <w:tc>
          <w:tcPr>
            <w:tcW w:w="1080" w:type="dxa"/>
            <w:tcBorders>
              <w:top w:val="single" w:sz="4" w:space="0" w:color="000000"/>
              <w:left w:val="single" w:sz="4" w:space="0" w:color="000000"/>
              <w:bottom w:val="single" w:sz="4" w:space="0" w:color="000000"/>
            </w:tcBorders>
          </w:tcPr>
          <w:p w14:paraId="3591E112"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0" w:type="dxa"/>
            <w:gridSpan w:val="3"/>
            <w:tcBorders>
              <w:top w:val="single" w:sz="4" w:space="0" w:color="000000"/>
              <w:left w:val="single" w:sz="4" w:space="0" w:color="000000"/>
              <w:bottom w:val="single" w:sz="4" w:space="0" w:color="000000"/>
              <w:right w:val="single" w:sz="4" w:space="0" w:color="000000"/>
            </w:tcBorders>
          </w:tcPr>
          <w:p w14:paraId="38744BC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608BDBC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707B038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78CA07A8" w14:textId="77777777" w:rsidTr="00BA5134">
        <w:tc>
          <w:tcPr>
            <w:tcW w:w="1080" w:type="dxa"/>
            <w:tcBorders>
              <w:top w:val="single" w:sz="4" w:space="0" w:color="000000"/>
              <w:left w:val="single" w:sz="4" w:space="0" w:color="000000"/>
            </w:tcBorders>
          </w:tcPr>
          <w:p w14:paraId="498529B2"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0" w:type="dxa"/>
            <w:gridSpan w:val="3"/>
            <w:tcBorders>
              <w:top w:val="single" w:sz="4" w:space="0" w:color="000000"/>
              <w:left w:val="single" w:sz="4" w:space="0" w:color="000000"/>
              <w:right w:val="single" w:sz="4" w:space="0" w:color="000000"/>
            </w:tcBorders>
          </w:tcPr>
          <w:p w14:paraId="149D7CD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3A90256A" w14:textId="77777777" w:rsidTr="00BA5134">
        <w:tc>
          <w:tcPr>
            <w:tcW w:w="1080" w:type="dxa"/>
            <w:tcBorders>
              <w:left w:val="single" w:sz="4" w:space="0" w:color="000000"/>
            </w:tcBorders>
          </w:tcPr>
          <w:p w14:paraId="7994BEE6"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A6C7BF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EDC505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1" w:type="dxa"/>
            <w:tcBorders>
              <w:right w:val="single" w:sz="4" w:space="0" w:color="000000"/>
            </w:tcBorders>
          </w:tcPr>
          <w:p w14:paraId="350276B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F2DAD36" w14:textId="77777777" w:rsidTr="00BA5134">
        <w:tc>
          <w:tcPr>
            <w:tcW w:w="1080" w:type="dxa"/>
            <w:tcBorders>
              <w:left w:val="single" w:sz="4" w:space="0" w:color="000000"/>
            </w:tcBorders>
          </w:tcPr>
          <w:p w14:paraId="46F8276D"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390D6B39"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2D72F6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1" w:type="dxa"/>
            <w:tcBorders>
              <w:right w:val="single" w:sz="4" w:space="0" w:color="000000"/>
            </w:tcBorders>
          </w:tcPr>
          <w:p w14:paraId="2441E65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5F83793" w14:textId="77777777" w:rsidTr="00BA5134">
        <w:tc>
          <w:tcPr>
            <w:tcW w:w="1080" w:type="dxa"/>
            <w:tcBorders>
              <w:left w:val="single" w:sz="4" w:space="0" w:color="000000"/>
            </w:tcBorders>
          </w:tcPr>
          <w:p w14:paraId="665AA6CA"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3EBD79BC"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5F3FFC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1" w:type="dxa"/>
            <w:tcBorders>
              <w:right w:val="single" w:sz="4" w:space="0" w:color="000000"/>
            </w:tcBorders>
          </w:tcPr>
          <w:p w14:paraId="7CA8775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EF00087" w14:textId="77777777" w:rsidTr="00BA5134">
        <w:tc>
          <w:tcPr>
            <w:tcW w:w="1080" w:type="dxa"/>
            <w:tcBorders>
              <w:left w:val="single" w:sz="4" w:space="0" w:color="000000"/>
            </w:tcBorders>
          </w:tcPr>
          <w:p w14:paraId="7E78E7ED"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F667404"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87DC6A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1" w:type="dxa"/>
            <w:tcBorders>
              <w:right w:val="single" w:sz="4" w:space="0" w:color="000000"/>
            </w:tcBorders>
          </w:tcPr>
          <w:p w14:paraId="2C3A984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035631E" w14:textId="77777777" w:rsidTr="00BA5134">
        <w:tc>
          <w:tcPr>
            <w:tcW w:w="1080" w:type="dxa"/>
            <w:tcBorders>
              <w:left w:val="single" w:sz="4" w:space="0" w:color="000000"/>
            </w:tcBorders>
          </w:tcPr>
          <w:p w14:paraId="3851321B"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DFC0157"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67CC1DA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1" w:type="dxa"/>
            <w:tcBorders>
              <w:right w:val="single" w:sz="4" w:space="0" w:color="000000"/>
            </w:tcBorders>
          </w:tcPr>
          <w:p w14:paraId="1C9B631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2748246" w14:textId="77777777" w:rsidTr="00BA5134">
        <w:tc>
          <w:tcPr>
            <w:tcW w:w="1080" w:type="dxa"/>
            <w:tcBorders>
              <w:left w:val="single" w:sz="4" w:space="0" w:color="000000"/>
            </w:tcBorders>
          </w:tcPr>
          <w:p w14:paraId="6B282FB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FBC6E8D"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AEA120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1" w:type="dxa"/>
            <w:tcBorders>
              <w:right w:val="single" w:sz="4" w:space="0" w:color="000000"/>
            </w:tcBorders>
          </w:tcPr>
          <w:p w14:paraId="00C28BA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78D0BF7" w14:textId="77777777" w:rsidTr="00BA5134">
        <w:tc>
          <w:tcPr>
            <w:tcW w:w="1080" w:type="dxa"/>
            <w:tcBorders>
              <w:left w:val="single" w:sz="4" w:space="0" w:color="000000"/>
            </w:tcBorders>
          </w:tcPr>
          <w:p w14:paraId="0AB693E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9547CAE"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93FD36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1" w:type="dxa"/>
            <w:tcBorders>
              <w:right w:val="single" w:sz="4" w:space="0" w:color="000000"/>
            </w:tcBorders>
          </w:tcPr>
          <w:p w14:paraId="009F3A5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EFC3031" w14:textId="77777777" w:rsidTr="00BA5134">
        <w:tc>
          <w:tcPr>
            <w:tcW w:w="1080" w:type="dxa"/>
            <w:tcBorders>
              <w:left w:val="single" w:sz="4" w:space="0" w:color="000000"/>
            </w:tcBorders>
          </w:tcPr>
          <w:p w14:paraId="7910FB1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B7C959E"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5848B2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1" w:type="dxa"/>
            <w:tcBorders>
              <w:right w:val="single" w:sz="4" w:space="0" w:color="000000"/>
            </w:tcBorders>
          </w:tcPr>
          <w:p w14:paraId="18DBB00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BC12124" w14:textId="77777777" w:rsidTr="00BA5134">
        <w:tc>
          <w:tcPr>
            <w:tcW w:w="1080" w:type="dxa"/>
            <w:tcBorders>
              <w:left w:val="single" w:sz="4" w:space="0" w:color="000000"/>
            </w:tcBorders>
          </w:tcPr>
          <w:p w14:paraId="6BD19E1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63ABC854"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03119D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1" w:type="dxa"/>
            <w:tcBorders>
              <w:right w:val="single" w:sz="4" w:space="0" w:color="000000"/>
            </w:tcBorders>
          </w:tcPr>
          <w:p w14:paraId="06B9AA26"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234C469" w14:textId="77777777" w:rsidTr="00BA5134">
        <w:tc>
          <w:tcPr>
            <w:tcW w:w="1080" w:type="dxa"/>
            <w:tcBorders>
              <w:left w:val="single" w:sz="4" w:space="0" w:color="000000"/>
              <w:bottom w:val="single" w:sz="4" w:space="0" w:color="000000"/>
            </w:tcBorders>
          </w:tcPr>
          <w:p w14:paraId="5B21116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1EA6A160"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79898F6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1" w:type="dxa"/>
            <w:tcBorders>
              <w:bottom w:val="single" w:sz="4" w:space="0" w:color="000000"/>
              <w:right w:val="single" w:sz="4" w:space="0" w:color="000000"/>
            </w:tcBorders>
          </w:tcPr>
          <w:p w14:paraId="2D4E5C3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3129B38" w14:textId="77777777" w:rsidTr="00BA5134">
        <w:tc>
          <w:tcPr>
            <w:tcW w:w="1080" w:type="dxa"/>
            <w:tcBorders>
              <w:top w:val="single" w:sz="4" w:space="0" w:color="000000"/>
              <w:left w:val="single" w:sz="4" w:space="0" w:color="000000"/>
              <w:bottom w:val="single" w:sz="4" w:space="0" w:color="000000"/>
            </w:tcBorders>
          </w:tcPr>
          <w:p w14:paraId="2D5FB17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11</w:t>
            </w:r>
          </w:p>
        </w:tc>
        <w:tc>
          <w:tcPr>
            <w:tcW w:w="8010" w:type="dxa"/>
            <w:gridSpan w:val="3"/>
            <w:tcBorders>
              <w:top w:val="single" w:sz="4" w:space="0" w:color="000000"/>
              <w:left w:val="single" w:sz="4" w:space="0" w:color="000000"/>
              <w:bottom w:val="single" w:sz="4" w:space="0" w:color="000000"/>
              <w:right w:val="single" w:sz="4" w:space="0" w:color="000000"/>
            </w:tcBorders>
          </w:tcPr>
          <w:p w14:paraId="4B28A48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Fonts w:ascii="Arial" w:hAnsi="Arial" w:cs="Arial"/>
                <w:sz w:val="20"/>
                <w:szCs w:val="20"/>
                <w:vertAlign w:val="superscript"/>
                <w:lang w:eastAsia="zh-CN"/>
              </w:rPr>
              <w:footnoteReference w:id="10"/>
            </w:r>
            <w:r w:rsidRPr="00F264F6">
              <w:rPr>
                <w:rFonts w:ascii="Arial" w:hAnsi="Arial" w:cs="Arial"/>
                <w:sz w:val="20"/>
                <w:szCs w:val="20"/>
                <w:lang w:eastAsia="zh-CN"/>
              </w:rPr>
              <w:t>: …………………………………….</w:t>
            </w:r>
          </w:p>
          <w:p w14:paraId="713BED7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p>
        </w:tc>
      </w:tr>
    </w:tbl>
    <w:p w14:paraId="1BD97FD9"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10. Thông tin về các doanh nghiệp bị chia, bị tách, bị hợp nhất, được chuyển đổi </w:t>
      </w:r>
      <w:r w:rsidRPr="00F264F6">
        <w:rPr>
          <w:rFonts w:ascii="Arial" w:hAnsi="Arial" w:cs="Arial"/>
          <w:i/>
          <w:iCs/>
          <w:sz w:val="20"/>
          <w:szCs w:val="20"/>
          <w:lang w:eastAsia="zh-CN"/>
        </w:rPr>
        <w:t>(chỉ kê khai trong trường hợp thành lập công ty trên cơ sở chia, tách, hợp nhất, chuyển đổi loại hình doanh nghiệp)</w:t>
      </w:r>
      <w:r w:rsidRPr="00F264F6">
        <w:rPr>
          <w:rFonts w:ascii="Arial" w:hAnsi="Arial" w:cs="Arial"/>
          <w:bCs/>
          <w:sz w:val="20"/>
          <w:szCs w:val="20"/>
          <w:lang w:eastAsia="zh-CN"/>
        </w:rPr>
        <w:t>:</w:t>
      </w:r>
    </w:p>
    <w:p w14:paraId="020A6CC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a)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4FB793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1E66F16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E48D26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b)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7ABC207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1E3662D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77B1525"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đề nghị Phòng Đăng ký kinh doanh thực hiện chấm dứt tồn tại đối với doanh nghiệp bị chia, bị hợp nhất và các chi nhánh, văn phòng đại diện, địa điểm kinh doanh của doanh nghiệp bị chia, bị hợp nhất.</w:t>
      </w:r>
    </w:p>
    <w:p w14:paraId="37E6FF0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Tôi cam kết:</w:t>
      </w:r>
    </w:p>
    <w:p w14:paraId="33D1F660"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Trụ sở chính thuộc quyền sở hữu/quyền sử dụng hợp pháp của công ty và được sử dụng đúng mục đích theo quy định của pháp luật;</w:t>
      </w:r>
    </w:p>
    <w:p w14:paraId="18E5840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Chịu trách nhiệm trước pháp luật về tính hợp pháp, chính xác và trung thực của nội dung đăng ký doanh nghiệp trên.</w:t>
      </w:r>
    </w:p>
    <w:p w14:paraId="38063757" w14:textId="77777777" w:rsidR="00F264F6" w:rsidRPr="00F264F6" w:rsidRDefault="00F264F6" w:rsidP="00F264F6">
      <w:pPr>
        <w:jc w:val="both"/>
        <w:rPr>
          <w:rFonts w:ascii="Arial" w:hAnsi="Arial" w:cs="Arial"/>
          <w:sz w:val="20"/>
          <w:szCs w:val="20"/>
          <w:lang w:eastAsia="zh-CN"/>
        </w:rPr>
      </w:pPr>
    </w:p>
    <w:tbl>
      <w:tblPr>
        <w:tblW w:w="0" w:type="auto"/>
        <w:tblInd w:w="108" w:type="dxa"/>
        <w:tblLayout w:type="fixed"/>
        <w:tblLook w:val="0000" w:firstRow="0" w:lastRow="0" w:firstColumn="0" w:lastColumn="0" w:noHBand="0" w:noVBand="0"/>
      </w:tblPr>
      <w:tblGrid>
        <w:gridCol w:w="4180"/>
        <w:gridCol w:w="4910"/>
      </w:tblGrid>
      <w:tr w:rsidR="00F264F6" w:rsidRPr="00F264F6" w14:paraId="75E363C5" w14:textId="77777777" w:rsidTr="00BA5134">
        <w:tc>
          <w:tcPr>
            <w:tcW w:w="4180" w:type="dxa"/>
          </w:tcPr>
          <w:p w14:paraId="6185CCA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br/>
              <w:t>Các giấy tờ gửi kèm:</w:t>
            </w:r>
            <w:r w:rsidRPr="00F264F6">
              <w:rPr>
                <w:rFonts w:ascii="Arial" w:hAnsi="Arial" w:cs="Arial"/>
                <w:sz w:val="20"/>
                <w:szCs w:val="20"/>
                <w:lang w:eastAsia="zh-CN"/>
              </w:rPr>
              <w:br/>
              <w:t>- Danh sách thành viên công ty;</w:t>
            </w:r>
            <w:r w:rsidRPr="00F264F6">
              <w:rPr>
                <w:rFonts w:ascii="Arial" w:hAnsi="Arial" w:cs="Arial"/>
                <w:sz w:val="20"/>
                <w:szCs w:val="20"/>
                <w:lang w:eastAsia="zh-CN"/>
              </w:rPr>
              <w:br/>
              <w:t>-…………………..</w:t>
            </w:r>
            <w:r w:rsidRPr="00F264F6">
              <w:rPr>
                <w:rFonts w:ascii="Arial" w:hAnsi="Arial" w:cs="Arial"/>
                <w:sz w:val="20"/>
                <w:szCs w:val="20"/>
                <w:lang w:eastAsia="zh-CN"/>
              </w:rPr>
              <w:br/>
              <w:t>-…………………..</w:t>
            </w:r>
          </w:p>
        </w:tc>
        <w:tc>
          <w:tcPr>
            <w:tcW w:w="4910" w:type="dxa"/>
          </w:tcPr>
          <w:p w14:paraId="650A4BBC" w14:textId="77777777" w:rsidR="00F264F6" w:rsidRP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ĐẠI DIỆN THEO PHÁP LUẬT CỦA CÔNG TY</w:t>
            </w:r>
          </w:p>
          <w:p w14:paraId="5708564B" w14:textId="77777777" w:rsidR="00F264F6" w:rsidRPr="00F264F6" w:rsidRDefault="00F264F6" w:rsidP="00F264F6">
            <w:pPr>
              <w:jc w:val="center"/>
              <w:rPr>
                <w:rFonts w:ascii="Arial" w:hAnsi="Arial" w:cs="Arial"/>
                <w:i/>
                <w:sz w:val="20"/>
                <w:szCs w:val="20"/>
                <w:lang w:eastAsia="zh-CN"/>
              </w:rPr>
            </w:pPr>
            <w:r w:rsidRPr="00F264F6">
              <w:rPr>
                <w:rFonts w:ascii="Arial" w:hAnsi="Arial" w:cs="Arial"/>
                <w:bCs/>
                <w:i/>
                <w:sz w:val="20"/>
                <w:szCs w:val="20"/>
                <w:lang w:eastAsia="zh-CN"/>
              </w:rPr>
              <w:t>(Ký và ghi họ tên)</w:t>
            </w:r>
            <w:r w:rsidRPr="00F264F6">
              <w:rPr>
                <w:rFonts w:ascii="Arial" w:hAnsi="Arial" w:cs="Arial"/>
                <w:bCs/>
                <w:i/>
                <w:sz w:val="20"/>
                <w:szCs w:val="20"/>
                <w:vertAlign w:val="superscript"/>
                <w:lang w:eastAsia="zh-CN"/>
              </w:rPr>
              <w:footnoteReference w:id="11"/>
            </w:r>
          </w:p>
        </w:tc>
      </w:tr>
    </w:tbl>
    <w:p w14:paraId="2F776551" w14:textId="77777777" w:rsidR="00F264F6" w:rsidRPr="00F264F6" w:rsidRDefault="00F264F6" w:rsidP="00F264F6">
      <w:pPr>
        <w:rPr>
          <w:rFonts w:ascii="Arial" w:hAnsi="Arial" w:cs="Arial"/>
          <w:b/>
          <w:bCs/>
          <w:sz w:val="20"/>
          <w:szCs w:val="20"/>
          <w:lang w:eastAsia="x-none"/>
        </w:rPr>
      </w:pPr>
    </w:p>
    <w:p w14:paraId="1276ABDF" w14:textId="77777777" w:rsidR="00BA5134" w:rsidRDefault="00BA5134" w:rsidP="00F264F6">
      <w:pPr>
        <w:jc w:val="center"/>
        <w:rPr>
          <w:rFonts w:ascii="Arial" w:hAnsi="Arial" w:cs="Arial"/>
          <w:b/>
          <w:bCs/>
          <w:sz w:val="20"/>
          <w:szCs w:val="20"/>
          <w:lang w:eastAsia="x-none"/>
        </w:rPr>
      </w:pPr>
      <w:bookmarkStart w:id="33" w:name="chuong_phuluc_4"/>
    </w:p>
    <w:p w14:paraId="6DAC3C83" w14:textId="77777777" w:rsidR="00F264F6" w:rsidRPr="00F264F6" w:rsidRDefault="00F264F6" w:rsidP="00F264F6">
      <w:pPr>
        <w:jc w:val="center"/>
        <w:rPr>
          <w:rFonts w:ascii="Arial" w:hAnsi="Arial" w:cs="Arial"/>
          <w:b/>
          <w:bCs/>
          <w:sz w:val="20"/>
          <w:szCs w:val="20"/>
          <w:lang w:eastAsia="x-none"/>
        </w:rPr>
      </w:pPr>
      <w:r w:rsidRPr="00F264F6">
        <w:rPr>
          <w:rFonts w:ascii="Arial" w:hAnsi="Arial" w:cs="Arial"/>
          <w:b/>
          <w:bCs/>
          <w:sz w:val="20"/>
          <w:szCs w:val="20"/>
          <w:lang w:eastAsia="x-none"/>
        </w:rPr>
        <w:t>Phụ lục I-4</w:t>
      </w:r>
      <w:bookmarkEnd w:id="33"/>
    </w:p>
    <w:p w14:paraId="039A57C4"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5325BC84"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69BDE446" w14:textId="77777777" w:rsidR="00BA5134" w:rsidRDefault="00BA5134" w:rsidP="00F264F6">
      <w:pPr>
        <w:jc w:val="center"/>
        <w:rPr>
          <w:rFonts w:ascii="Arial" w:hAnsi="Arial" w:cs="Arial"/>
          <w:b/>
          <w:bCs/>
          <w:sz w:val="20"/>
          <w:szCs w:val="20"/>
          <w:lang w:eastAsia="zh-CN"/>
        </w:rPr>
      </w:pPr>
      <w:bookmarkStart w:id="34" w:name="chuong_phuluc_4_name"/>
    </w:p>
    <w:p w14:paraId="34EB46D8" w14:textId="77777777" w:rsid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GIẤY ĐỀ NGHỊ ĐĂNG KÝ DOANH NGHIỆP</w:t>
      </w:r>
      <w:bookmarkEnd w:id="34"/>
      <w:r w:rsidRPr="00F264F6">
        <w:rPr>
          <w:rFonts w:ascii="Arial" w:hAnsi="Arial" w:cs="Arial"/>
          <w:b/>
          <w:bCs/>
          <w:sz w:val="20"/>
          <w:szCs w:val="20"/>
          <w:lang w:eastAsia="zh-CN"/>
        </w:rPr>
        <w:br/>
      </w:r>
      <w:bookmarkStart w:id="35" w:name="chuong_phuluc_4_name_name"/>
      <w:r w:rsidRPr="00F264F6">
        <w:rPr>
          <w:rFonts w:ascii="Arial" w:hAnsi="Arial" w:cs="Arial"/>
          <w:b/>
          <w:bCs/>
          <w:sz w:val="20"/>
          <w:szCs w:val="20"/>
          <w:lang w:eastAsia="zh-CN"/>
        </w:rPr>
        <w:t>CÔNG TY CỔ PHẦN</w:t>
      </w:r>
      <w:bookmarkEnd w:id="35"/>
    </w:p>
    <w:p w14:paraId="41099826" w14:textId="77777777" w:rsidR="00BA5134" w:rsidRPr="00F264F6" w:rsidRDefault="00BA5134" w:rsidP="00F264F6">
      <w:pPr>
        <w:jc w:val="center"/>
        <w:rPr>
          <w:rFonts w:ascii="Arial" w:hAnsi="Arial" w:cs="Arial"/>
          <w:sz w:val="20"/>
          <w:szCs w:val="20"/>
          <w:lang w:eastAsia="zh-CN"/>
        </w:rPr>
      </w:pPr>
    </w:p>
    <w:p w14:paraId="281EAED1" w14:textId="77777777" w:rsid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Kính gửi: Phòng Đăng ký kinh doanh tỉnh, thành phố …………….</w:t>
      </w:r>
    </w:p>
    <w:p w14:paraId="3C254691" w14:textId="77777777" w:rsidR="00BA5134" w:rsidRPr="00F264F6" w:rsidRDefault="00BA5134" w:rsidP="00F264F6">
      <w:pPr>
        <w:jc w:val="center"/>
        <w:rPr>
          <w:rFonts w:ascii="Arial" w:hAnsi="Arial" w:cs="Arial"/>
          <w:sz w:val="20"/>
          <w:szCs w:val="20"/>
          <w:lang w:eastAsia="zh-CN"/>
        </w:rPr>
      </w:pPr>
    </w:p>
    <w:p w14:paraId="7D10FCD1" w14:textId="77777777" w:rsidR="00F264F6" w:rsidRPr="00F264F6" w:rsidRDefault="00F264F6" w:rsidP="00F264F6">
      <w:pPr>
        <w:tabs>
          <w:tab w:val="left" w:leader="dot" w:pos="723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Tôi là (</w:t>
      </w:r>
      <w:r w:rsidRPr="00F264F6">
        <w:rPr>
          <w:rFonts w:ascii="Arial" w:hAnsi="Arial" w:cs="Arial"/>
          <w:i/>
          <w:iCs/>
          <w:sz w:val="20"/>
          <w:szCs w:val="20"/>
          <w:lang w:eastAsia="zh-CN"/>
        </w:rPr>
        <w:t>ghi họ tên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 là người đại diện theo pháp luật của công ty.</w:t>
      </w:r>
    </w:p>
    <w:p w14:paraId="0FBFDD75" w14:textId="77777777" w:rsidR="00F264F6" w:rsidRPr="00F264F6" w:rsidRDefault="00F264F6" w:rsidP="00F264F6">
      <w:pPr>
        <w:tabs>
          <w:tab w:val="left" w:leader="dot" w:pos="7230"/>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Đăng ký công ty cổ phần với các nội dung sau:</w:t>
      </w:r>
    </w:p>
    <w:p w14:paraId="4E9F8AF9"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 Tình trạng thành lập </w:t>
      </w:r>
      <w:r w:rsidRPr="00F264F6">
        <w:rPr>
          <w:rFonts w:ascii="Arial" w:hAnsi="Arial" w:cs="Arial"/>
          <w:sz w:val="20"/>
          <w:szCs w:val="20"/>
          <w:lang w:eastAsia="zh-CN"/>
        </w:rPr>
        <w:t>(</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0" w:type="auto"/>
        <w:tblInd w:w="1156" w:type="dxa"/>
        <w:tblLayout w:type="fixed"/>
        <w:tblLook w:val="0000" w:firstRow="0" w:lastRow="0" w:firstColumn="0" w:lastColumn="0" w:noHBand="0" w:noVBand="0"/>
      </w:tblPr>
      <w:tblGrid>
        <w:gridCol w:w="5647"/>
        <w:gridCol w:w="900"/>
      </w:tblGrid>
      <w:tr w:rsidR="00F264F6" w:rsidRPr="00F264F6" w14:paraId="65E8FCB9" w14:textId="77777777" w:rsidTr="001B655C">
        <w:tc>
          <w:tcPr>
            <w:tcW w:w="5647" w:type="dxa"/>
          </w:tcPr>
          <w:p w14:paraId="59A3588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 Thành lập mới</w:t>
            </w:r>
          </w:p>
        </w:tc>
        <w:tc>
          <w:tcPr>
            <w:tcW w:w="900" w:type="dxa"/>
          </w:tcPr>
          <w:p w14:paraId="6A875C3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656011E" w14:textId="77777777" w:rsidTr="001B655C">
        <w:tc>
          <w:tcPr>
            <w:tcW w:w="5647" w:type="dxa"/>
          </w:tcPr>
          <w:p w14:paraId="36342A2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tách doanh nghiệp</w:t>
            </w:r>
          </w:p>
        </w:tc>
        <w:tc>
          <w:tcPr>
            <w:tcW w:w="900" w:type="dxa"/>
          </w:tcPr>
          <w:p w14:paraId="0A414DE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3B03144" w14:textId="77777777" w:rsidTr="001B655C">
        <w:tc>
          <w:tcPr>
            <w:tcW w:w="5647" w:type="dxa"/>
          </w:tcPr>
          <w:p w14:paraId="2C7594D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chia doanh nghiệp</w:t>
            </w:r>
          </w:p>
        </w:tc>
        <w:tc>
          <w:tcPr>
            <w:tcW w:w="900" w:type="dxa"/>
          </w:tcPr>
          <w:p w14:paraId="35DBFE1B"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3E5450D" w14:textId="77777777" w:rsidTr="001B655C">
        <w:tc>
          <w:tcPr>
            <w:tcW w:w="5647" w:type="dxa"/>
          </w:tcPr>
          <w:p w14:paraId="295EE74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hợp nhất doanh nghiệp</w:t>
            </w:r>
          </w:p>
        </w:tc>
        <w:tc>
          <w:tcPr>
            <w:tcW w:w="900" w:type="dxa"/>
          </w:tcPr>
          <w:p w14:paraId="38DB660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FD0770A" w14:textId="77777777" w:rsidTr="001B655C">
        <w:tc>
          <w:tcPr>
            <w:tcW w:w="5647" w:type="dxa"/>
          </w:tcPr>
          <w:p w14:paraId="1D96D3E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Thành lập trên cơ sở chuyển đổi </w:t>
            </w:r>
          </w:p>
        </w:tc>
        <w:tc>
          <w:tcPr>
            <w:tcW w:w="900" w:type="dxa"/>
          </w:tcPr>
          <w:p w14:paraId="3E4BDFAB"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7B73A541"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2. Tên công ty:</w:t>
      </w:r>
    </w:p>
    <w:p w14:paraId="1E979AB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917FC5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8382124"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công ty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C5C613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3. Địa chỉ trụ sở chính:</w:t>
      </w:r>
    </w:p>
    <w:p w14:paraId="0F0AF7A4"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32CB14F0"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3EF042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737FBC4F"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066828F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64F89F1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30FD0064"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7504C288"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52A7E32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4. Ngành, nghề kinh doanh</w:t>
      </w:r>
      <w:r w:rsidRPr="00F264F6">
        <w:rPr>
          <w:rFonts w:ascii="Arial" w:hAnsi="Arial" w:cs="Arial"/>
          <w:b/>
          <w:bCs/>
          <w:sz w:val="20"/>
          <w:szCs w:val="20"/>
          <w:vertAlign w:val="superscript"/>
          <w:lang w:eastAsia="zh-CN"/>
        </w:rPr>
        <w:footnoteReference w:id="12"/>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792"/>
        <w:gridCol w:w="3864"/>
        <w:gridCol w:w="4318"/>
      </w:tblGrid>
      <w:tr w:rsidR="00F264F6" w:rsidRPr="00F264F6" w14:paraId="23AF5554" w14:textId="77777777" w:rsidTr="00BA5134">
        <w:tc>
          <w:tcPr>
            <w:tcW w:w="792" w:type="dxa"/>
            <w:tcBorders>
              <w:top w:val="single" w:sz="4" w:space="0" w:color="000000"/>
              <w:left w:val="single" w:sz="4" w:space="0" w:color="000000"/>
              <w:bottom w:val="single" w:sz="4" w:space="0" w:color="000000"/>
            </w:tcBorders>
          </w:tcPr>
          <w:p w14:paraId="0DC31449"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STT</w:t>
            </w:r>
          </w:p>
        </w:tc>
        <w:tc>
          <w:tcPr>
            <w:tcW w:w="3864" w:type="dxa"/>
            <w:tcBorders>
              <w:top w:val="single" w:sz="4" w:space="0" w:color="000000"/>
              <w:left w:val="single" w:sz="4" w:space="0" w:color="000000"/>
              <w:bottom w:val="single" w:sz="4" w:space="0" w:color="000000"/>
            </w:tcBorders>
          </w:tcPr>
          <w:p w14:paraId="0FEDED52"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Tên ngành</w:t>
            </w:r>
          </w:p>
        </w:tc>
        <w:tc>
          <w:tcPr>
            <w:tcW w:w="4318" w:type="dxa"/>
            <w:tcBorders>
              <w:top w:val="single" w:sz="4" w:space="0" w:color="000000"/>
              <w:left w:val="single" w:sz="4" w:space="0" w:color="000000"/>
              <w:bottom w:val="single" w:sz="4" w:space="0" w:color="000000"/>
              <w:right w:val="single" w:sz="4" w:space="0" w:color="000000"/>
            </w:tcBorders>
          </w:tcPr>
          <w:p w14:paraId="35B60A21" w14:textId="77777777" w:rsidR="00F264F6" w:rsidRPr="00F264F6" w:rsidRDefault="00F264F6" w:rsidP="00F264F6">
            <w:pPr>
              <w:tabs>
                <w:tab w:val="left" w:leader="dot" w:pos="9072"/>
              </w:tabs>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64CA2B1D" w14:textId="77777777" w:rsidTr="00BA5134">
        <w:tc>
          <w:tcPr>
            <w:tcW w:w="792" w:type="dxa"/>
            <w:tcBorders>
              <w:top w:val="single" w:sz="4" w:space="0" w:color="000000"/>
              <w:left w:val="single" w:sz="4" w:space="0" w:color="000000"/>
              <w:bottom w:val="single" w:sz="4" w:space="0" w:color="000000"/>
            </w:tcBorders>
          </w:tcPr>
          <w:p w14:paraId="186939FB"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3864" w:type="dxa"/>
            <w:tcBorders>
              <w:top w:val="single" w:sz="4" w:space="0" w:color="000000"/>
              <w:left w:val="single" w:sz="4" w:space="0" w:color="000000"/>
              <w:bottom w:val="single" w:sz="4" w:space="0" w:color="000000"/>
            </w:tcBorders>
          </w:tcPr>
          <w:p w14:paraId="17E20A15"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4318" w:type="dxa"/>
            <w:tcBorders>
              <w:top w:val="single" w:sz="4" w:space="0" w:color="000000"/>
              <w:left w:val="single" w:sz="4" w:space="0" w:color="000000"/>
              <w:bottom w:val="single" w:sz="4" w:space="0" w:color="000000"/>
              <w:right w:val="single" w:sz="4" w:space="0" w:color="000000"/>
            </w:tcBorders>
          </w:tcPr>
          <w:p w14:paraId="55A98E6F" w14:textId="77777777" w:rsidR="00F264F6" w:rsidRPr="00F264F6" w:rsidRDefault="00F264F6" w:rsidP="00F264F6">
            <w:pPr>
              <w:tabs>
                <w:tab w:val="left" w:leader="dot" w:pos="9072"/>
              </w:tabs>
              <w:snapToGrid w:val="0"/>
              <w:jc w:val="both"/>
              <w:rPr>
                <w:rFonts w:ascii="Arial" w:hAnsi="Arial" w:cs="Arial"/>
                <w:sz w:val="20"/>
                <w:szCs w:val="20"/>
                <w:lang w:eastAsia="zh-CN"/>
              </w:rPr>
            </w:pPr>
          </w:p>
        </w:tc>
      </w:tr>
      <w:tr w:rsidR="00F264F6" w:rsidRPr="00F264F6" w14:paraId="20142EF1" w14:textId="77777777" w:rsidTr="00BA5134">
        <w:tc>
          <w:tcPr>
            <w:tcW w:w="792" w:type="dxa"/>
            <w:tcBorders>
              <w:top w:val="single" w:sz="4" w:space="0" w:color="000000"/>
              <w:left w:val="single" w:sz="4" w:space="0" w:color="000000"/>
              <w:bottom w:val="single" w:sz="4" w:space="0" w:color="000000"/>
            </w:tcBorders>
          </w:tcPr>
          <w:p w14:paraId="3AE4DBDD"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3864" w:type="dxa"/>
            <w:tcBorders>
              <w:top w:val="single" w:sz="4" w:space="0" w:color="000000"/>
              <w:left w:val="single" w:sz="4" w:space="0" w:color="000000"/>
              <w:bottom w:val="single" w:sz="4" w:space="0" w:color="000000"/>
            </w:tcBorders>
          </w:tcPr>
          <w:p w14:paraId="78D38F70" w14:textId="77777777" w:rsidR="00F264F6" w:rsidRPr="00F264F6" w:rsidRDefault="00F264F6" w:rsidP="00F264F6">
            <w:pPr>
              <w:tabs>
                <w:tab w:val="left" w:leader="dot" w:pos="9072"/>
              </w:tabs>
              <w:snapToGrid w:val="0"/>
              <w:jc w:val="both"/>
              <w:rPr>
                <w:rFonts w:ascii="Arial" w:hAnsi="Arial" w:cs="Arial"/>
                <w:sz w:val="20"/>
                <w:szCs w:val="20"/>
                <w:lang w:eastAsia="zh-CN"/>
              </w:rPr>
            </w:pPr>
          </w:p>
        </w:tc>
        <w:tc>
          <w:tcPr>
            <w:tcW w:w="4318" w:type="dxa"/>
            <w:tcBorders>
              <w:top w:val="single" w:sz="4" w:space="0" w:color="000000"/>
              <w:left w:val="single" w:sz="4" w:space="0" w:color="000000"/>
              <w:bottom w:val="single" w:sz="4" w:space="0" w:color="000000"/>
              <w:right w:val="single" w:sz="4" w:space="0" w:color="000000"/>
            </w:tcBorders>
          </w:tcPr>
          <w:p w14:paraId="6732B9F1" w14:textId="77777777" w:rsidR="00F264F6" w:rsidRPr="00F264F6" w:rsidRDefault="00F264F6" w:rsidP="00F264F6">
            <w:pPr>
              <w:tabs>
                <w:tab w:val="left" w:leader="dot" w:pos="9072"/>
              </w:tabs>
              <w:snapToGrid w:val="0"/>
              <w:jc w:val="both"/>
              <w:rPr>
                <w:rFonts w:ascii="Arial" w:hAnsi="Arial" w:cs="Arial"/>
                <w:sz w:val="20"/>
                <w:szCs w:val="20"/>
                <w:lang w:eastAsia="zh-CN"/>
              </w:rPr>
            </w:pPr>
          </w:p>
        </w:tc>
      </w:tr>
    </w:tbl>
    <w:p w14:paraId="4159859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5. Vốn điều lệ</w:t>
      </w:r>
      <w:r w:rsidRPr="00F264F6">
        <w:rPr>
          <w:rFonts w:ascii="Arial" w:hAnsi="Arial" w:cs="Arial"/>
          <w:sz w:val="20"/>
          <w:szCs w:val="20"/>
          <w:lang w:eastAsia="zh-CN"/>
        </w:rPr>
        <w:t xml:space="preserve"> (</w:t>
      </w:r>
      <w:r w:rsidRPr="00F264F6">
        <w:rPr>
          <w:rFonts w:ascii="Arial" w:hAnsi="Arial" w:cs="Arial"/>
          <w:i/>
          <w:iCs/>
          <w:sz w:val="20"/>
          <w:szCs w:val="20"/>
          <w:lang w:eastAsia="zh-CN"/>
        </w:rPr>
        <w:t xml:space="preserve">bằng số; VNĐ và giá trị tương đương theo đơn vị tiền nước ngoài, nếu có): </w:t>
      </w:r>
      <w:r w:rsidRPr="00F264F6">
        <w:rPr>
          <w:rFonts w:ascii="Arial" w:hAnsi="Arial" w:cs="Arial"/>
          <w:sz w:val="20"/>
          <w:szCs w:val="20"/>
          <w:lang w:eastAsia="zh-CN"/>
        </w:rPr>
        <w:tab/>
      </w:r>
    </w:p>
    <w:p w14:paraId="22674BA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Tổng số cổ phần, loại cổ phần:.....................................................................</w:t>
      </w:r>
    </w:p>
    <w:p w14:paraId="6FCEE072"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Mệnh giá từng loại cổ phần:.........................................................................</w:t>
      </w:r>
    </w:p>
    <w:p w14:paraId="6E8562E2"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6. Tổng số cổ phần, loại cổ phần được quyền chào bán:</w:t>
      </w:r>
      <w:r w:rsidRPr="00F264F6">
        <w:rPr>
          <w:rFonts w:ascii="Arial" w:hAnsi="Arial" w:cs="Arial"/>
          <w:bCs/>
          <w:sz w:val="20"/>
          <w:szCs w:val="20"/>
          <w:lang w:eastAsia="zh-CN"/>
        </w:rPr>
        <w:t>........................</w:t>
      </w:r>
    </w:p>
    <w:p w14:paraId="0E2F607B"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7. Nguồn vốn điều lệ:</w:t>
      </w:r>
    </w:p>
    <w:tbl>
      <w:tblPr>
        <w:tblW w:w="0" w:type="auto"/>
        <w:tblLayout w:type="fixed"/>
        <w:tblLook w:val="0000" w:firstRow="0" w:lastRow="0" w:firstColumn="0" w:lastColumn="0" w:noHBand="0" w:noVBand="0"/>
      </w:tblPr>
      <w:tblGrid>
        <w:gridCol w:w="3494"/>
        <w:gridCol w:w="2215"/>
        <w:gridCol w:w="3515"/>
      </w:tblGrid>
      <w:tr w:rsidR="00F264F6" w:rsidRPr="00F264F6" w14:paraId="16BDB13E" w14:textId="77777777" w:rsidTr="001B655C">
        <w:tc>
          <w:tcPr>
            <w:tcW w:w="3494" w:type="dxa"/>
            <w:tcBorders>
              <w:top w:val="single" w:sz="4" w:space="0" w:color="000000"/>
              <w:left w:val="single" w:sz="4" w:space="0" w:color="000000"/>
              <w:bottom w:val="single" w:sz="4" w:space="0" w:color="000000"/>
            </w:tcBorders>
          </w:tcPr>
          <w:p w14:paraId="4A950335"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Loại nguồn vốn</w:t>
            </w:r>
          </w:p>
        </w:tc>
        <w:tc>
          <w:tcPr>
            <w:tcW w:w="2215" w:type="dxa"/>
            <w:tcBorders>
              <w:top w:val="single" w:sz="4" w:space="0" w:color="000000"/>
              <w:left w:val="single" w:sz="4" w:space="0" w:color="000000"/>
              <w:bottom w:val="single" w:sz="4" w:space="0" w:color="000000"/>
            </w:tcBorders>
          </w:tcPr>
          <w:p w14:paraId="51A8EEC1"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Tỷ lệ (%)</w:t>
            </w:r>
          </w:p>
        </w:tc>
        <w:tc>
          <w:tcPr>
            <w:tcW w:w="3515" w:type="dxa"/>
            <w:tcBorders>
              <w:top w:val="single" w:sz="4" w:space="0" w:color="000000"/>
              <w:left w:val="single" w:sz="4" w:space="0" w:color="000000"/>
              <w:bottom w:val="single" w:sz="4" w:space="0" w:color="000000"/>
              <w:right w:val="single" w:sz="4" w:space="0" w:color="000000"/>
            </w:tcBorders>
          </w:tcPr>
          <w:p w14:paraId="58DC4E89"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Số tiền (</w:t>
            </w:r>
            <w:r w:rsidRPr="00F264F6">
              <w:rPr>
                <w:rFonts w:ascii="Arial" w:hAnsi="Arial" w:cs="Arial"/>
                <w:i/>
                <w:iCs/>
                <w:sz w:val="20"/>
                <w:szCs w:val="20"/>
                <w:lang w:eastAsia="zh-CN"/>
              </w:rPr>
              <w:t xml:space="preserve">bằng số; VNĐ </w:t>
            </w:r>
            <w:r w:rsidRPr="00F264F6">
              <w:rPr>
                <w:rFonts w:ascii="Arial" w:hAnsi="Arial" w:cs="Arial"/>
                <w:i/>
                <w:sz w:val="20"/>
                <w:szCs w:val="20"/>
                <w:lang w:eastAsia="zh-CN"/>
              </w:rPr>
              <w:t>và giá trị tương đương theo đơn vị tiền nước ngoài, nếu có)</w:t>
            </w:r>
          </w:p>
        </w:tc>
      </w:tr>
      <w:tr w:rsidR="00F264F6" w:rsidRPr="00F264F6" w14:paraId="5FB0E959" w14:textId="77777777" w:rsidTr="001B655C">
        <w:tc>
          <w:tcPr>
            <w:tcW w:w="3494" w:type="dxa"/>
            <w:tcBorders>
              <w:top w:val="single" w:sz="4" w:space="0" w:color="000000"/>
              <w:left w:val="single" w:sz="4" w:space="0" w:color="000000"/>
              <w:bottom w:val="single" w:sz="4" w:space="0" w:color="000000"/>
            </w:tcBorders>
          </w:tcPr>
          <w:p w14:paraId="0645585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trong nước:</w:t>
            </w:r>
          </w:p>
          <w:p w14:paraId="2D5AB9A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nhà nước</w:t>
            </w:r>
          </w:p>
          <w:p w14:paraId="0C91106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tư nhân</w:t>
            </w:r>
          </w:p>
        </w:tc>
        <w:tc>
          <w:tcPr>
            <w:tcW w:w="2215" w:type="dxa"/>
            <w:tcBorders>
              <w:top w:val="single" w:sz="4" w:space="0" w:color="000000"/>
              <w:left w:val="single" w:sz="4" w:space="0" w:color="000000"/>
              <w:bottom w:val="single" w:sz="4" w:space="0" w:color="000000"/>
            </w:tcBorders>
          </w:tcPr>
          <w:p w14:paraId="342F76B2" w14:textId="77777777" w:rsidR="00F264F6" w:rsidRPr="00F264F6" w:rsidRDefault="00F264F6" w:rsidP="00F264F6">
            <w:pPr>
              <w:snapToGrid w:val="0"/>
              <w:jc w:val="both"/>
              <w:rPr>
                <w:rFonts w:ascii="Arial" w:hAnsi="Arial" w:cs="Arial"/>
                <w:sz w:val="20"/>
                <w:szCs w:val="20"/>
                <w:lang w:eastAsia="zh-CN"/>
              </w:rPr>
            </w:pPr>
          </w:p>
        </w:tc>
        <w:tc>
          <w:tcPr>
            <w:tcW w:w="3515" w:type="dxa"/>
            <w:tcBorders>
              <w:top w:val="single" w:sz="4" w:space="0" w:color="000000"/>
              <w:left w:val="single" w:sz="4" w:space="0" w:color="000000"/>
              <w:bottom w:val="single" w:sz="4" w:space="0" w:color="000000"/>
              <w:right w:val="single" w:sz="4" w:space="0" w:color="000000"/>
            </w:tcBorders>
          </w:tcPr>
          <w:p w14:paraId="1BE94962"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4A502060" w14:textId="77777777" w:rsidTr="001B655C">
        <w:tc>
          <w:tcPr>
            <w:tcW w:w="3494" w:type="dxa"/>
            <w:tcBorders>
              <w:top w:val="single" w:sz="4" w:space="0" w:color="000000"/>
              <w:left w:val="single" w:sz="4" w:space="0" w:color="000000"/>
              <w:bottom w:val="single" w:sz="4" w:space="0" w:color="000000"/>
            </w:tcBorders>
          </w:tcPr>
          <w:p w14:paraId="20F4F6B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nước ngoài</w:t>
            </w:r>
          </w:p>
        </w:tc>
        <w:tc>
          <w:tcPr>
            <w:tcW w:w="2215" w:type="dxa"/>
            <w:tcBorders>
              <w:top w:val="single" w:sz="4" w:space="0" w:color="000000"/>
              <w:left w:val="single" w:sz="4" w:space="0" w:color="000000"/>
              <w:bottom w:val="single" w:sz="4" w:space="0" w:color="000000"/>
            </w:tcBorders>
          </w:tcPr>
          <w:p w14:paraId="70AA90B7" w14:textId="77777777" w:rsidR="00F264F6" w:rsidRPr="00F264F6" w:rsidRDefault="00F264F6" w:rsidP="00F264F6">
            <w:pPr>
              <w:snapToGrid w:val="0"/>
              <w:jc w:val="both"/>
              <w:rPr>
                <w:rFonts w:ascii="Arial" w:hAnsi="Arial" w:cs="Arial"/>
                <w:sz w:val="20"/>
                <w:szCs w:val="20"/>
                <w:lang w:eastAsia="zh-CN"/>
              </w:rPr>
            </w:pPr>
          </w:p>
        </w:tc>
        <w:tc>
          <w:tcPr>
            <w:tcW w:w="3515" w:type="dxa"/>
            <w:tcBorders>
              <w:top w:val="single" w:sz="4" w:space="0" w:color="000000"/>
              <w:left w:val="single" w:sz="4" w:space="0" w:color="000000"/>
              <w:bottom w:val="single" w:sz="4" w:space="0" w:color="000000"/>
              <w:right w:val="single" w:sz="4" w:space="0" w:color="000000"/>
            </w:tcBorders>
          </w:tcPr>
          <w:p w14:paraId="5A7EB770"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1FE092CF" w14:textId="77777777" w:rsidTr="001B655C">
        <w:tc>
          <w:tcPr>
            <w:tcW w:w="3494" w:type="dxa"/>
            <w:tcBorders>
              <w:top w:val="single" w:sz="4" w:space="0" w:color="000000"/>
              <w:left w:val="single" w:sz="4" w:space="0" w:color="000000"/>
              <w:bottom w:val="single" w:sz="4" w:space="0" w:color="000000"/>
            </w:tcBorders>
          </w:tcPr>
          <w:p w14:paraId="7EF6D0C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khác</w:t>
            </w:r>
          </w:p>
        </w:tc>
        <w:tc>
          <w:tcPr>
            <w:tcW w:w="2215" w:type="dxa"/>
            <w:tcBorders>
              <w:top w:val="single" w:sz="4" w:space="0" w:color="000000"/>
              <w:left w:val="single" w:sz="4" w:space="0" w:color="000000"/>
              <w:bottom w:val="single" w:sz="4" w:space="0" w:color="000000"/>
            </w:tcBorders>
          </w:tcPr>
          <w:p w14:paraId="5DB51EB7" w14:textId="77777777" w:rsidR="00F264F6" w:rsidRPr="00F264F6" w:rsidRDefault="00F264F6" w:rsidP="00F264F6">
            <w:pPr>
              <w:snapToGrid w:val="0"/>
              <w:jc w:val="both"/>
              <w:rPr>
                <w:rFonts w:ascii="Arial" w:hAnsi="Arial" w:cs="Arial"/>
                <w:sz w:val="20"/>
                <w:szCs w:val="20"/>
                <w:lang w:eastAsia="zh-CN"/>
              </w:rPr>
            </w:pPr>
          </w:p>
        </w:tc>
        <w:tc>
          <w:tcPr>
            <w:tcW w:w="3515" w:type="dxa"/>
            <w:tcBorders>
              <w:top w:val="single" w:sz="4" w:space="0" w:color="000000"/>
              <w:left w:val="single" w:sz="4" w:space="0" w:color="000000"/>
              <w:bottom w:val="single" w:sz="4" w:space="0" w:color="000000"/>
              <w:right w:val="single" w:sz="4" w:space="0" w:color="000000"/>
            </w:tcBorders>
          </w:tcPr>
          <w:p w14:paraId="08682F05"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46769D8D" w14:textId="77777777" w:rsidTr="001B655C">
        <w:tc>
          <w:tcPr>
            <w:tcW w:w="3494" w:type="dxa"/>
            <w:tcBorders>
              <w:top w:val="single" w:sz="4" w:space="0" w:color="000000"/>
              <w:left w:val="single" w:sz="4" w:space="0" w:color="000000"/>
              <w:bottom w:val="single" w:sz="4" w:space="0" w:color="000000"/>
            </w:tcBorders>
          </w:tcPr>
          <w:p w14:paraId="056CC75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cộng</w:t>
            </w:r>
          </w:p>
        </w:tc>
        <w:tc>
          <w:tcPr>
            <w:tcW w:w="2215" w:type="dxa"/>
            <w:tcBorders>
              <w:top w:val="single" w:sz="4" w:space="0" w:color="000000"/>
              <w:left w:val="single" w:sz="4" w:space="0" w:color="000000"/>
              <w:bottom w:val="single" w:sz="4" w:space="0" w:color="000000"/>
            </w:tcBorders>
          </w:tcPr>
          <w:p w14:paraId="39277081" w14:textId="77777777" w:rsidR="00F264F6" w:rsidRPr="00F264F6" w:rsidRDefault="00F264F6" w:rsidP="00F264F6">
            <w:pPr>
              <w:snapToGrid w:val="0"/>
              <w:jc w:val="both"/>
              <w:rPr>
                <w:rFonts w:ascii="Arial" w:hAnsi="Arial" w:cs="Arial"/>
                <w:sz w:val="20"/>
                <w:szCs w:val="20"/>
                <w:lang w:eastAsia="zh-CN"/>
              </w:rPr>
            </w:pPr>
          </w:p>
        </w:tc>
        <w:tc>
          <w:tcPr>
            <w:tcW w:w="3515" w:type="dxa"/>
            <w:tcBorders>
              <w:top w:val="single" w:sz="4" w:space="0" w:color="000000"/>
              <w:left w:val="single" w:sz="4" w:space="0" w:color="000000"/>
              <w:bottom w:val="single" w:sz="4" w:space="0" w:color="000000"/>
              <w:right w:val="single" w:sz="4" w:space="0" w:color="000000"/>
            </w:tcBorders>
          </w:tcPr>
          <w:p w14:paraId="3913C4ED" w14:textId="77777777" w:rsidR="00F264F6" w:rsidRPr="00F264F6" w:rsidRDefault="00F264F6" w:rsidP="00F264F6">
            <w:pPr>
              <w:snapToGrid w:val="0"/>
              <w:jc w:val="both"/>
              <w:rPr>
                <w:rFonts w:ascii="Arial" w:hAnsi="Arial" w:cs="Arial"/>
                <w:sz w:val="20"/>
                <w:szCs w:val="20"/>
                <w:lang w:eastAsia="zh-CN"/>
              </w:rPr>
            </w:pPr>
          </w:p>
        </w:tc>
      </w:tr>
    </w:tbl>
    <w:p w14:paraId="4F8701D0" w14:textId="77777777" w:rsidR="00F264F6" w:rsidRPr="00F264F6" w:rsidRDefault="00F264F6" w:rsidP="00F264F6">
      <w:pPr>
        <w:tabs>
          <w:tab w:val="left" w:leader="dot" w:pos="9072"/>
        </w:tabs>
        <w:spacing w:after="120"/>
        <w:ind w:firstLine="720"/>
        <w:jc w:val="both"/>
        <w:rPr>
          <w:rFonts w:ascii="Arial" w:hAnsi="Arial" w:cs="Arial"/>
          <w:b/>
          <w:bCs/>
          <w:sz w:val="20"/>
          <w:szCs w:val="20"/>
          <w:shd w:val="clear" w:color="auto" w:fill="FFFF00"/>
          <w:lang w:eastAsia="zh-CN"/>
        </w:rPr>
      </w:pPr>
      <w:r w:rsidRPr="00F264F6">
        <w:rPr>
          <w:rFonts w:ascii="Arial" w:hAnsi="Arial" w:cs="Arial"/>
          <w:b/>
          <w:bCs/>
          <w:sz w:val="20"/>
          <w:szCs w:val="20"/>
          <w:lang w:eastAsia="zh-CN"/>
        </w:rPr>
        <w:t xml:space="preserve">8. Danh sách cổ đông sáng lập </w:t>
      </w:r>
      <w:r w:rsidRPr="00F264F6">
        <w:rPr>
          <w:rFonts w:ascii="Arial" w:hAnsi="Arial" w:cs="Arial"/>
          <w:i/>
          <w:iCs/>
          <w:sz w:val="20"/>
          <w:szCs w:val="20"/>
          <w:lang w:eastAsia="zh-CN"/>
        </w:rPr>
        <w:t xml:space="preserve">(kê khai theo mẫu): </w:t>
      </w:r>
      <w:r w:rsidRPr="00F264F6">
        <w:rPr>
          <w:rFonts w:ascii="Arial" w:hAnsi="Arial" w:cs="Arial"/>
          <w:sz w:val="20"/>
          <w:szCs w:val="20"/>
          <w:lang w:eastAsia="zh-CN"/>
        </w:rPr>
        <w:t>Gửi kèm</w:t>
      </w:r>
    </w:p>
    <w:p w14:paraId="095D6F5E" w14:textId="77777777" w:rsidR="00F264F6" w:rsidRPr="00F264F6" w:rsidRDefault="00F264F6" w:rsidP="00F264F6">
      <w:pPr>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 xml:space="preserve">9. Danh sách cổ đông là nhà đầu tư nước ngoài </w:t>
      </w:r>
      <w:r w:rsidRPr="00F264F6">
        <w:rPr>
          <w:rFonts w:ascii="Arial" w:hAnsi="Arial" w:cs="Arial"/>
          <w:i/>
          <w:iCs/>
          <w:sz w:val="20"/>
          <w:szCs w:val="20"/>
          <w:lang w:eastAsia="zh-CN"/>
        </w:rPr>
        <w:t xml:space="preserve">(kê khai theo mẫu, nếu có): </w:t>
      </w:r>
      <w:r w:rsidRPr="00F264F6">
        <w:rPr>
          <w:rFonts w:ascii="Arial" w:hAnsi="Arial" w:cs="Arial"/>
          <w:sz w:val="20"/>
          <w:szCs w:val="20"/>
          <w:lang w:eastAsia="zh-CN"/>
        </w:rPr>
        <w:t>Gửi kèm</w:t>
      </w:r>
      <w:r w:rsidRPr="00F264F6">
        <w:rPr>
          <w:rFonts w:ascii="Arial" w:hAnsi="Arial" w:cs="Arial"/>
          <w:sz w:val="20"/>
          <w:szCs w:val="20"/>
          <w:shd w:val="clear" w:color="auto" w:fill="FFFF00"/>
          <w:lang w:eastAsia="zh-CN"/>
        </w:rPr>
        <w:t xml:space="preserve"> </w:t>
      </w:r>
    </w:p>
    <w:p w14:paraId="608624B7" w14:textId="77777777" w:rsidR="00F264F6" w:rsidRPr="00F264F6" w:rsidRDefault="00F264F6" w:rsidP="00F264F6">
      <w:pPr>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10. Danh sách người đại diện theo ủy quyền của cổ đông là tổ chức nước ngoài</w:t>
      </w:r>
      <w:r w:rsidRPr="00F264F6">
        <w:rPr>
          <w:rFonts w:ascii="Arial" w:hAnsi="Arial" w:cs="Arial"/>
          <w:i/>
          <w:iCs/>
          <w:sz w:val="20"/>
          <w:szCs w:val="20"/>
          <w:lang w:eastAsia="zh-CN"/>
        </w:rPr>
        <w:t xml:space="preserve"> (kê khai theo mẫu, nếu có): </w:t>
      </w:r>
      <w:r w:rsidRPr="00F264F6">
        <w:rPr>
          <w:rFonts w:ascii="Arial" w:hAnsi="Arial" w:cs="Arial"/>
          <w:sz w:val="20"/>
          <w:szCs w:val="20"/>
          <w:lang w:eastAsia="zh-CN"/>
        </w:rPr>
        <w:t>Gửi kèm</w:t>
      </w:r>
      <w:r w:rsidRPr="00F264F6">
        <w:rPr>
          <w:rFonts w:ascii="Arial" w:hAnsi="Arial" w:cs="Arial"/>
          <w:sz w:val="20"/>
          <w:szCs w:val="20"/>
          <w:shd w:val="clear" w:color="auto" w:fill="FFFF00"/>
          <w:lang w:eastAsia="zh-CN"/>
        </w:rPr>
        <w:t xml:space="preserve"> </w:t>
      </w:r>
    </w:p>
    <w:p w14:paraId="153B69D5" w14:textId="77777777" w:rsidR="00F264F6" w:rsidRPr="00F264F6" w:rsidRDefault="00F264F6" w:rsidP="00F264F6">
      <w:pPr>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 xml:space="preserve">11. </w:t>
      </w:r>
      <w:r w:rsidRPr="00F264F6">
        <w:rPr>
          <w:rFonts w:ascii="Arial" w:hAnsi="Arial" w:cs="Arial"/>
          <w:b/>
          <w:sz w:val="20"/>
          <w:szCs w:val="20"/>
          <w:lang w:eastAsia="zh-CN"/>
        </w:rPr>
        <w:t>Người đại diện theo pháp luật</w:t>
      </w:r>
      <w:r w:rsidRPr="00F264F6">
        <w:rPr>
          <w:rFonts w:ascii="Arial" w:hAnsi="Arial" w:cs="Arial"/>
          <w:b/>
          <w:sz w:val="20"/>
          <w:szCs w:val="20"/>
          <w:vertAlign w:val="superscript"/>
          <w:lang w:eastAsia="zh-CN"/>
        </w:rPr>
        <w:footnoteReference w:id="13"/>
      </w:r>
      <w:r w:rsidRPr="00F264F6">
        <w:rPr>
          <w:rFonts w:ascii="Arial" w:hAnsi="Arial" w:cs="Arial"/>
          <w:b/>
          <w:sz w:val="20"/>
          <w:szCs w:val="20"/>
          <w:lang w:eastAsia="zh-CN"/>
        </w:rPr>
        <w:t>:</w:t>
      </w:r>
    </w:p>
    <w:p w14:paraId="2357D2B1" w14:textId="77777777" w:rsidR="00F264F6" w:rsidRPr="00F264F6" w:rsidRDefault="00F264F6" w:rsidP="00F264F6">
      <w:pPr>
        <w:tabs>
          <w:tab w:val="left" w:leader="dot" w:pos="7371"/>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Họ và tên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7B3AA09F"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Chức danh: </w:t>
      </w:r>
      <w:r w:rsidRPr="00F264F6">
        <w:rPr>
          <w:rFonts w:ascii="Arial" w:hAnsi="Arial" w:cs="Arial"/>
          <w:sz w:val="20"/>
          <w:szCs w:val="20"/>
          <w:lang w:eastAsia="zh-CN"/>
        </w:rPr>
        <w:tab/>
      </w:r>
    </w:p>
    <w:p w14:paraId="1330E92D" w14:textId="77777777" w:rsidR="00F264F6" w:rsidRPr="00F264F6" w:rsidRDefault="00F264F6" w:rsidP="00F264F6">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566E2F19"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5C11C46C" w14:textId="77777777" w:rsidR="00F264F6" w:rsidRPr="00F264F6" w:rsidRDefault="00F264F6" w:rsidP="00F264F6">
      <w:pPr>
        <w:tabs>
          <w:tab w:val="left" w:leader="dot" w:pos="2410"/>
          <w:tab w:val="left" w:leader="dot" w:pos="2835"/>
          <w:tab w:val="left" w:leader="dot" w:pos="360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30A9441E"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8A7076A"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6AD46983" w14:textId="77777777" w:rsidR="00F264F6" w:rsidRPr="00F264F6" w:rsidRDefault="00F264F6" w:rsidP="00F264F6">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71E0B80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5500E50B"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E5FC49E"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5B06B145"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2ACB9609"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5F47954F" w14:textId="77777777" w:rsidR="00F264F6" w:rsidRPr="00F264F6" w:rsidRDefault="00F264F6" w:rsidP="00F264F6">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Quốc gia: ……………………………………………………………</w:t>
      </w:r>
    </w:p>
    <w:p w14:paraId="5837E0D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72B8D26B"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376D55EC"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78860CBB"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9A36582"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1C7A0492"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100E0E70"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064C976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…………………………….Website: </w:t>
      </w:r>
      <w:r w:rsidRPr="00F264F6">
        <w:rPr>
          <w:rFonts w:ascii="Arial" w:hAnsi="Arial" w:cs="Arial"/>
          <w:sz w:val="20"/>
          <w:szCs w:val="20"/>
          <w:lang w:eastAsia="zh-CN"/>
        </w:rPr>
        <w:tab/>
      </w:r>
    </w:p>
    <w:p w14:paraId="43595DE1"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12.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75"/>
        <w:gridCol w:w="1472"/>
        <w:gridCol w:w="3827"/>
        <w:gridCol w:w="2716"/>
      </w:tblGrid>
      <w:tr w:rsidR="00F264F6" w:rsidRPr="00F264F6" w14:paraId="2DE16CD1" w14:textId="77777777" w:rsidTr="00BA5134">
        <w:tc>
          <w:tcPr>
            <w:tcW w:w="1075" w:type="dxa"/>
            <w:tcBorders>
              <w:top w:val="single" w:sz="4" w:space="0" w:color="000000"/>
              <w:left w:val="single" w:sz="4" w:space="0" w:color="000000"/>
              <w:bottom w:val="single" w:sz="4" w:space="0" w:color="000000"/>
            </w:tcBorders>
          </w:tcPr>
          <w:p w14:paraId="56734632"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8015" w:type="dxa"/>
            <w:gridSpan w:val="3"/>
            <w:tcBorders>
              <w:top w:val="single" w:sz="4" w:space="0" w:color="000000"/>
              <w:left w:val="single" w:sz="4" w:space="0" w:color="000000"/>
              <w:bottom w:val="single" w:sz="4" w:space="0" w:color="000000"/>
              <w:right w:val="single" w:sz="4" w:space="0" w:color="000000"/>
            </w:tcBorders>
          </w:tcPr>
          <w:p w14:paraId="1F58D49E"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100C2DA2" w14:textId="77777777" w:rsidTr="00BA5134">
        <w:tc>
          <w:tcPr>
            <w:tcW w:w="1075" w:type="dxa"/>
            <w:tcBorders>
              <w:top w:val="single" w:sz="4" w:space="0" w:color="000000"/>
              <w:left w:val="single" w:sz="4" w:space="0" w:color="000000"/>
              <w:bottom w:val="single" w:sz="4" w:space="0" w:color="000000"/>
            </w:tcBorders>
          </w:tcPr>
          <w:p w14:paraId="3C186957"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5" w:type="dxa"/>
            <w:gridSpan w:val="3"/>
            <w:tcBorders>
              <w:top w:val="single" w:sz="4" w:space="0" w:color="000000"/>
              <w:left w:val="single" w:sz="4" w:space="0" w:color="000000"/>
              <w:bottom w:val="single" w:sz="4" w:space="0" w:color="000000"/>
              <w:right w:val="single" w:sz="4" w:space="0" w:color="000000"/>
            </w:tcBorders>
          </w:tcPr>
          <w:p w14:paraId="0F8DF92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549C697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0F86F6B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47B28C7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27C3727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6C00F2E3" w14:textId="77777777" w:rsidTr="00BA5134">
        <w:tc>
          <w:tcPr>
            <w:tcW w:w="1075" w:type="dxa"/>
            <w:tcBorders>
              <w:top w:val="single" w:sz="4" w:space="0" w:color="000000"/>
              <w:left w:val="single" w:sz="4" w:space="0" w:color="000000"/>
              <w:bottom w:val="single" w:sz="4" w:space="0" w:color="000000"/>
            </w:tcBorders>
          </w:tcPr>
          <w:p w14:paraId="3E3F5BD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5" w:type="dxa"/>
            <w:gridSpan w:val="3"/>
            <w:tcBorders>
              <w:top w:val="single" w:sz="4" w:space="0" w:color="000000"/>
              <w:left w:val="single" w:sz="4" w:space="0" w:color="000000"/>
              <w:bottom w:val="single" w:sz="4" w:space="0" w:color="000000"/>
              <w:right w:val="single" w:sz="4" w:space="0" w:color="000000"/>
            </w:tcBorders>
          </w:tcPr>
          <w:p w14:paraId="1FB4407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6119255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 …………………</w:t>
            </w:r>
          </w:p>
          <w:p w14:paraId="1CBB335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54AE0A5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33CF951B"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3D97FD0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0AD3F08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7FBF613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66F35AA1" w14:textId="77777777" w:rsidTr="00BA5134">
        <w:tc>
          <w:tcPr>
            <w:tcW w:w="1075" w:type="dxa"/>
            <w:tcBorders>
              <w:top w:val="single" w:sz="4" w:space="0" w:color="000000"/>
              <w:left w:val="single" w:sz="4" w:space="0" w:color="000000"/>
              <w:bottom w:val="single" w:sz="4" w:space="0" w:color="000000"/>
            </w:tcBorders>
          </w:tcPr>
          <w:p w14:paraId="7B72D6FD"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5" w:type="dxa"/>
            <w:gridSpan w:val="3"/>
            <w:tcBorders>
              <w:top w:val="single" w:sz="4" w:space="0" w:color="000000"/>
              <w:left w:val="single" w:sz="4" w:space="0" w:color="000000"/>
              <w:bottom w:val="single" w:sz="4" w:space="0" w:color="000000"/>
              <w:right w:val="single" w:sz="4" w:space="0" w:color="000000"/>
            </w:tcBorders>
          </w:tcPr>
          <w:p w14:paraId="7FAE90B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Ngày bắt đầu hoạt động (</w:t>
            </w:r>
            <w:r w:rsidRPr="00F264F6">
              <w:rPr>
                <w:rFonts w:ascii="Arial" w:hAnsi="Arial" w:cs="Arial"/>
                <w:i/>
                <w:iCs/>
                <w:sz w:val="20"/>
                <w:szCs w:val="20"/>
                <w:lang w:eastAsia="zh-CN"/>
              </w:rPr>
              <w:t>trường hợp doanh nghiệp dự kiến bắt đầu hoạt động kể từ ngày được cấp Giấy chứng nhận đăng ký doanh nghiệp thì không cần kê khai nội dung này</w:t>
            </w:r>
            <w:r w:rsidRPr="00F264F6">
              <w:rPr>
                <w:rFonts w:ascii="Arial" w:hAnsi="Arial" w:cs="Arial"/>
                <w:sz w:val="20"/>
                <w:szCs w:val="20"/>
                <w:lang w:eastAsia="zh-CN"/>
              </w:rPr>
              <w:t>): …../…../…….</w:t>
            </w:r>
          </w:p>
        </w:tc>
      </w:tr>
      <w:tr w:rsidR="00F264F6" w:rsidRPr="00F264F6" w14:paraId="0EE1810A" w14:textId="77777777" w:rsidTr="00BA5134">
        <w:tc>
          <w:tcPr>
            <w:tcW w:w="1075" w:type="dxa"/>
            <w:tcBorders>
              <w:top w:val="single" w:sz="4" w:space="0" w:color="000000"/>
              <w:left w:val="single" w:sz="4" w:space="0" w:color="000000"/>
              <w:bottom w:val="single" w:sz="4" w:space="0" w:color="000000"/>
            </w:tcBorders>
          </w:tcPr>
          <w:p w14:paraId="20E8C6B4"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5" w:type="dxa"/>
            <w:gridSpan w:val="3"/>
            <w:tcBorders>
              <w:top w:val="single" w:sz="4" w:space="0" w:color="000000"/>
              <w:left w:val="single" w:sz="4" w:space="0" w:color="000000"/>
              <w:bottom w:val="single" w:sz="4" w:space="0" w:color="000000"/>
              <w:right w:val="single" w:sz="4" w:space="0" w:color="000000"/>
            </w:tcBorders>
          </w:tcPr>
          <w:p w14:paraId="1D1BB6A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4D46ED29" w14:textId="77777777" w:rsidTr="001B655C">
              <w:tc>
                <w:tcPr>
                  <w:tcW w:w="3935" w:type="dxa"/>
                </w:tcPr>
                <w:p w14:paraId="4B3B785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4384809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DC2013B" w14:textId="77777777" w:rsidTr="001B655C">
              <w:tc>
                <w:tcPr>
                  <w:tcW w:w="3935" w:type="dxa"/>
                </w:tcPr>
                <w:p w14:paraId="35052DD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22BC52D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06B5FE18" w14:textId="77777777" w:rsidR="00F264F6" w:rsidRPr="00F264F6" w:rsidRDefault="00F264F6" w:rsidP="00F264F6">
            <w:pPr>
              <w:jc w:val="both"/>
              <w:rPr>
                <w:rFonts w:ascii="Arial" w:hAnsi="Arial" w:cs="Arial"/>
                <w:sz w:val="20"/>
                <w:szCs w:val="20"/>
                <w:lang w:eastAsia="zh-CN"/>
              </w:rPr>
            </w:pPr>
          </w:p>
        </w:tc>
      </w:tr>
      <w:tr w:rsidR="00F264F6" w:rsidRPr="00F264F6" w14:paraId="18120B98" w14:textId="77777777" w:rsidTr="00BA5134">
        <w:tc>
          <w:tcPr>
            <w:tcW w:w="1075" w:type="dxa"/>
            <w:tcBorders>
              <w:top w:val="single" w:sz="4" w:space="0" w:color="000000"/>
              <w:left w:val="single" w:sz="4" w:space="0" w:color="000000"/>
              <w:bottom w:val="single" w:sz="4" w:space="0" w:color="000000"/>
            </w:tcBorders>
          </w:tcPr>
          <w:p w14:paraId="7C201773"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5" w:type="dxa"/>
            <w:gridSpan w:val="3"/>
            <w:tcBorders>
              <w:top w:val="single" w:sz="4" w:space="0" w:color="000000"/>
              <w:left w:val="single" w:sz="4" w:space="0" w:color="000000"/>
              <w:bottom w:val="single" w:sz="4" w:space="0" w:color="000000"/>
              <w:right w:val="single" w:sz="4" w:space="0" w:color="000000"/>
            </w:tcBorders>
          </w:tcPr>
          <w:p w14:paraId="7630872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3EBE682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29AE201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3A2B2D89" w14:textId="77777777" w:rsidTr="00BA5134">
        <w:tc>
          <w:tcPr>
            <w:tcW w:w="1075" w:type="dxa"/>
            <w:tcBorders>
              <w:top w:val="single" w:sz="4" w:space="0" w:color="000000"/>
              <w:left w:val="single" w:sz="4" w:space="0" w:color="000000"/>
              <w:bottom w:val="single" w:sz="4" w:space="0" w:color="000000"/>
            </w:tcBorders>
          </w:tcPr>
          <w:p w14:paraId="075375A7"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6</w:t>
            </w:r>
          </w:p>
        </w:tc>
        <w:tc>
          <w:tcPr>
            <w:tcW w:w="8015" w:type="dxa"/>
            <w:gridSpan w:val="3"/>
            <w:tcBorders>
              <w:top w:val="single" w:sz="4" w:space="0" w:color="000000"/>
              <w:left w:val="single" w:sz="4" w:space="0" w:color="000000"/>
              <w:bottom w:val="single" w:sz="4" w:space="0" w:color="000000"/>
              <w:right w:val="single" w:sz="4" w:space="0" w:color="000000"/>
            </w:tcBorders>
          </w:tcPr>
          <w:p w14:paraId="27D53A5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166C39D9" w14:textId="77777777" w:rsidTr="00BA5134">
        <w:tc>
          <w:tcPr>
            <w:tcW w:w="1075" w:type="dxa"/>
            <w:tcBorders>
              <w:top w:val="single" w:sz="4" w:space="0" w:color="000000"/>
              <w:left w:val="single" w:sz="4" w:space="0" w:color="000000"/>
              <w:bottom w:val="single" w:sz="4" w:space="0" w:color="000000"/>
            </w:tcBorders>
          </w:tcPr>
          <w:p w14:paraId="257EC121"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7</w:t>
            </w:r>
          </w:p>
        </w:tc>
        <w:tc>
          <w:tcPr>
            <w:tcW w:w="8015" w:type="dxa"/>
            <w:gridSpan w:val="3"/>
            <w:tcBorders>
              <w:top w:val="single" w:sz="4" w:space="0" w:color="000000"/>
              <w:left w:val="single" w:sz="4" w:space="0" w:color="000000"/>
              <w:bottom w:val="single" w:sz="4" w:space="0" w:color="000000"/>
              <w:right w:val="single" w:sz="4" w:space="0" w:color="000000"/>
            </w:tcBorders>
          </w:tcPr>
          <w:p w14:paraId="0AC3D919"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3182044A" w14:textId="77777777" w:rsidTr="00BA5134">
        <w:tc>
          <w:tcPr>
            <w:tcW w:w="1075" w:type="dxa"/>
            <w:tcBorders>
              <w:top w:val="single" w:sz="4" w:space="0" w:color="000000"/>
              <w:left w:val="single" w:sz="4" w:space="0" w:color="000000"/>
              <w:bottom w:val="single" w:sz="4" w:space="0" w:color="000000"/>
            </w:tcBorders>
          </w:tcPr>
          <w:p w14:paraId="50F40249"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5" w:type="dxa"/>
            <w:gridSpan w:val="3"/>
            <w:tcBorders>
              <w:top w:val="single" w:sz="4" w:space="0" w:color="000000"/>
              <w:left w:val="single" w:sz="4" w:space="0" w:color="000000"/>
              <w:bottom w:val="single" w:sz="4" w:space="0" w:color="000000"/>
              <w:right w:val="single" w:sz="4" w:space="0" w:color="000000"/>
            </w:tcBorders>
          </w:tcPr>
          <w:p w14:paraId="3C089D2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2BD3286F" w14:textId="77777777" w:rsidTr="00BA5134">
        <w:tc>
          <w:tcPr>
            <w:tcW w:w="1075" w:type="dxa"/>
            <w:tcBorders>
              <w:top w:val="single" w:sz="4" w:space="0" w:color="000000"/>
              <w:left w:val="single" w:sz="4" w:space="0" w:color="000000"/>
              <w:bottom w:val="single" w:sz="4" w:space="0" w:color="000000"/>
            </w:tcBorders>
          </w:tcPr>
          <w:p w14:paraId="63EB4EE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5" w:type="dxa"/>
            <w:gridSpan w:val="3"/>
            <w:tcBorders>
              <w:top w:val="single" w:sz="4" w:space="0" w:color="000000"/>
              <w:left w:val="single" w:sz="4" w:space="0" w:color="000000"/>
              <w:bottom w:val="single" w:sz="4" w:space="0" w:color="000000"/>
              <w:right w:val="single" w:sz="4" w:space="0" w:color="000000"/>
            </w:tcBorders>
          </w:tcPr>
          <w:p w14:paraId="553F648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7BFFD8F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2132903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5E4F4729" w14:textId="77777777" w:rsidTr="00BA5134">
        <w:tc>
          <w:tcPr>
            <w:tcW w:w="1075" w:type="dxa"/>
            <w:tcBorders>
              <w:top w:val="single" w:sz="4" w:space="0" w:color="000000"/>
              <w:left w:val="single" w:sz="4" w:space="0" w:color="000000"/>
            </w:tcBorders>
          </w:tcPr>
          <w:p w14:paraId="5EC2E25E"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5" w:type="dxa"/>
            <w:gridSpan w:val="3"/>
            <w:tcBorders>
              <w:top w:val="single" w:sz="4" w:space="0" w:color="000000"/>
              <w:left w:val="single" w:sz="4" w:space="0" w:color="000000"/>
              <w:right w:val="single" w:sz="4" w:space="0" w:color="000000"/>
            </w:tcBorders>
          </w:tcPr>
          <w:p w14:paraId="75732B4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6DDC8544" w14:textId="77777777" w:rsidTr="00BA5134">
        <w:tc>
          <w:tcPr>
            <w:tcW w:w="1075" w:type="dxa"/>
            <w:tcBorders>
              <w:left w:val="single" w:sz="4" w:space="0" w:color="000000"/>
            </w:tcBorders>
          </w:tcPr>
          <w:p w14:paraId="2269D52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121EF4F"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DE69CD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6" w:type="dxa"/>
            <w:tcBorders>
              <w:right w:val="single" w:sz="4" w:space="0" w:color="000000"/>
            </w:tcBorders>
          </w:tcPr>
          <w:p w14:paraId="331CAB1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0BB7E23" w14:textId="77777777" w:rsidTr="00BA5134">
        <w:tc>
          <w:tcPr>
            <w:tcW w:w="1075" w:type="dxa"/>
            <w:tcBorders>
              <w:left w:val="single" w:sz="4" w:space="0" w:color="000000"/>
            </w:tcBorders>
          </w:tcPr>
          <w:p w14:paraId="3FF181D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F0E933C"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D3329E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6" w:type="dxa"/>
            <w:tcBorders>
              <w:right w:val="single" w:sz="4" w:space="0" w:color="000000"/>
            </w:tcBorders>
          </w:tcPr>
          <w:p w14:paraId="0EDA88B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74ED249" w14:textId="77777777" w:rsidTr="00BA5134">
        <w:tc>
          <w:tcPr>
            <w:tcW w:w="1075" w:type="dxa"/>
            <w:tcBorders>
              <w:left w:val="single" w:sz="4" w:space="0" w:color="000000"/>
            </w:tcBorders>
          </w:tcPr>
          <w:p w14:paraId="63E3049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734FDA3"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66F320B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6" w:type="dxa"/>
            <w:tcBorders>
              <w:right w:val="single" w:sz="4" w:space="0" w:color="000000"/>
            </w:tcBorders>
          </w:tcPr>
          <w:p w14:paraId="183A1546"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DB6CB19" w14:textId="77777777" w:rsidTr="00BA5134">
        <w:tc>
          <w:tcPr>
            <w:tcW w:w="1075" w:type="dxa"/>
            <w:tcBorders>
              <w:left w:val="single" w:sz="4" w:space="0" w:color="000000"/>
            </w:tcBorders>
          </w:tcPr>
          <w:p w14:paraId="75E5E24E"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F27B57D"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16A264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6" w:type="dxa"/>
            <w:tcBorders>
              <w:right w:val="single" w:sz="4" w:space="0" w:color="000000"/>
            </w:tcBorders>
          </w:tcPr>
          <w:p w14:paraId="604BF9B0"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7376953" w14:textId="77777777" w:rsidTr="00BA5134">
        <w:tc>
          <w:tcPr>
            <w:tcW w:w="1075" w:type="dxa"/>
            <w:tcBorders>
              <w:left w:val="single" w:sz="4" w:space="0" w:color="000000"/>
            </w:tcBorders>
          </w:tcPr>
          <w:p w14:paraId="489A748B"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6875D900"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C12D36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6" w:type="dxa"/>
            <w:tcBorders>
              <w:right w:val="single" w:sz="4" w:space="0" w:color="000000"/>
            </w:tcBorders>
          </w:tcPr>
          <w:p w14:paraId="494500AB"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BCE8085" w14:textId="77777777" w:rsidTr="00BA5134">
        <w:tc>
          <w:tcPr>
            <w:tcW w:w="1075" w:type="dxa"/>
            <w:tcBorders>
              <w:left w:val="single" w:sz="4" w:space="0" w:color="000000"/>
            </w:tcBorders>
          </w:tcPr>
          <w:p w14:paraId="23D080C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0E8194C"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331F406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6" w:type="dxa"/>
            <w:tcBorders>
              <w:right w:val="single" w:sz="4" w:space="0" w:color="000000"/>
            </w:tcBorders>
          </w:tcPr>
          <w:p w14:paraId="50F6169E"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0B1A35F" w14:textId="77777777" w:rsidTr="00BA5134">
        <w:tc>
          <w:tcPr>
            <w:tcW w:w="1075" w:type="dxa"/>
            <w:tcBorders>
              <w:left w:val="single" w:sz="4" w:space="0" w:color="000000"/>
            </w:tcBorders>
          </w:tcPr>
          <w:p w14:paraId="0C252EFC"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98823A9"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46CCC10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6" w:type="dxa"/>
            <w:tcBorders>
              <w:right w:val="single" w:sz="4" w:space="0" w:color="000000"/>
            </w:tcBorders>
          </w:tcPr>
          <w:p w14:paraId="3815A04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E65F078" w14:textId="77777777" w:rsidTr="00BA5134">
        <w:tc>
          <w:tcPr>
            <w:tcW w:w="1075" w:type="dxa"/>
            <w:tcBorders>
              <w:left w:val="single" w:sz="4" w:space="0" w:color="000000"/>
            </w:tcBorders>
          </w:tcPr>
          <w:p w14:paraId="29D55179"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7A36040"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51B07A8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6" w:type="dxa"/>
            <w:tcBorders>
              <w:right w:val="single" w:sz="4" w:space="0" w:color="000000"/>
            </w:tcBorders>
          </w:tcPr>
          <w:p w14:paraId="7A594982"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30B2681" w14:textId="77777777" w:rsidTr="00BA5134">
        <w:tc>
          <w:tcPr>
            <w:tcW w:w="1075" w:type="dxa"/>
            <w:tcBorders>
              <w:left w:val="single" w:sz="4" w:space="0" w:color="000000"/>
            </w:tcBorders>
          </w:tcPr>
          <w:p w14:paraId="37C70954"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69BDBE4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F39465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6" w:type="dxa"/>
            <w:tcBorders>
              <w:right w:val="single" w:sz="4" w:space="0" w:color="000000"/>
            </w:tcBorders>
          </w:tcPr>
          <w:p w14:paraId="434C5950"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4306C98" w14:textId="77777777" w:rsidTr="00BA5134">
        <w:tc>
          <w:tcPr>
            <w:tcW w:w="1075" w:type="dxa"/>
            <w:tcBorders>
              <w:left w:val="single" w:sz="4" w:space="0" w:color="000000"/>
              <w:bottom w:val="single" w:sz="4" w:space="0" w:color="000000"/>
            </w:tcBorders>
          </w:tcPr>
          <w:p w14:paraId="3DD117E7"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198EC81F"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15A0008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6" w:type="dxa"/>
            <w:tcBorders>
              <w:bottom w:val="single" w:sz="4" w:space="0" w:color="000000"/>
              <w:right w:val="single" w:sz="4" w:space="0" w:color="000000"/>
            </w:tcBorders>
          </w:tcPr>
          <w:p w14:paraId="364084B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5FF6A3D" w14:textId="77777777" w:rsidTr="00BA5134">
        <w:tc>
          <w:tcPr>
            <w:tcW w:w="1075" w:type="dxa"/>
            <w:tcBorders>
              <w:top w:val="single" w:sz="4" w:space="0" w:color="000000"/>
              <w:left w:val="single" w:sz="4" w:space="0" w:color="000000"/>
              <w:bottom w:val="single" w:sz="4" w:space="0" w:color="000000"/>
            </w:tcBorders>
          </w:tcPr>
          <w:p w14:paraId="30C2F6A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11</w:t>
            </w:r>
          </w:p>
        </w:tc>
        <w:tc>
          <w:tcPr>
            <w:tcW w:w="8015" w:type="dxa"/>
            <w:gridSpan w:val="3"/>
            <w:tcBorders>
              <w:top w:val="single" w:sz="4" w:space="0" w:color="000000"/>
              <w:left w:val="single" w:sz="4" w:space="0" w:color="000000"/>
              <w:bottom w:val="single" w:sz="4" w:space="0" w:color="000000"/>
              <w:right w:val="single" w:sz="4" w:space="0" w:color="000000"/>
            </w:tcBorders>
          </w:tcPr>
          <w:p w14:paraId="427E6DE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Fonts w:ascii="Arial" w:hAnsi="Arial" w:cs="Arial"/>
                <w:sz w:val="20"/>
                <w:szCs w:val="20"/>
                <w:vertAlign w:val="superscript"/>
                <w:lang w:eastAsia="zh-CN"/>
              </w:rPr>
              <w:footnoteReference w:id="14"/>
            </w:r>
            <w:r w:rsidRPr="00F264F6">
              <w:rPr>
                <w:rFonts w:ascii="Arial" w:hAnsi="Arial" w:cs="Arial"/>
                <w:sz w:val="20"/>
                <w:szCs w:val="20"/>
                <w:lang w:eastAsia="zh-CN"/>
              </w:rPr>
              <w:t>: …………………………………….</w:t>
            </w:r>
          </w:p>
          <w:p w14:paraId="074AA74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p>
        </w:tc>
      </w:tr>
    </w:tbl>
    <w:p w14:paraId="429B8924"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13. Thông tin về các doanh nghiệp bị chia, bị tách, bị hợp nhất, được chuyển đổi </w:t>
      </w:r>
      <w:r w:rsidRPr="00F264F6">
        <w:rPr>
          <w:rFonts w:ascii="Arial" w:hAnsi="Arial" w:cs="Arial"/>
          <w:i/>
          <w:iCs/>
          <w:sz w:val="20"/>
          <w:szCs w:val="20"/>
          <w:lang w:eastAsia="zh-CN"/>
        </w:rPr>
        <w:t>(chỉ kê khai trong trường hợp thành lập công ty trên cơ sở chia, tách, hợp nhất, chuyển đổi loại hình doanh nghiệp)</w:t>
      </w:r>
      <w:r w:rsidRPr="00F264F6">
        <w:rPr>
          <w:rFonts w:ascii="Arial" w:hAnsi="Arial" w:cs="Arial"/>
          <w:bCs/>
          <w:sz w:val="20"/>
          <w:szCs w:val="20"/>
          <w:lang w:eastAsia="zh-CN"/>
        </w:rPr>
        <w:t>:</w:t>
      </w:r>
    </w:p>
    <w:p w14:paraId="63E901E4"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a)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7CFA838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3194F45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A6E71D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b)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A13175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0972EEE0"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1942B66F"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đề nghị Phòng Đăng ký kinh doanh thực hiện chấm dứt tồn tại đối với doanh nghiệp bị chia, bị hợp nhất và các chi nhánh, văn phòng đại diện, địa điểm kinh doanh của doanh nghiệp bị chia, bị hợp nhất.</w:t>
      </w:r>
    </w:p>
    <w:p w14:paraId="2F5D7680"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Tôi cam kết:</w:t>
      </w:r>
    </w:p>
    <w:p w14:paraId="2F97CC7D"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Trụ sở chính thuộc quyền sở hữu/quyền sử dụng hợp pháp của công ty và được sử dụng đúng mục đích theo quy định của pháp luật;</w:t>
      </w:r>
    </w:p>
    <w:p w14:paraId="6D8CB5E4"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Chịu trách nhiệm trước pháp luật về tính hợp pháp, chính xác và trung thực của nội dung đăng ký doanh nghiệp trên.</w:t>
      </w:r>
    </w:p>
    <w:p w14:paraId="4A2AEDE7" w14:textId="77777777" w:rsidR="00F264F6" w:rsidRPr="00F264F6" w:rsidRDefault="00F264F6" w:rsidP="00F264F6">
      <w:pPr>
        <w:jc w:val="both"/>
        <w:rPr>
          <w:rFonts w:ascii="Arial" w:hAnsi="Arial" w:cs="Arial"/>
          <w:sz w:val="20"/>
          <w:szCs w:val="20"/>
          <w:lang w:eastAsia="zh-CN"/>
        </w:rPr>
      </w:pPr>
    </w:p>
    <w:tbl>
      <w:tblPr>
        <w:tblW w:w="0" w:type="auto"/>
        <w:tblInd w:w="108" w:type="dxa"/>
        <w:tblLayout w:type="fixed"/>
        <w:tblLook w:val="0000" w:firstRow="0" w:lastRow="0" w:firstColumn="0" w:lastColumn="0" w:noHBand="0" w:noVBand="0"/>
      </w:tblPr>
      <w:tblGrid>
        <w:gridCol w:w="4070"/>
        <w:gridCol w:w="4988"/>
      </w:tblGrid>
      <w:tr w:rsidR="00F264F6" w:rsidRPr="00F264F6" w14:paraId="5D110132" w14:textId="77777777" w:rsidTr="00BA5134">
        <w:tc>
          <w:tcPr>
            <w:tcW w:w="4070" w:type="dxa"/>
          </w:tcPr>
          <w:p w14:paraId="6BF59D58"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br/>
              <w:t>Các giấy tờ gửi kèm:</w:t>
            </w:r>
            <w:r w:rsidRPr="00F264F6">
              <w:rPr>
                <w:rFonts w:ascii="Arial" w:hAnsi="Arial" w:cs="Arial"/>
                <w:sz w:val="20"/>
                <w:szCs w:val="20"/>
                <w:lang w:eastAsia="zh-CN"/>
              </w:rPr>
              <w:br/>
              <w:t>- Danh sách cổ đông sáng lập;</w:t>
            </w:r>
            <w:r w:rsidRPr="00F264F6">
              <w:rPr>
                <w:rFonts w:ascii="Arial" w:hAnsi="Arial" w:cs="Arial"/>
                <w:sz w:val="20"/>
                <w:szCs w:val="20"/>
                <w:lang w:eastAsia="zh-CN"/>
              </w:rPr>
              <w:br/>
              <w:t>-…………………..</w:t>
            </w:r>
            <w:r w:rsidRPr="00F264F6">
              <w:rPr>
                <w:rFonts w:ascii="Arial" w:hAnsi="Arial" w:cs="Arial"/>
                <w:sz w:val="20"/>
                <w:szCs w:val="20"/>
                <w:lang w:eastAsia="zh-CN"/>
              </w:rPr>
              <w:br/>
              <w:t>-…………………..</w:t>
            </w:r>
          </w:p>
        </w:tc>
        <w:tc>
          <w:tcPr>
            <w:tcW w:w="4988" w:type="dxa"/>
          </w:tcPr>
          <w:p w14:paraId="48A21E6C" w14:textId="77777777" w:rsidR="00F264F6" w:rsidRP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ĐẠI DIỆN THEO PHÁP LUẬT CỦA CÔNG TY</w:t>
            </w:r>
          </w:p>
          <w:p w14:paraId="0E75ECFB" w14:textId="77777777" w:rsidR="00F264F6" w:rsidRPr="00F264F6" w:rsidRDefault="00F264F6" w:rsidP="00F264F6">
            <w:pPr>
              <w:jc w:val="center"/>
              <w:rPr>
                <w:rFonts w:ascii="Arial" w:hAnsi="Arial" w:cs="Arial"/>
                <w:i/>
                <w:sz w:val="20"/>
                <w:szCs w:val="20"/>
                <w:lang w:eastAsia="zh-CN"/>
              </w:rPr>
            </w:pPr>
            <w:r w:rsidRPr="00F264F6">
              <w:rPr>
                <w:rFonts w:ascii="Arial" w:hAnsi="Arial" w:cs="Arial"/>
                <w:bCs/>
                <w:i/>
                <w:sz w:val="20"/>
                <w:szCs w:val="20"/>
                <w:lang w:eastAsia="zh-CN"/>
              </w:rPr>
              <w:t>(Ký và ghi họ tên)</w:t>
            </w:r>
            <w:r w:rsidRPr="00F264F6">
              <w:rPr>
                <w:rFonts w:ascii="Arial" w:hAnsi="Arial" w:cs="Arial"/>
                <w:bCs/>
                <w:i/>
                <w:sz w:val="20"/>
                <w:szCs w:val="20"/>
                <w:vertAlign w:val="superscript"/>
                <w:lang w:eastAsia="zh-CN"/>
              </w:rPr>
              <w:footnoteReference w:id="15"/>
            </w:r>
          </w:p>
        </w:tc>
      </w:tr>
    </w:tbl>
    <w:p w14:paraId="7067B4DA" w14:textId="77777777" w:rsidR="00F264F6" w:rsidRPr="00F264F6" w:rsidRDefault="00F264F6" w:rsidP="00F264F6">
      <w:pPr>
        <w:rPr>
          <w:rFonts w:ascii="Arial" w:hAnsi="Arial" w:cs="Arial"/>
          <w:b/>
          <w:bCs/>
          <w:sz w:val="20"/>
          <w:szCs w:val="20"/>
          <w:lang w:eastAsia="x-none"/>
        </w:rPr>
      </w:pPr>
    </w:p>
    <w:p w14:paraId="5591F94B" w14:textId="77777777" w:rsidR="00BA5134" w:rsidRDefault="00BA5134" w:rsidP="00F264F6">
      <w:pPr>
        <w:jc w:val="center"/>
        <w:rPr>
          <w:rFonts w:ascii="Arial" w:hAnsi="Arial" w:cs="Arial"/>
          <w:b/>
          <w:bCs/>
          <w:sz w:val="20"/>
          <w:szCs w:val="20"/>
          <w:lang w:eastAsia="x-none"/>
        </w:rPr>
      </w:pPr>
      <w:bookmarkStart w:id="36" w:name="chuong_phuluc_5"/>
    </w:p>
    <w:p w14:paraId="5C1593E0" w14:textId="77777777" w:rsidR="00F264F6" w:rsidRPr="00F264F6" w:rsidRDefault="00F264F6" w:rsidP="00F264F6">
      <w:pPr>
        <w:jc w:val="center"/>
        <w:rPr>
          <w:rFonts w:ascii="Arial" w:hAnsi="Arial" w:cs="Arial"/>
          <w:b/>
          <w:bCs/>
          <w:sz w:val="20"/>
          <w:szCs w:val="20"/>
          <w:lang w:val="x-none" w:eastAsia="x-none"/>
        </w:rPr>
      </w:pPr>
      <w:r w:rsidRPr="00F264F6">
        <w:rPr>
          <w:rFonts w:ascii="Arial" w:hAnsi="Arial" w:cs="Arial"/>
          <w:b/>
          <w:bCs/>
          <w:sz w:val="20"/>
          <w:szCs w:val="20"/>
          <w:lang w:val="x-none" w:eastAsia="x-none"/>
        </w:rPr>
        <w:t>Phụ lục I-5</w:t>
      </w:r>
      <w:bookmarkEnd w:id="36"/>
    </w:p>
    <w:p w14:paraId="42D6EC37"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4A30CCC7"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4D2CBD1E" w14:textId="77777777" w:rsidR="00BA5134" w:rsidRDefault="00BA5134" w:rsidP="00F264F6">
      <w:pPr>
        <w:jc w:val="center"/>
        <w:rPr>
          <w:rFonts w:ascii="Arial" w:hAnsi="Arial" w:cs="Arial"/>
          <w:b/>
          <w:bCs/>
          <w:sz w:val="20"/>
          <w:szCs w:val="20"/>
          <w:lang w:eastAsia="zh-CN"/>
        </w:rPr>
      </w:pPr>
      <w:bookmarkStart w:id="37" w:name="chuong_phuluc_5_name"/>
    </w:p>
    <w:p w14:paraId="48600509" w14:textId="77777777" w:rsidR="00F264F6" w:rsidRDefault="00F264F6" w:rsidP="00F264F6">
      <w:pPr>
        <w:jc w:val="center"/>
        <w:rPr>
          <w:rFonts w:ascii="Arial" w:hAnsi="Arial" w:cs="Arial"/>
          <w:b/>
          <w:bCs/>
          <w:sz w:val="20"/>
          <w:szCs w:val="20"/>
          <w:lang w:eastAsia="zh-CN"/>
        </w:rPr>
      </w:pPr>
      <w:r w:rsidRPr="00F264F6">
        <w:rPr>
          <w:rFonts w:ascii="Arial" w:hAnsi="Arial" w:cs="Arial"/>
          <w:b/>
          <w:bCs/>
          <w:sz w:val="20"/>
          <w:szCs w:val="20"/>
          <w:lang w:eastAsia="zh-CN"/>
        </w:rPr>
        <w:t>GIẤY ĐỀ NGHỊ ĐĂNG KÝ DOANH NGHIỆP</w:t>
      </w:r>
      <w:bookmarkEnd w:id="37"/>
      <w:r w:rsidRPr="00F264F6">
        <w:rPr>
          <w:rFonts w:ascii="Arial" w:hAnsi="Arial" w:cs="Arial"/>
          <w:b/>
          <w:bCs/>
          <w:sz w:val="20"/>
          <w:szCs w:val="20"/>
          <w:lang w:eastAsia="zh-CN"/>
        </w:rPr>
        <w:br/>
      </w:r>
      <w:bookmarkStart w:id="38" w:name="chuong_phuluc_5_name_name"/>
      <w:r w:rsidRPr="00F264F6">
        <w:rPr>
          <w:rFonts w:ascii="Arial" w:hAnsi="Arial" w:cs="Arial"/>
          <w:b/>
          <w:bCs/>
          <w:sz w:val="20"/>
          <w:szCs w:val="20"/>
          <w:lang w:eastAsia="zh-CN"/>
        </w:rPr>
        <w:t>CÔNG TY HỢP DANH</w:t>
      </w:r>
      <w:bookmarkEnd w:id="38"/>
    </w:p>
    <w:p w14:paraId="26ADFBA5" w14:textId="77777777" w:rsidR="00BA5134" w:rsidRPr="00F264F6" w:rsidRDefault="00BA5134" w:rsidP="00F264F6">
      <w:pPr>
        <w:jc w:val="center"/>
        <w:rPr>
          <w:rFonts w:ascii="Arial" w:hAnsi="Arial" w:cs="Arial"/>
          <w:sz w:val="20"/>
          <w:szCs w:val="20"/>
          <w:lang w:eastAsia="zh-CN"/>
        </w:rPr>
      </w:pPr>
    </w:p>
    <w:p w14:paraId="7B9BA674" w14:textId="77777777" w:rsid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Kính gửi: Phòng Đăng ký kinh doanh tỉnh, thành phố …………….</w:t>
      </w:r>
    </w:p>
    <w:p w14:paraId="1D4DB537" w14:textId="77777777" w:rsidR="00BA5134" w:rsidRPr="00F264F6" w:rsidRDefault="00BA5134" w:rsidP="00F264F6">
      <w:pPr>
        <w:jc w:val="center"/>
        <w:rPr>
          <w:rFonts w:ascii="Arial" w:hAnsi="Arial" w:cs="Arial"/>
          <w:sz w:val="20"/>
          <w:szCs w:val="20"/>
          <w:lang w:eastAsia="zh-CN"/>
        </w:rPr>
      </w:pPr>
    </w:p>
    <w:p w14:paraId="492DC93C" w14:textId="77777777" w:rsidR="00F264F6" w:rsidRPr="00F264F6" w:rsidRDefault="00F264F6" w:rsidP="00F264F6">
      <w:pPr>
        <w:tabs>
          <w:tab w:val="left" w:leader="dot" w:pos="7371"/>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Tôi là (</w:t>
      </w:r>
      <w:r w:rsidRPr="00F264F6">
        <w:rPr>
          <w:rFonts w:ascii="Arial" w:hAnsi="Arial" w:cs="Arial"/>
          <w:i/>
          <w:iCs/>
          <w:sz w:val="20"/>
          <w:szCs w:val="20"/>
          <w:lang w:eastAsia="zh-CN"/>
        </w:rPr>
        <w:t>ghi họ tên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7C8DDCD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Chức danh: </w:t>
      </w:r>
      <w:r w:rsidRPr="00F264F6">
        <w:rPr>
          <w:rFonts w:ascii="Arial" w:hAnsi="Arial" w:cs="Arial"/>
          <w:sz w:val="20"/>
          <w:szCs w:val="20"/>
          <w:lang w:eastAsia="zh-CN"/>
        </w:rPr>
        <w:tab/>
      </w:r>
    </w:p>
    <w:p w14:paraId="695ECA7F" w14:textId="77777777" w:rsidR="00F264F6" w:rsidRPr="00F264F6" w:rsidRDefault="00F264F6" w:rsidP="00F264F6">
      <w:pPr>
        <w:tabs>
          <w:tab w:val="left" w:leader="dot" w:pos="1843"/>
          <w:tab w:val="left" w:leader="dot" w:pos="2552"/>
          <w:tab w:val="left" w:leader="dot" w:pos="3119"/>
          <w:tab w:val="left" w:leader="dot" w:pos="4111"/>
          <w:tab w:val="left" w:leader="dot" w:pos="612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748B5D9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2192B344" w14:textId="77777777" w:rsidR="00F264F6" w:rsidRPr="00F264F6" w:rsidRDefault="00F264F6" w:rsidP="00F264F6">
      <w:pPr>
        <w:tabs>
          <w:tab w:val="left" w:leader="dot" w:pos="1843"/>
          <w:tab w:val="left" w:leader="dot" w:pos="2552"/>
          <w:tab w:val="left" w:leader="dot" w:pos="3119"/>
          <w:tab w:val="left" w:leader="dot" w:pos="4111"/>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13F3F4C6"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110204D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15801C00" w14:textId="77777777" w:rsidR="00F264F6" w:rsidRPr="00F264F6" w:rsidRDefault="00F264F6" w:rsidP="00F264F6">
      <w:pPr>
        <w:tabs>
          <w:tab w:val="left" w:leader="dot" w:pos="1843"/>
          <w:tab w:val="left" w:leader="dot" w:pos="2552"/>
          <w:tab w:val="left" w:leader="dot" w:pos="3119"/>
          <w:tab w:val="left" w:leader="dot" w:pos="3828"/>
          <w:tab w:val="left" w:leader="dot" w:pos="5529"/>
          <w:tab w:val="left" w:leader="dot" w:pos="5954"/>
          <w:tab w:val="left" w:leader="dot" w:pos="6521"/>
          <w:tab w:val="left" w:leader="dot" w:pos="7088"/>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6EBEDD7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2B42807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3147EAB1"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2F035361"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2DA28A3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4F9DB2AE" w14:textId="77777777" w:rsidR="00F264F6" w:rsidRPr="00F264F6" w:rsidRDefault="00F264F6" w:rsidP="00F264F6">
      <w:pPr>
        <w:tabs>
          <w:tab w:val="lef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Quốc gia:…………………………………………………………….</w:t>
      </w:r>
      <w:r w:rsidRPr="00F264F6">
        <w:rPr>
          <w:rFonts w:ascii="Arial" w:hAnsi="Arial" w:cs="Arial"/>
          <w:sz w:val="20"/>
          <w:szCs w:val="20"/>
          <w:lang w:eastAsia="zh-CN"/>
        </w:rPr>
        <w:tab/>
      </w:r>
    </w:p>
    <w:p w14:paraId="6FDC8E5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7B4E2E6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0156C3E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78A6BF2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2FFFF829"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09E01CB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Quốc gia: ……………………………………………………….......</w:t>
      </w:r>
    </w:p>
    <w:p w14:paraId="75BAF19F"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1FD449B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2E1D9D92" w14:textId="77777777" w:rsidR="00F264F6" w:rsidRPr="00F264F6" w:rsidRDefault="00F264F6" w:rsidP="00F264F6">
      <w:pPr>
        <w:spacing w:after="120"/>
        <w:ind w:firstLine="720"/>
        <w:jc w:val="both"/>
        <w:rPr>
          <w:rFonts w:ascii="Arial" w:hAnsi="Arial" w:cs="Arial"/>
          <w:b/>
          <w:bCs/>
          <w:sz w:val="20"/>
          <w:szCs w:val="20"/>
          <w:lang w:eastAsia="zh-CN"/>
        </w:rPr>
      </w:pPr>
      <w:r w:rsidRPr="00F264F6">
        <w:rPr>
          <w:rFonts w:ascii="Arial" w:hAnsi="Arial" w:cs="Arial"/>
          <w:sz w:val="20"/>
          <w:szCs w:val="20"/>
          <w:lang w:eastAsia="zh-CN"/>
        </w:rPr>
        <w:t>Là Chủ tịch Hội đồng thành viên công ty</w:t>
      </w:r>
    </w:p>
    <w:p w14:paraId="4132AF93" w14:textId="77777777" w:rsidR="00F264F6" w:rsidRPr="00F264F6" w:rsidRDefault="00F264F6" w:rsidP="00F264F6">
      <w:pPr>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Đăng ký công ty hợp danh với các nội dung sau:</w:t>
      </w:r>
    </w:p>
    <w:p w14:paraId="50866375"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 Tình trạng thành lập </w:t>
      </w:r>
      <w:r w:rsidRPr="00F264F6">
        <w:rPr>
          <w:rFonts w:ascii="Arial" w:hAnsi="Arial" w:cs="Arial"/>
          <w:sz w:val="20"/>
          <w:szCs w:val="20"/>
          <w:lang w:eastAsia="zh-CN"/>
        </w:rPr>
        <w:t>(</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8363" w:type="dxa"/>
        <w:tblInd w:w="675" w:type="dxa"/>
        <w:tblLayout w:type="fixed"/>
        <w:tblLook w:val="0000" w:firstRow="0" w:lastRow="0" w:firstColumn="0" w:lastColumn="0" w:noHBand="0" w:noVBand="0"/>
      </w:tblPr>
      <w:tblGrid>
        <w:gridCol w:w="7027"/>
        <w:gridCol w:w="1336"/>
      </w:tblGrid>
      <w:tr w:rsidR="00F264F6" w:rsidRPr="00F264F6" w14:paraId="47F1C364" w14:textId="77777777" w:rsidTr="001B655C">
        <w:tc>
          <w:tcPr>
            <w:tcW w:w="7027" w:type="dxa"/>
          </w:tcPr>
          <w:p w14:paraId="4EA25D2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mới</w:t>
            </w:r>
          </w:p>
        </w:tc>
        <w:tc>
          <w:tcPr>
            <w:tcW w:w="1336" w:type="dxa"/>
          </w:tcPr>
          <w:p w14:paraId="45DCF00C"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1749FB3" w14:textId="77777777" w:rsidTr="001B655C">
        <w:tc>
          <w:tcPr>
            <w:tcW w:w="7027" w:type="dxa"/>
          </w:tcPr>
          <w:p w14:paraId="20E1B4A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tách doanh nghiệp</w:t>
            </w:r>
          </w:p>
        </w:tc>
        <w:tc>
          <w:tcPr>
            <w:tcW w:w="1336" w:type="dxa"/>
          </w:tcPr>
          <w:p w14:paraId="0DDC8F5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FA0FC74" w14:textId="77777777" w:rsidTr="001B655C">
        <w:tc>
          <w:tcPr>
            <w:tcW w:w="7027" w:type="dxa"/>
          </w:tcPr>
          <w:p w14:paraId="521F89B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chia doanh nghiệp</w:t>
            </w:r>
          </w:p>
        </w:tc>
        <w:tc>
          <w:tcPr>
            <w:tcW w:w="1336" w:type="dxa"/>
          </w:tcPr>
          <w:p w14:paraId="1EF31CB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354981E" w14:textId="77777777" w:rsidTr="001B655C">
        <w:tc>
          <w:tcPr>
            <w:tcW w:w="7027" w:type="dxa"/>
          </w:tcPr>
          <w:p w14:paraId="0E01F0E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Thành lập trên cơ sở hợp nhất doanh nghiệp</w:t>
            </w:r>
          </w:p>
        </w:tc>
        <w:tc>
          <w:tcPr>
            <w:tcW w:w="1336" w:type="dxa"/>
          </w:tcPr>
          <w:p w14:paraId="7B83335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0F5CB41B"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2. Tên công ty:</w:t>
      </w:r>
    </w:p>
    <w:p w14:paraId="7276375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C36D68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1ED1010A"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công ty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321AA1C"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3. Địa chỉ trụ sở chính:</w:t>
      </w:r>
    </w:p>
    <w:p w14:paraId="4D87C6F8"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6CE8E6EA"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DEFA282"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2D3A26AD"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2AEA7F55"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Quốc gia: ……………………………………………………….....</w:t>
      </w:r>
    </w:p>
    <w:p w14:paraId="0123BA79"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52B55839" w14:textId="77777777" w:rsidR="00F264F6" w:rsidRPr="00F264F6" w:rsidRDefault="00F264F6" w:rsidP="00F264F6">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12065941"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189AC9B0"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4. Ngành, nghề kinh doanh</w:t>
      </w:r>
      <w:r w:rsidRPr="00F264F6">
        <w:rPr>
          <w:rFonts w:ascii="Arial" w:hAnsi="Arial" w:cs="Arial"/>
          <w:b/>
          <w:bCs/>
          <w:sz w:val="20"/>
          <w:szCs w:val="20"/>
          <w:vertAlign w:val="superscript"/>
          <w:lang w:eastAsia="zh-CN"/>
        </w:rPr>
        <w:footnoteReference w:id="16"/>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882"/>
        <w:gridCol w:w="4050"/>
        <w:gridCol w:w="4158"/>
      </w:tblGrid>
      <w:tr w:rsidR="00F264F6" w:rsidRPr="00F264F6" w14:paraId="30EBAA30" w14:textId="77777777" w:rsidTr="00BA5134">
        <w:tc>
          <w:tcPr>
            <w:tcW w:w="882" w:type="dxa"/>
            <w:tcBorders>
              <w:top w:val="single" w:sz="4" w:space="0" w:color="000000"/>
              <w:left w:val="single" w:sz="4" w:space="0" w:color="000000"/>
              <w:bottom w:val="single" w:sz="4" w:space="0" w:color="000000"/>
            </w:tcBorders>
          </w:tcPr>
          <w:p w14:paraId="05382BD3"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4050" w:type="dxa"/>
            <w:tcBorders>
              <w:top w:val="single" w:sz="4" w:space="0" w:color="000000"/>
              <w:left w:val="single" w:sz="4" w:space="0" w:color="000000"/>
              <w:bottom w:val="single" w:sz="4" w:space="0" w:color="000000"/>
            </w:tcBorders>
          </w:tcPr>
          <w:p w14:paraId="56F5EAAF"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Tên ngành</w:t>
            </w:r>
          </w:p>
        </w:tc>
        <w:tc>
          <w:tcPr>
            <w:tcW w:w="4158" w:type="dxa"/>
            <w:tcBorders>
              <w:top w:val="single" w:sz="4" w:space="0" w:color="000000"/>
              <w:left w:val="single" w:sz="4" w:space="0" w:color="000000"/>
              <w:bottom w:val="single" w:sz="4" w:space="0" w:color="000000"/>
              <w:right w:val="single" w:sz="4" w:space="0" w:color="000000"/>
            </w:tcBorders>
          </w:tcPr>
          <w:p w14:paraId="33391BC9"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36EED730" w14:textId="77777777" w:rsidTr="00BA5134">
        <w:tc>
          <w:tcPr>
            <w:tcW w:w="882" w:type="dxa"/>
            <w:tcBorders>
              <w:top w:val="single" w:sz="4" w:space="0" w:color="000000"/>
              <w:left w:val="single" w:sz="4" w:space="0" w:color="000000"/>
              <w:bottom w:val="single" w:sz="4" w:space="0" w:color="000000"/>
            </w:tcBorders>
          </w:tcPr>
          <w:p w14:paraId="5BECC7CE" w14:textId="77777777" w:rsidR="00F264F6" w:rsidRPr="00F264F6" w:rsidRDefault="00F264F6" w:rsidP="00F264F6">
            <w:pPr>
              <w:snapToGrid w:val="0"/>
              <w:jc w:val="both"/>
              <w:rPr>
                <w:rFonts w:ascii="Arial" w:hAnsi="Arial" w:cs="Arial"/>
                <w:sz w:val="20"/>
                <w:szCs w:val="20"/>
                <w:lang w:eastAsia="zh-CN"/>
              </w:rPr>
            </w:pPr>
          </w:p>
        </w:tc>
        <w:tc>
          <w:tcPr>
            <w:tcW w:w="4050" w:type="dxa"/>
            <w:tcBorders>
              <w:top w:val="single" w:sz="4" w:space="0" w:color="000000"/>
              <w:left w:val="single" w:sz="4" w:space="0" w:color="000000"/>
              <w:bottom w:val="single" w:sz="4" w:space="0" w:color="000000"/>
            </w:tcBorders>
          </w:tcPr>
          <w:p w14:paraId="25BA17E8" w14:textId="77777777" w:rsidR="00F264F6" w:rsidRPr="00F264F6" w:rsidRDefault="00F264F6" w:rsidP="00F264F6">
            <w:pPr>
              <w:snapToGrid w:val="0"/>
              <w:jc w:val="both"/>
              <w:rPr>
                <w:rFonts w:ascii="Arial" w:hAnsi="Arial" w:cs="Arial"/>
                <w:sz w:val="20"/>
                <w:szCs w:val="20"/>
                <w:lang w:eastAsia="zh-CN"/>
              </w:rPr>
            </w:pPr>
          </w:p>
        </w:tc>
        <w:tc>
          <w:tcPr>
            <w:tcW w:w="4158" w:type="dxa"/>
            <w:tcBorders>
              <w:top w:val="single" w:sz="4" w:space="0" w:color="000000"/>
              <w:left w:val="single" w:sz="4" w:space="0" w:color="000000"/>
              <w:bottom w:val="single" w:sz="4" w:space="0" w:color="000000"/>
              <w:right w:val="single" w:sz="4" w:space="0" w:color="000000"/>
            </w:tcBorders>
          </w:tcPr>
          <w:p w14:paraId="6F33F299" w14:textId="77777777" w:rsidR="00F264F6" w:rsidRPr="00F264F6" w:rsidRDefault="00F264F6" w:rsidP="00F264F6">
            <w:pPr>
              <w:snapToGrid w:val="0"/>
              <w:jc w:val="both"/>
              <w:rPr>
                <w:rFonts w:ascii="Arial" w:hAnsi="Arial" w:cs="Arial"/>
                <w:sz w:val="20"/>
                <w:szCs w:val="20"/>
                <w:lang w:eastAsia="zh-CN"/>
              </w:rPr>
            </w:pPr>
          </w:p>
        </w:tc>
      </w:tr>
    </w:tbl>
    <w:p w14:paraId="03C20CCE"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5. Vốn điều lệ</w:t>
      </w:r>
      <w:r w:rsidRPr="00F264F6">
        <w:rPr>
          <w:rFonts w:ascii="Arial" w:hAnsi="Arial" w:cs="Arial"/>
          <w:sz w:val="20"/>
          <w:szCs w:val="20"/>
          <w:lang w:eastAsia="zh-CN"/>
        </w:rPr>
        <w:t xml:space="preserve">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671EF6F"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6. Nguồn vốn điều lệ:</w:t>
      </w:r>
    </w:p>
    <w:tbl>
      <w:tblPr>
        <w:tblW w:w="0" w:type="auto"/>
        <w:tblInd w:w="108" w:type="dxa"/>
        <w:tblLayout w:type="fixed"/>
        <w:tblLook w:val="0000" w:firstRow="0" w:lastRow="0" w:firstColumn="0" w:lastColumn="0" w:noHBand="0" w:noVBand="0"/>
      </w:tblPr>
      <w:tblGrid>
        <w:gridCol w:w="3672"/>
        <w:gridCol w:w="2215"/>
        <w:gridCol w:w="3203"/>
      </w:tblGrid>
      <w:tr w:rsidR="00F264F6" w:rsidRPr="00F264F6" w14:paraId="4FA6AC8B" w14:textId="77777777" w:rsidTr="00BA5134">
        <w:tc>
          <w:tcPr>
            <w:tcW w:w="3672" w:type="dxa"/>
            <w:tcBorders>
              <w:top w:val="single" w:sz="4" w:space="0" w:color="000000"/>
              <w:left w:val="single" w:sz="4" w:space="0" w:color="000000"/>
              <w:bottom w:val="single" w:sz="4" w:space="0" w:color="000000"/>
            </w:tcBorders>
          </w:tcPr>
          <w:p w14:paraId="1BFB62CC"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Loại nguồn vốn</w:t>
            </w:r>
          </w:p>
        </w:tc>
        <w:tc>
          <w:tcPr>
            <w:tcW w:w="2215" w:type="dxa"/>
            <w:tcBorders>
              <w:top w:val="single" w:sz="4" w:space="0" w:color="000000"/>
              <w:left w:val="single" w:sz="4" w:space="0" w:color="000000"/>
              <w:bottom w:val="single" w:sz="4" w:space="0" w:color="000000"/>
            </w:tcBorders>
          </w:tcPr>
          <w:p w14:paraId="1609EE0D"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Tỷ lệ (%)</w:t>
            </w:r>
          </w:p>
        </w:tc>
        <w:tc>
          <w:tcPr>
            <w:tcW w:w="3203" w:type="dxa"/>
            <w:tcBorders>
              <w:top w:val="single" w:sz="4" w:space="0" w:color="000000"/>
              <w:left w:val="single" w:sz="4" w:space="0" w:color="000000"/>
              <w:bottom w:val="single" w:sz="4" w:space="0" w:color="000000"/>
              <w:right w:val="single" w:sz="4" w:space="0" w:color="000000"/>
            </w:tcBorders>
          </w:tcPr>
          <w:p w14:paraId="15FE1635"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Số tiền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w:t>
            </w:r>
          </w:p>
        </w:tc>
      </w:tr>
      <w:tr w:rsidR="00F264F6" w:rsidRPr="00F264F6" w14:paraId="621630BD" w14:textId="77777777" w:rsidTr="00BA5134">
        <w:tc>
          <w:tcPr>
            <w:tcW w:w="3672" w:type="dxa"/>
            <w:tcBorders>
              <w:top w:val="single" w:sz="4" w:space="0" w:color="000000"/>
              <w:left w:val="single" w:sz="4" w:space="0" w:color="000000"/>
              <w:bottom w:val="single" w:sz="4" w:space="0" w:color="000000"/>
            </w:tcBorders>
          </w:tcPr>
          <w:p w14:paraId="483640A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Vốn trong nước: </w:t>
            </w:r>
          </w:p>
          <w:p w14:paraId="645B905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nhà nước</w:t>
            </w:r>
          </w:p>
          <w:p w14:paraId="27BE8BD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tư nhân</w:t>
            </w:r>
          </w:p>
        </w:tc>
        <w:tc>
          <w:tcPr>
            <w:tcW w:w="2215" w:type="dxa"/>
            <w:tcBorders>
              <w:top w:val="single" w:sz="4" w:space="0" w:color="000000"/>
              <w:left w:val="single" w:sz="4" w:space="0" w:color="000000"/>
              <w:bottom w:val="single" w:sz="4" w:space="0" w:color="000000"/>
            </w:tcBorders>
          </w:tcPr>
          <w:p w14:paraId="54069BB4"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1C902CDF"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0FC21658" w14:textId="77777777" w:rsidTr="00BA5134">
        <w:tc>
          <w:tcPr>
            <w:tcW w:w="3672" w:type="dxa"/>
            <w:tcBorders>
              <w:top w:val="single" w:sz="4" w:space="0" w:color="000000"/>
              <w:left w:val="single" w:sz="4" w:space="0" w:color="000000"/>
              <w:bottom w:val="single" w:sz="4" w:space="0" w:color="000000"/>
            </w:tcBorders>
          </w:tcPr>
          <w:p w14:paraId="0858B8A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nước ngoài</w:t>
            </w:r>
          </w:p>
        </w:tc>
        <w:tc>
          <w:tcPr>
            <w:tcW w:w="2215" w:type="dxa"/>
            <w:tcBorders>
              <w:top w:val="single" w:sz="4" w:space="0" w:color="000000"/>
              <w:left w:val="single" w:sz="4" w:space="0" w:color="000000"/>
              <w:bottom w:val="single" w:sz="4" w:space="0" w:color="000000"/>
            </w:tcBorders>
          </w:tcPr>
          <w:p w14:paraId="4EB17B8B"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09DD7444"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60867EFE" w14:textId="77777777" w:rsidTr="00BA5134">
        <w:tc>
          <w:tcPr>
            <w:tcW w:w="3672" w:type="dxa"/>
            <w:tcBorders>
              <w:top w:val="single" w:sz="4" w:space="0" w:color="000000"/>
              <w:left w:val="single" w:sz="4" w:space="0" w:color="000000"/>
              <w:bottom w:val="single" w:sz="4" w:space="0" w:color="000000"/>
            </w:tcBorders>
          </w:tcPr>
          <w:p w14:paraId="23DFE5F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khác</w:t>
            </w:r>
          </w:p>
        </w:tc>
        <w:tc>
          <w:tcPr>
            <w:tcW w:w="2215" w:type="dxa"/>
            <w:tcBorders>
              <w:top w:val="single" w:sz="4" w:space="0" w:color="000000"/>
              <w:left w:val="single" w:sz="4" w:space="0" w:color="000000"/>
              <w:bottom w:val="single" w:sz="4" w:space="0" w:color="000000"/>
            </w:tcBorders>
          </w:tcPr>
          <w:p w14:paraId="5F851C53"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109C8AD3"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748C6124" w14:textId="77777777" w:rsidTr="00BA5134">
        <w:tc>
          <w:tcPr>
            <w:tcW w:w="3672" w:type="dxa"/>
            <w:tcBorders>
              <w:top w:val="single" w:sz="4" w:space="0" w:color="000000"/>
              <w:left w:val="single" w:sz="4" w:space="0" w:color="000000"/>
              <w:bottom w:val="single" w:sz="4" w:space="0" w:color="000000"/>
            </w:tcBorders>
          </w:tcPr>
          <w:p w14:paraId="22C2B4E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cộng</w:t>
            </w:r>
          </w:p>
        </w:tc>
        <w:tc>
          <w:tcPr>
            <w:tcW w:w="2215" w:type="dxa"/>
            <w:tcBorders>
              <w:top w:val="single" w:sz="4" w:space="0" w:color="000000"/>
              <w:left w:val="single" w:sz="4" w:space="0" w:color="000000"/>
              <w:bottom w:val="single" w:sz="4" w:space="0" w:color="000000"/>
            </w:tcBorders>
          </w:tcPr>
          <w:p w14:paraId="22A311EF"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64F3B5A5" w14:textId="77777777" w:rsidR="00F264F6" w:rsidRPr="00F264F6" w:rsidRDefault="00F264F6" w:rsidP="00F264F6">
            <w:pPr>
              <w:snapToGrid w:val="0"/>
              <w:jc w:val="both"/>
              <w:rPr>
                <w:rFonts w:ascii="Arial" w:hAnsi="Arial" w:cs="Arial"/>
                <w:sz w:val="20"/>
                <w:szCs w:val="20"/>
                <w:lang w:eastAsia="zh-CN"/>
              </w:rPr>
            </w:pPr>
          </w:p>
        </w:tc>
      </w:tr>
    </w:tbl>
    <w:p w14:paraId="487798FD" w14:textId="77777777" w:rsidR="00F264F6" w:rsidRPr="00F264F6" w:rsidRDefault="00F264F6" w:rsidP="00F264F6">
      <w:pPr>
        <w:tabs>
          <w:tab w:val="left" w:leader="dot" w:pos="9072"/>
        </w:tabs>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 xml:space="preserve">7. Danh sách thành viên công ty </w:t>
      </w:r>
      <w:r w:rsidRPr="00F264F6">
        <w:rPr>
          <w:rFonts w:ascii="Arial" w:hAnsi="Arial" w:cs="Arial"/>
          <w:sz w:val="20"/>
          <w:szCs w:val="20"/>
          <w:lang w:eastAsia="zh-CN"/>
        </w:rPr>
        <w:t>(</w:t>
      </w:r>
      <w:r w:rsidRPr="00F264F6">
        <w:rPr>
          <w:rFonts w:ascii="Arial" w:hAnsi="Arial" w:cs="Arial"/>
          <w:i/>
          <w:iCs/>
          <w:sz w:val="20"/>
          <w:szCs w:val="20"/>
          <w:lang w:eastAsia="zh-CN"/>
        </w:rPr>
        <w:t>kê khai theo mẫu</w:t>
      </w:r>
      <w:r w:rsidRPr="00F264F6">
        <w:rPr>
          <w:rFonts w:ascii="Arial" w:hAnsi="Arial" w:cs="Arial"/>
          <w:sz w:val="20"/>
          <w:szCs w:val="20"/>
          <w:lang w:eastAsia="zh-CN"/>
        </w:rPr>
        <w:t>): Gửi kèm</w:t>
      </w:r>
    </w:p>
    <w:p w14:paraId="2F3505F1" w14:textId="77777777" w:rsidR="00F264F6" w:rsidRPr="00F264F6" w:rsidRDefault="00F264F6" w:rsidP="00F264F6">
      <w:pPr>
        <w:spacing w:after="120"/>
        <w:ind w:firstLine="720"/>
        <w:jc w:val="both"/>
        <w:rPr>
          <w:rFonts w:ascii="Arial" w:hAnsi="Arial" w:cs="Arial"/>
          <w:b/>
          <w:bCs/>
          <w:sz w:val="20"/>
          <w:szCs w:val="20"/>
          <w:lang w:eastAsia="zh-CN"/>
        </w:rPr>
      </w:pPr>
      <w:r w:rsidRPr="00F264F6">
        <w:rPr>
          <w:rFonts w:ascii="Arial" w:hAnsi="Arial" w:cs="Arial"/>
          <w:b/>
          <w:bCs/>
          <w:sz w:val="20"/>
          <w:szCs w:val="20"/>
          <w:lang w:eastAsia="zh-CN"/>
        </w:rPr>
        <w:t>8.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80"/>
        <w:gridCol w:w="1472"/>
        <w:gridCol w:w="3827"/>
        <w:gridCol w:w="2711"/>
      </w:tblGrid>
      <w:tr w:rsidR="00F264F6" w:rsidRPr="00F264F6" w14:paraId="66AEC1ED" w14:textId="77777777" w:rsidTr="00BA5134">
        <w:tc>
          <w:tcPr>
            <w:tcW w:w="1080" w:type="dxa"/>
            <w:tcBorders>
              <w:top w:val="single" w:sz="4" w:space="0" w:color="000000"/>
              <w:left w:val="single" w:sz="4" w:space="0" w:color="000000"/>
              <w:bottom w:val="single" w:sz="4" w:space="0" w:color="000000"/>
            </w:tcBorders>
          </w:tcPr>
          <w:p w14:paraId="2031B4D6"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8010" w:type="dxa"/>
            <w:gridSpan w:val="3"/>
            <w:tcBorders>
              <w:top w:val="single" w:sz="4" w:space="0" w:color="000000"/>
              <w:left w:val="single" w:sz="4" w:space="0" w:color="000000"/>
              <w:bottom w:val="single" w:sz="4" w:space="0" w:color="000000"/>
              <w:right w:val="single" w:sz="4" w:space="0" w:color="000000"/>
            </w:tcBorders>
          </w:tcPr>
          <w:p w14:paraId="2DF337C1"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150F8DB9" w14:textId="77777777" w:rsidTr="00BA5134">
        <w:tc>
          <w:tcPr>
            <w:tcW w:w="1080" w:type="dxa"/>
            <w:tcBorders>
              <w:top w:val="single" w:sz="4" w:space="0" w:color="000000"/>
              <w:left w:val="single" w:sz="4" w:space="0" w:color="000000"/>
              <w:bottom w:val="single" w:sz="4" w:space="0" w:color="000000"/>
            </w:tcBorders>
          </w:tcPr>
          <w:p w14:paraId="595280A1"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0" w:type="dxa"/>
            <w:gridSpan w:val="3"/>
            <w:tcBorders>
              <w:top w:val="single" w:sz="4" w:space="0" w:color="000000"/>
              <w:left w:val="single" w:sz="4" w:space="0" w:color="000000"/>
              <w:bottom w:val="single" w:sz="4" w:space="0" w:color="000000"/>
              <w:right w:val="single" w:sz="4" w:space="0" w:color="000000"/>
            </w:tcBorders>
          </w:tcPr>
          <w:p w14:paraId="4D1D910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0251B30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134CF1B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09E12CA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1E7BF91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23A68D05" w14:textId="77777777" w:rsidTr="00BA5134">
        <w:tc>
          <w:tcPr>
            <w:tcW w:w="1080" w:type="dxa"/>
            <w:tcBorders>
              <w:top w:val="single" w:sz="4" w:space="0" w:color="000000"/>
              <w:left w:val="single" w:sz="4" w:space="0" w:color="000000"/>
              <w:bottom w:val="single" w:sz="4" w:space="0" w:color="000000"/>
            </w:tcBorders>
          </w:tcPr>
          <w:p w14:paraId="10BCA5B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0" w:type="dxa"/>
            <w:gridSpan w:val="3"/>
            <w:tcBorders>
              <w:top w:val="single" w:sz="4" w:space="0" w:color="000000"/>
              <w:left w:val="single" w:sz="4" w:space="0" w:color="000000"/>
              <w:bottom w:val="single" w:sz="4" w:space="0" w:color="000000"/>
              <w:right w:val="single" w:sz="4" w:space="0" w:color="000000"/>
            </w:tcBorders>
          </w:tcPr>
          <w:p w14:paraId="302CFC3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48D5D64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 …………………</w:t>
            </w:r>
          </w:p>
          <w:p w14:paraId="4E8A300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2660FB9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719FDC03"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1CC8665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4F0AC5D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6B547F5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771381E2" w14:textId="77777777" w:rsidTr="00BA5134">
        <w:tc>
          <w:tcPr>
            <w:tcW w:w="1080" w:type="dxa"/>
            <w:tcBorders>
              <w:top w:val="single" w:sz="4" w:space="0" w:color="000000"/>
              <w:left w:val="single" w:sz="4" w:space="0" w:color="000000"/>
              <w:bottom w:val="single" w:sz="4" w:space="0" w:color="000000"/>
            </w:tcBorders>
          </w:tcPr>
          <w:p w14:paraId="477CACE4"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0" w:type="dxa"/>
            <w:gridSpan w:val="3"/>
            <w:tcBorders>
              <w:top w:val="single" w:sz="4" w:space="0" w:color="000000"/>
              <w:left w:val="single" w:sz="4" w:space="0" w:color="000000"/>
              <w:bottom w:val="single" w:sz="4" w:space="0" w:color="000000"/>
              <w:right w:val="single" w:sz="4" w:space="0" w:color="000000"/>
            </w:tcBorders>
          </w:tcPr>
          <w:p w14:paraId="150189E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Ngày bắt đầu hoạt động (</w:t>
            </w:r>
            <w:r w:rsidRPr="00F264F6">
              <w:rPr>
                <w:rFonts w:ascii="Arial" w:hAnsi="Arial" w:cs="Arial"/>
                <w:i/>
                <w:iCs/>
                <w:sz w:val="20"/>
                <w:szCs w:val="20"/>
                <w:lang w:eastAsia="zh-CN"/>
              </w:rPr>
              <w:t>trường hợp doanh nghiệp dự kiến bắt đầu hoạt động kể từ ngày được cấp Giấy chứng nhận đăng ký doanh nghiệp thì không cần kê khai nội dung này</w:t>
            </w:r>
            <w:r w:rsidRPr="00F264F6">
              <w:rPr>
                <w:rFonts w:ascii="Arial" w:hAnsi="Arial" w:cs="Arial"/>
                <w:sz w:val="20"/>
                <w:szCs w:val="20"/>
                <w:lang w:eastAsia="zh-CN"/>
              </w:rPr>
              <w:t>): …../…../…….</w:t>
            </w:r>
          </w:p>
        </w:tc>
      </w:tr>
      <w:tr w:rsidR="00F264F6" w:rsidRPr="00F264F6" w14:paraId="448F3F17" w14:textId="77777777" w:rsidTr="00BA5134">
        <w:tc>
          <w:tcPr>
            <w:tcW w:w="1080" w:type="dxa"/>
            <w:tcBorders>
              <w:top w:val="single" w:sz="4" w:space="0" w:color="000000"/>
              <w:left w:val="single" w:sz="4" w:space="0" w:color="000000"/>
              <w:bottom w:val="single" w:sz="4" w:space="0" w:color="000000"/>
            </w:tcBorders>
          </w:tcPr>
          <w:p w14:paraId="426AB2B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0" w:type="dxa"/>
            <w:gridSpan w:val="3"/>
            <w:tcBorders>
              <w:top w:val="single" w:sz="4" w:space="0" w:color="000000"/>
              <w:left w:val="single" w:sz="4" w:space="0" w:color="000000"/>
              <w:bottom w:val="single" w:sz="4" w:space="0" w:color="000000"/>
              <w:right w:val="single" w:sz="4" w:space="0" w:color="000000"/>
            </w:tcBorders>
          </w:tcPr>
          <w:p w14:paraId="1255DFE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3152DBF2" w14:textId="77777777" w:rsidTr="001B655C">
              <w:tc>
                <w:tcPr>
                  <w:tcW w:w="3935" w:type="dxa"/>
                </w:tcPr>
                <w:p w14:paraId="037AA1B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1299CCCF"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973EEA6" w14:textId="77777777" w:rsidTr="001B655C">
              <w:tc>
                <w:tcPr>
                  <w:tcW w:w="3935" w:type="dxa"/>
                </w:tcPr>
                <w:p w14:paraId="52CC95F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0DA2611B"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5F9725BA" w14:textId="77777777" w:rsidR="00F264F6" w:rsidRPr="00F264F6" w:rsidRDefault="00F264F6" w:rsidP="00F264F6">
            <w:pPr>
              <w:jc w:val="both"/>
              <w:rPr>
                <w:rFonts w:ascii="Arial" w:hAnsi="Arial" w:cs="Arial"/>
                <w:sz w:val="20"/>
                <w:szCs w:val="20"/>
                <w:lang w:eastAsia="zh-CN"/>
              </w:rPr>
            </w:pPr>
          </w:p>
        </w:tc>
      </w:tr>
      <w:tr w:rsidR="00F264F6" w:rsidRPr="00F264F6" w14:paraId="03A97678" w14:textId="77777777" w:rsidTr="00BA5134">
        <w:tc>
          <w:tcPr>
            <w:tcW w:w="1080" w:type="dxa"/>
            <w:tcBorders>
              <w:top w:val="single" w:sz="4" w:space="0" w:color="000000"/>
              <w:left w:val="single" w:sz="4" w:space="0" w:color="000000"/>
              <w:bottom w:val="single" w:sz="4" w:space="0" w:color="000000"/>
            </w:tcBorders>
          </w:tcPr>
          <w:p w14:paraId="46742C1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0" w:type="dxa"/>
            <w:gridSpan w:val="3"/>
            <w:tcBorders>
              <w:top w:val="single" w:sz="4" w:space="0" w:color="000000"/>
              <w:left w:val="single" w:sz="4" w:space="0" w:color="000000"/>
              <w:bottom w:val="single" w:sz="4" w:space="0" w:color="000000"/>
              <w:right w:val="single" w:sz="4" w:space="0" w:color="000000"/>
            </w:tcBorders>
          </w:tcPr>
          <w:p w14:paraId="71CD882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74EC8F9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324E5F4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14D218DE" w14:textId="77777777" w:rsidTr="00BA5134">
        <w:tc>
          <w:tcPr>
            <w:tcW w:w="1080" w:type="dxa"/>
            <w:tcBorders>
              <w:top w:val="single" w:sz="4" w:space="0" w:color="000000"/>
              <w:left w:val="single" w:sz="4" w:space="0" w:color="000000"/>
              <w:bottom w:val="single" w:sz="4" w:space="0" w:color="000000"/>
            </w:tcBorders>
          </w:tcPr>
          <w:p w14:paraId="17328701"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6</w:t>
            </w:r>
          </w:p>
        </w:tc>
        <w:tc>
          <w:tcPr>
            <w:tcW w:w="8010" w:type="dxa"/>
            <w:gridSpan w:val="3"/>
            <w:tcBorders>
              <w:top w:val="single" w:sz="4" w:space="0" w:color="000000"/>
              <w:left w:val="single" w:sz="4" w:space="0" w:color="000000"/>
              <w:bottom w:val="single" w:sz="4" w:space="0" w:color="000000"/>
              <w:right w:val="single" w:sz="4" w:space="0" w:color="000000"/>
            </w:tcBorders>
          </w:tcPr>
          <w:p w14:paraId="0871E7B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02A29B40" w14:textId="77777777" w:rsidTr="00BA5134">
        <w:tc>
          <w:tcPr>
            <w:tcW w:w="1080" w:type="dxa"/>
            <w:tcBorders>
              <w:top w:val="single" w:sz="4" w:space="0" w:color="000000"/>
              <w:left w:val="single" w:sz="4" w:space="0" w:color="000000"/>
              <w:bottom w:val="single" w:sz="4" w:space="0" w:color="000000"/>
            </w:tcBorders>
          </w:tcPr>
          <w:p w14:paraId="5B10AC87"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7</w:t>
            </w:r>
          </w:p>
        </w:tc>
        <w:tc>
          <w:tcPr>
            <w:tcW w:w="8010" w:type="dxa"/>
            <w:gridSpan w:val="3"/>
            <w:tcBorders>
              <w:top w:val="single" w:sz="4" w:space="0" w:color="000000"/>
              <w:left w:val="single" w:sz="4" w:space="0" w:color="000000"/>
              <w:bottom w:val="single" w:sz="4" w:space="0" w:color="000000"/>
              <w:right w:val="single" w:sz="4" w:space="0" w:color="000000"/>
            </w:tcBorders>
          </w:tcPr>
          <w:p w14:paraId="29B79382"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2FBA0E20" w14:textId="77777777" w:rsidTr="00BA5134">
        <w:tc>
          <w:tcPr>
            <w:tcW w:w="1080" w:type="dxa"/>
            <w:tcBorders>
              <w:top w:val="single" w:sz="4" w:space="0" w:color="000000"/>
              <w:left w:val="single" w:sz="4" w:space="0" w:color="000000"/>
              <w:bottom w:val="single" w:sz="4" w:space="0" w:color="000000"/>
            </w:tcBorders>
          </w:tcPr>
          <w:p w14:paraId="332AA27E"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0" w:type="dxa"/>
            <w:gridSpan w:val="3"/>
            <w:tcBorders>
              <w:top w:val="single" w:sz="4" w:space="0" w:color="000000"/>
              <w:left w:val="single" w:sz="4" w:space="0" w:color="000000"/>
              <w:bottom w:val="single" w:sz="4" w:space="0" w:color="000000"/>
              <w:right w:val="single" w:sz="4" w:space="0" w:color="000000"/>
            </w:tcBorders>
          </w:tcPr>
          <w:p w14:paraId="05A8971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79AB73F1" w14:textId="77777777" w:rsidTr="00BA5134">
        <w:tc>
          <w:tcPr>
            <w:tcW w:w="1080" w:type="dxa"/>
            <w:tcBorders>
              <w:top w:val="single" w:sz="4" w:space="0" w:color="000000"/>
              <w:left w:val="single" w:sz="4" w:space="0" w:color="000000"/>
              <w:bottom w:val="single" w:sz="4" w:space="0" w:color="000000"/>
            </w:tcBorders>
          </w:tcPr>
          <w:p w14:paraId="0FBCAC42"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0" w:type="dxa"/>
            <w:gridSpan w:val="3"/>
            <w:tcBorders>
              <w:top w:val="single" w:sz="4" w:space="0" w:color="000000"/>
              <w:left w:val="single" w:sz="4" w:space="0" w:color="000000"/>
              <w:bottom w:val="single" w:sz="4" w:space="0" w:color="000000"/>
              <w:right w:val="single" w:sz="4" w:space="0" w:color="000000"/>
            </w:tcBorders>
          </w:tcPr>
          <w:p w14:paraId="5429102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465DA08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10E343C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275A07A6" w14:textId="77777777" w:rsidTr="00BA5134">
        <w:tc>
          <w:tcPr>
            <w:tcW w:w="1080" w:type="dxa"/>
            <w:tcBorders>
              <w:top w:val="single" w:sz="4" w:space="0" w:color="000000"/>
              <w:left w:val="single" w:sz="4" w:space="0" w:color="000000"/>
            </w:tcBorders>
          </w:tcPr>
          <w:p w14:paraId="418BD82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0" w:type="dxa"/>
            <w:gridSpan w:val="3"/>
            <w:tcBorders>
              <w:top w:val="single" w:sz="4" w:space="0" w:color="000000"/>
              <w:left w:val="single" w:sz="4" w:space="0" w:color="000000"/>
              <w:right w:val="single" w:sz="4" w:space="0" w:color="000000"/>
            </w:tcBorders>
          </w:tcPr>
          <w:p w14:paraId="2CF0A79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684CC54F" w14:textId="77777777" w:rsidTr="00BA5134">
        <w:tc>
          <w:tcPr>
            <w:tcW w:w="1080" w:type="dxa"/>
            <w:tcBorders>
              <w:left w:val="single" w:sz="4" w:space="0" w:color="000000"/>
            </w:tcBorders>
          </w:tcPr>
          <w:p w14:paraId="43E44332"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6F2B17A"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478F66C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1" w:type="dxa"/>
            <w:tcBorders>
              <w:right w:val="single" w:sz="4" w:space="0" w:color="000000"/>
            </w:tcBorders>
          </w:tcPr>
          <w:p w14:paraId="6366580D"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AA64B62" w14:textId="77777777" w:rsidTr="00BA5134">
        <w:tc>
          <w:tcPr>
            <w:tcW w:w="1080" w:type="dxa"/>
            <w:tcBorders>
              <w:left w:val="single" w:sz="4" w:space="0" w:color="000000"/>
            </w:tcBorders>
          </w:tcPr>
          <w:p w14:paraId="643A58B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D6954D8"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3CE8B47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1" w:type="dxa"/>
            <w:tcBorders>
              <w:right w:val="single" w:sz="4" w:space="0" w:color="000000"/>
            </w:tcBorders>
          </w:tcPr>
          <w:p w14:paraId="465F21F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03613F6" w14:textId="77777777" w:rsidTr="00BA5134">
        <w:tc>
          <w:tcPr>
            <w:tcW w:w="1080" w:type="dxa"/>
            <w:tcBorders>
              <w:left w:val="single" w:sz="4" w:space="0" w:color="000000"/>
            </w:tcBorders>
          </w:tcPr>
          <w:p w14:paraId="68A6BBDA"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F817E73"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5DCDCF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1" w:type="dxa"/>
            <w:tcBorders>
              <w:right w:val="single" w:sz="4" w:space="0" w:color="000000"/>
            </w:tcBorders>
          </w:tcPr>
          <w:p w14:paraId="0515CBBF"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60EE1C0E" w14:textId="77777777" w:rsidTr="00BA5134">
        <w:tc>
          <w:tcPr>
            <w:tcW w:w="1080" w:type="dxa"/>
            <w:tcBorders>
              <w:left w:val="single" w:sz="4" w:space="0" w:color="000000"/>
            </w:tcBorders>
          </w:tcPr>
          <w:p w14:paraId="25A89956"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00F515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6B0029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1" w:type="dxa"/>
            <w:tcBorders>
              <w:right w:val="single" w:sz="4" w:space="0" w:color="000000"/>
            </w:tcBorders>
          </w:tcPr>
          <w:p w14:paraId="59605D74"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E016490" w14:textId="77777777" w:rsidTr="00BA5134">
        <w:tc>
          <w:tcPr>
            <w:tcW w:w="1080" w:type="dxa"/>
            <w:tcBorders>
              <w:left w:val="single" w:sz="4" w:space="0" w:color="000000"/>
            </w:tcBorders>
          </w:tcPr>
          <w:p w14:paraId="29B73B06"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5602B4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568EAF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1" w:type="dxa"/>
            <w:tcBorders>
              <w:right w:val="single" w:sz="4" w:space="0" w:color="000000"/>
            </w:tcBorders>
          </w:tcPr>
          <w:p w14:paraId="250A7A45"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8CCACAE" w14:textId="77777777" w:rsidTr="00BA5134">
        <w:tc>
          <w:tcPr>
            <w:tcW w:w="1080" w:type="dxa"/>
            <w:tcBorders>
              <w:left w:val="single" w:sz="4" w:space="0" w:color="000000"/>
            </w:tcBorders>
          </w:tcPr>
          <w:p w14:paraId="367BA45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405C1750"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7F7280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1" w:type="dxa"/>
            <w:tcBorders>
              <w:right w:val="single" w:sz="4" w:space="0" w:color="000000"/>
            </w:tcBorders>
          </w:tcPr>
          <w:p w14:paraId="4FC6CDA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64ECE66" w14:textId="77777777" w:rsidTr="00BA5134">
        <w:tc>
          <w:tcPr>
            <w:tcW w:w="1080" w:type="dxa"/>
            <w:tcBorders>
              <w:left w:val="single" w:sz="4" w:space="0" w:color="000000"/>
            </w:tcBorders>
          </w:tcPr>
          <w:p w14:paraId="7F095258"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3A8F09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3224C4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1" w:type="dxa"/>
            <w:tcBorders>
              <w:right w:val="single" w:sz="4" w:space="0" w:color="000000"/>
            </w:tcBorders>
          </w:tcPr>
          <w:p w14:paraId="75D5634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EEEEF45" w14:textId="77777777" w:rsidTr="00BA5134">
        <w:tc>
          <w:tcPr>
            <w:tcW w:w="1080" w:type="dxa"/>
            <w:tcBorders>
              <w:left w:val="single" w:sz="4" w:space="0" w:color="000000"/>
            </w:tcBorders>
          </w:tcPr>
          <w:p w14:paraId="6850E1AA"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1EE22F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7BFCF9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1" w:type="dxa"/>
            <w:tcBorders>
              <w:right w:val="single" w:sz="4" w:space="0" w:color="000000"/>
            </w:tcBorders>
          </w:tcPr>
          <w:p w14:paraId="048AE13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27F7564" w14:textId="77777777" w:rsidTr="00BA5134">
        <w:tc>
          <w:tcPr>
            <w:tcW w:w="1080" w:type="dxa"/>
            <w:tcBorders>
              <w:left w:val="single" w:sz="4" w:space="0" w:color="000000"/>
            </w:tcBorders>
          </w:tcPr>
          <w:p w14:paraId="0F5E005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243EB32A"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46C0B4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1" w:type="dxa"/>
            <w:tcBorders>
              <w:right w:val="single" w:sz="4" w:space="0" w:color="000000"/>
            </w:tcBorders>
          </w:tcPr>
          <w:p w14:paraId="0FF98567"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FB2468C" w14:textId="77777777" w:rsidTr="00BA5134">
        <w:tc>
          <w:tcPr>
            <w:tcW w:w="1080" w:type="dxa"/>
            <w:tcBorders>
              <w:left w:val="single" w:sz="4" w:space="0" w:color="000000"/>
              <w:bottom w:val="single" w:sz="4" w:space="0" w:color="000000"/>
            </w:tcBorders>
          </w:tcPr>
          <w:p w14:paraId="1EC76747"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62D1E2A3"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28F06AD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1" w:type="dxa"/>
            <w:tcBorders>
              <w:bottom w:val="single" w:sz="4" w:space="0" w:color="000000"/>
              <w:right w:val="single" w:sz="4" w:space="0" w:color="000000"/>
            </w:tcBorders>
          </w:tcPr>
          <w:p w14:paraId="2A40B6D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0A0C36DA" w14:textId="77777777" w:rsidTr="00BA5134">
        <w:tc>
          <w:tcPr>
            <w:tcW w:w="1080" w:type="dxa"/>
            <w:tcBorders>
              <w:top w:val="single" w:sz="4" w:space="0" w:color="000000"/>
              <w:left w:val="single" w:sz="4" w:space="0" w:color="000000"/>
              <w:bottom w:val="single" w:sz="4" w:space="0" w:color="000000"/>
            </w:tcBorders>
          </w:tcPr>
          <w:p w14:paraId="45491B7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11</w:t>
            </w:r>
          </w:p>
        </w:tc>
        <w:tc>
          <w:tcPr>
            <w:tcW w:w="8010" w:type="dxa"/>
            <w:gridSpan w:val="3"/>
            <w:tcBorders>
              <w:top w:val="single" w:sz="4" w:space="0" w:color="000000"/>
              <w:left w:val="single" w:sz="4" w:space="0" w:color="000000"/>
              <w:bottom w:val="single" w:sz="4" w:space="0" w:color="000000"/>
              <w:right w:val="single" w:sz="4" w:space="0" w:color="000000"/>
            </w:tcBorders>
          </w:tcPr>
          <w:p w14:paraId="20AE627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Fonts w:ascii="Arial" w:hAnsi="Arial" w:cs="Arial"/>
                <w:sz w:val="20"/>
                <w:szCs w:val="20"/>
                <w:vertAlign w:val="superscript"/>
                <w:lang w:eastAsia="zh-CN"/>
              </w:rPr>
              <w:footnoteReference w:id="17"/>
            </w:r>
            <w:r w:rsidRPr="00F264F6">
              <w:rPr>
                <w:rFonts w:ascii="Arial" w:hAnsi="Arial" w:cs="Arial"/>
                <w:sz w:val="20"/>
                <w:szCs w:val="20"/>
                <w:lang w:eastAsia="zh-CN"/>
              </w:rPr>
              <w:t>: …………………………………….</w:t>
            </w:r>
          </w:p>
          <w:p w14:paraId="5D0453B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p>
        </w:tc>
      </w:tr>
    </w:tbl>
    <w:p w14:paraId="11A0F27C"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10. Thông tin về các doanh nghiệp bị chia, bị tách, bị hợp nhất </w:t>
      </w:r>
      <w:r w:rsidRPr="00F264F6">
        <w:rPr>
          <w:rFonts w:ascii="Arial" w:hAnsi="Arial" w:cs="Arial"/>
          <w:i/>
          <w:iCs/>
          <w:sz w:val="20"/>
          <w:szCs w:val="20"/>
          <w:lang w:eastAsia="zh-CN"/>
        </w:rPr>
        <w:t>(chỉ kê khai trong trường hợp thành lập công ty trên cơ sở chia, tách, hợp nhất)</w:t>
      </w:r>
      <w:r w:rsidRPr="00F264F6">
        <w:rPr>
          <w:rFonts w:ascii="Arial" w:hAnsi="Arial" w:cs="Arial"/>
          <w:bCs/>
          <w:sz w:val="20"/>
          <w:szCs w:val="20"/>
          <w:lang w:eastAsia="zh-CN"/>
        </w:rPr>
        <w:t>:</w:t>
      </w:r>
    </w:p>
    <w:p w14:paraId="668335BE"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a)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2B1AACA"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04F1EF63"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07960F0"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b)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B88A4F6"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242D600A" w14:textId="77777777" w:rsidR="00F264F6" w:rsidRPr="00F264F6" w:rsidRDefault="00F264F6" w:rsidP="00F264F6">
      <w:pPr>
        <w:tabs>
          <w:tab w:val="left" w:leader="dot" w:pos="9360"/>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7BCA1DF8"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đề nghị Phòng Đăng ký kinh doanh thực hiện chấm dứt tồn tại đối với doanh nghiệp bị chia, bị hợp nhất và các chi nhánh, văn phòng đại diện, địa điểm kinh doanh của doanh nghiệp bị chia, bị hợp nhất.</w:t>
      </w:r>
    </w:p>
    <w:p w14:paraId="13ECB818"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Tôi và các thành viên hợp danh cam kết:</w:t>
      </w:r>
    </w:p>
    <w:p w14:paraId="7B5F3413"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Bản thân không thuộc diện quy định tại Khoản 2 Điều 18 Luật Doanh nghiệp; không là chủ doanh nghiệp tư nhân; không đồng thời là thành viên hợp danh của công ty hợp danh khác (trừ trường hợp được sự nhất trí của các thành viên hợp danh còn lại);</w:t>
      </w:r>
    </w:p>
    <w:p w14:paraId="0E5DC86C"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Trụ sở chính thuộc quyền sở hữu/quyền sử dụng hợp pháp của công ty và được sử dụng đúng mục đích theo quy định của pháp luật;</w:t>
      </w:r>
    </w:p>
    <w:p w14:paraId="3EDE931A"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 Chịu trách nhiệm trước pháp luật về tính hợp pháp, chính xác và trung thực của nội dung đăng ký doanh nghiệp trên.</w:t>
      </w:r>
    </w:p>
    <w:p w14:paraId="7BBE2B4D" w14:textId="77777777" w:rsidR="00F264F6" w:rsidRPr="00F264F6" w:rsidRDefault="00F264F6" w:rsidP="00F264F6">
      <w:pPr>
        <w:jc w:val="both"/>
        <w:rPr>
          <w:rFonts w:ascii="Arial" w:hAnsi="Arial" w:cs="Arial"/>
          <w:b/>
          <w:sz w:val="20"/>
          <w:szCs w:val="20"/>
          <w:lang w:eastAsia="zh-CN"/>
        </w:rPr>
      </w:pPr>
    </w:p>
    <w:tbl>
      <w:tblPr>
        <w:tblW w:w="0" w:type="auto"/>
        <w:tblInd w:w="108" w:type="dxa"/>
        <w:tblLayout w:type="fixed"/>
        <w:tblLook w:val="0000" w:firstRow="0" w:lastRow="0" w:firstColumn="0" w:lastColumn="0" w:noHBand="0" w:noVBand="0"/>
      </w:tblPr>
      <w:tblGrid>
        <w:gridCol w:w="4599"/>
        <w:gridCol w:w="4491"/>
      </w:tblGrid>
      <w:tr w:rsidR="00F264F6" w:rsidRPr="00F264F6" w14:paraId="32B454F2" w14:textId="77777777" w:rsidTr="00105369">
        <w:tc>
          <w:tcPr>
            <w:tcW w:w="4599" w:type="dxa"/>
          </w:tcPr>
          <w:p w14:paraId="49902787" w14:textId="77777777" w:rsidR="00F264F6" w:rsidRPr="00F264F6" w:rsidRDefault="00F264F6" w:rsidP="00F264F6">
            <w:pPr>
              <w:jc w:val="center"/>
              <w:rPr>
                <w:rFonts w:ascii="Arial" w:hAnsi="Arial" w:cs="Arial"/>
                <w:i/>
                <w:sz w:val="20"/>
                <w:szCs w:val="20"/>
                <w:lang w:eastAsia="zh-CN"/>
              </w:rPr>
            </w:pPr>
            <w:r w:rsidRPr="00F264F6">
              <w:rPr>
                <w:rFonts w:ascii="Arial" w:hAnsi="Arial" w:cs="Arial"/>
                <w:b/>
                <w:sz w:val="20"/>
                <w:szCs w:val="20"/>
                <w:lang w:eastAsia="zh-CN"/>
              </w:rPr>
              <w:t>CÁC THÀNH VIÊN HỢP DANH</w:t>
            </w:r>
          </w:p>
          <w:p w14:paraId="3A4937F1" w14:textId="77777777" w:rsidR="00F264F6" w:rsidRPr="00F264F6" w:rsidRDefault="00F264F6" w:rsidP="00F264F6">
            <w:pPr>
              <w:jc w:val="center"/>
              <w:rPr>
                <w:rFonts w:ascii="Arial" w:hAnsi="Arial" w:cs="Arial"/>
                <w:sz w:val="20"/>
                <w:szCs w:val="20"/>
                <w:lang w:eastAsia="zh-CN"/>
              </w:rPr>
            </w:pPr>
            <w:r w:rsidRPr="00F264F6">
              <w:rPr>
                <w:rFonts w:ascii="Arial" w:hAnsi="Arial" w:cs="Arial"/>
                <w:i/>
                <w:sz w:val="20"/>
                <w:szCs w:val="20"/>
                <w:lang w:eastAsia="zh-CN"/>
              </w:rPr>
              <w:t>(Ký và ghi họ tên từng thành viên)</w:t>
            </w:r>
            <w:r w:rsidRPr="00F264F6">
              <w:rPr>
                <w:rFonts w:ascii="Arial" w:hAnsi="Arial" w:cs="Arial"/>
                <w:i/>
                <w:sz w:val="20"/>
                <w:szCs w:val="20"/>
                <w:vertAlign w:val="superscript"/>
                <w:lang w:eastAsia="zh-CN"/>
              </w:rPr>
              <w:footnoteReference w:id="18"/>
            </w:r>
          </w:p>
          <w:p w14:paraId="25F3E07C" w14:textId="77777777" w:rsidR="00F264F6" w:rsidRPr="00F264F6" w:rsidRDefault="00F264F6" w:rsidP="00F264F6">
            <w:pPr>
              <w:jc w:val="center"/>
              <w:rPr>
                <w:rFonts w:ascii="Arial" w:hAnsi="Arial" w:cs="Arial"/>
                <w:sz w:val="20"/>
                <w:szCs w:val="20"/>
                <w:lang w:eastAsia="zh-CN"/>
              </w:rPr>
            </w:pPr>
          </w:p>
          <w:p w14:paraId="17F7B6E9" w14:textId="77777777" w:rsidR="00F264F6" w:rsidRPr="00F264F6" w:rsidRDefault="00F264F6" w:rsidP="00F264F6">
            <w:pPr>
              <w:jc w:val="center"/>
              <w:rPr>
                <w:rFonts w:ascii="Arial" w:hAnsi="Arial" w:cs="Arial"/>
                <w:sz w:val="20"/>
                <w:szCs w:val="20"/>
                <w:lang w:eastAsia="zh-CN"/>
              </w:rPr>
            </w:pPr>
          </w:p>
          <w:p w14:paraId="1530D586"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Các giấy tờ gửi kèm:</w:t>
            </w:r>
            <w:r w:rsidRPr="00F264F6">
              <w:rPr>
                <w:rFonts w:ascii="Arial" w:hAnsi="Arial" w:cs="Arial"/>
                <w:sz w:val="20"/>
                <w:szCs w:val="20"/>
                <w:lang w:eastAsia="zh-CN"/>
              </w:rPr>
              <w:br/>
              <w:t>-…………………...</w:t>
            </w:r>
          </w:p>
        </w:tc>
        <w:tc>
          <w:tcPr>
            <w:tcW w:w="4491" w:type="dxa"/>
          </w:tcPr>
          <w:p w14:paraId="0D7C3718" w14:textId="77777777" w:rsidR="00F264F6" w:rsidRPr="00F264F6" w:rsidRDefault="00F264F6" w:rsidP="00F264F6">
            <w:pPr>
              <w:jc w:val="center"/>
              <w:rPr>
                <w:rFonts w:ascii="Arial" w:hAnsi="Arial" w:cs="Arial"/>
                <w:sz w:val="20"/>
                <w:szCs w:val="20"/>
                <w:lang w:eastAsia="zh-CN"/>
              </w:rPr>
            </w:pPr>
            <w:r w:rsidRPr="00F264F6">
              <w:rPr>
                <w:rFonts w:ascii="Arial" w:hAnsi="Arial" w:cs="Arial"/>
                <w:b/>
                <w:bCs/>
                <w:sz w:val="20"/>
                <w:szCs w:val="20"/>
                <w:lang w:eastAsia="zh-CN"/>
              </w:rPr>
              <w:t xml:space="preserve">CHỦ TỊCH HỘI ĐỒNG THÀNH VIÊN </w:t>
            </w:r>
            <w:r w:rsidRPr="00F264F6">
              <w:rPr>
                <w:rFonts w:ascii="Arial" w:hAnsi="Arial" w:cs="Arial"/>
                <w:b/>
                <w:bCs/>
                <w:sz w:val="20"/>
                <w:szCs w:val="20"/>
                <w:lang w:eastAsia="zh-CN"/>
              </w:rPr>
              <w:br/>
              <w:t>CỦA CÔNG TY</w:t>
            </w:r>
          </w:p>
          <w:p w14:paraId="715A5D25"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iCs/>
                <w:sz w:val="20"/>
                <w:szCs w:val="20"/>
                <w:lang w:eastAsia="zh-CN"/>
              </w:rPr>
              <w:t>Ký và ghi họ tên</w:t>
            </w:r>
            <w:r w:rsidRPr="00F264F6">
              <w:rPr>
                <w:rFonts w:ascii="Arial" w:hAnsi="Arial" w:cs="Arial"/>
                <w:sz w:val="20"/>
                <w:szCs w:val="20"/>
                <w:lang w:eastAsia="zh-CN"/>
              </w:rPr>
              <w:t>)</w:t>
            </w:r>
            <w:r w:rsidRPr="00F264F6">
              <w:rPr>
                <w:rFonts w:ascii="Arial" w:hAnsi="Arial" w:cs="Arial"/>
                <w:sz w:val="20"/>
                <w:szCs w:val="20"/>
                <w:vertAlign w:val="superscript"/>
                <w:lang w:eastAsia="zh-CN"/>
              </w:rPr>
              <w:footnoteReference w:id="19"/>
            </w:r>
          </w:p>
        </w:tc>
      </w:tr>
    </w:tbl>
    <w:p w14:paraId="4B2B8F2C" w14:textId="77777777" w:rsidR="00F264F6" w:rsidRDefault="00F264F6" w:rsidP="00F264F6">
      <w:pPr>
        <w:rPr>
          <w:rFonts w:ascii="Arial" w:hAnsi="Arial" w:cs="Arial"/>
          <w:sz w:val="20"/>
          <w:szCs w:val="20"/>
        </w:rPr>
      </w:pPr>
    </w:p>
    <w:p w14:paraId="61205ADB" w14:textId="77777777" w:rsidR="00BA5134" w:rsidRDefault="00BA5134" w:rsidP="00F264F6">
      <w:pPr>
        <w:rPr>
          <w:rFonts w:ascii="Arial" w:hAnsi="Arial" w:cs="Arial"/>
          <w:sz w:val="20"/>
          <w:szCs w:val="20"/>
        </w:rPr>
      </w:pPr>
    </w:p>
    <w:p w14:paraId="314A7587" w14:textId="77777777" w:rsidR="00BA5134" w:rsidRDefault="00BA5134" w:rsidP="00F264F6">
      <w:pPr>
        <w:rPr>
          <w:rFonts w:ascii="Arial" w:hAnsi="Arial" w:cs="Arial"/>
          <w:sz w:val="20"/>
          <w:szCs w:val="20"/>
        </w:rPr>
      </w:pPr>
    </w:p>
    <w:p w14:paraId="108B7A16" w14:textId="77777777" w:rsidR="00BA5134" w:rsidRPr="00F264F6" w:rsidRDefault="00BA5134" w:rsidP="00F264F6">
      <w:pPr>
        <w:rPr>
          <w:rFonts w:ascii="Arial" w:hAnsi="Arial" w:cs="Arial"/>
          <w:sz w:val="20"/>
          <w:szCs w:val="20"/>
        </w:rPr>
        <w:sectPr w:rsidR="00BA5134" w:rsidRPr="00F264F6" w:rsidSect="001B655C">
          <w:footerReference w:type="default" r:id="rId8"/>
          <w:footnotePr>
            <w:numRestart w:val="eachSect"/>
          </w:footnotePr>
          <w:pgSz w:w="11907" w:h="16840" w:code="9"/>
          <w:pgMar w:top="1134" w:right="1134" w:bottom="1134" w:left="1701" w:header="0" w:footer="0" w:gutter="0"/>
          <w:cols w:space="720"/>
          <w:docGrid w:linePitch="360"/>
        </w:sectPr>
      </w:pPr>
    </w:p>
    <w:p w14:paraId="51D760C1" w14:textId="77777777" w:rsidR="00F264F6" w:rsidRPr="00F264F6" w:rsidRDefault="00F264F6" w:rsidP="00F264F6">
      <w:pPr>
        <w:jc w:val="center"/>
        <w:rPr>
          <w:rFonts w:ascii="Arial" w:hAnsi="Arial" w:cs="Arial"/>
          <w:b/>
          <w:bCs/>
          <w:sz w:val="20"/>
          <w:szCs w:val="20"/>
          <w:lang w:val="x-none" w:eastAsia="x-none"/>
        </w:rPr>
      </w:pPr>
      <w:bookmarkStart w:id="39" w:name="chuong_phuluc_6"/>
      <w:r w:rsidRPr="00F264F6">
        <w:rPr>
          <w:rFonts w:ascii="Arial" w:hAnsi="Arial" w:cs="Arial"/>
          <w:b/>
          <w:bCs/>
          <w:sz w:val="20"/>
          <w:szCs w:val="20"/>
          <w:lang w:val="x-none" w:eastAsia="x-none"/>
        </w:rPr>
        <w:t>Phụ lục I-6</w:t>
      </w:r>
      <w:bookmarkEnd w:id="39"/>
    </w:p>
    <w:p w14:paraId="4EA79FE2" w14:textId="77777777" w:rsidR="00F264F6" w:rsidRPr="00F264F6" w:rsidRDefault="00F264F6" w:rsidP="00F264F6">
      <w:pPr>
        <w:jc w:val="center"/>
        <w:rPr>
          <w:rFonts w:ascii="Arial" w:hAnsi="Arial" w:cs="Arial"/>
          <w:sz w:val="20"/>
          <w:szCs w:val="20"/>
        </w:rPr>
      </w:pPr>
      <w:bookmarkStart w:id="40" w:name="chuong_phuluc_6_name"/>
      <w:r w:rsidRPr="00F264F6">
        <w:rPr>
          <w:rFonts w:ascii="Arial" w:hAnsi="Arial" w:cs="Arial"/>
          <w:b/>
          <w:sz w:val="20"/>
          <w:szCs w:val="20"/>
        </w:rPr>
        <w:t>DANH SÁCH THÀNH VIÊN CÔNG TY TRÁCH NHIỆM HỮU HẠN HAI THÀNH VIÊN TRỞ LÊN</w:t>
      </w:r>
      <w:bookmarkEnd w:id="40"/>
    </w:p>
    <w:tbl>
      <w:tblPr>
        <w:tblW w:w="16182" w:type="dxa"/>
        <w:tblInd w:w="-1361" w:type="dxa"/>
        <w:tblLayout w:type="fixed"/>
        <w:tblLook w:val="0000" w:firstRow="0" w:lastRow="0" w:firstColumn="0" w:lastColumn="0" w:noHBand="0" w:noVBand="0"/>
      </w:tblPr>
      <w:tblGrid>
        <w:gridCol w:w="679"/>
        <w:gridCol w:w="810"/>
        <w:gridCol w:w="900"/>
        <w:gridCol w:w="720"/>
        <w:gridCol w:w="810"/>
        <w:gridCol w:w="720"/>
        <w:gridCol w:w="810"/>
        <w:gridCol w:w="1260"/>
        <w:gridCol w:w="2970"/>
        <w:gridCol w:w="1530"/>
        <w:gridCol w:w="720"/>
        <w:gridCol w:w="900"/>
        <w:gridCol w:w="758"/>
        <w:gridCol w:w="1042"/>
        <w:gridCol w:w="844"/>
        <w:gridCol w:w="709"/>
      </w:tblGrid>
      <w:tr w:rsidR="00F264F6" w:rsidRPr="00F264F6" w14:paraId="4018D6E9" w14:textId="77777777" w:rsidTr="00BA5134">
        <w:tc>
          <w:tcPr>
            <w:tcW w:w="679" w:type="dxa"/>
            <w:vMerge w:val="restart"/>
            <w:tcBorders>
              <w:top w:val="single" w:sz="4" w:space="0" w:color="000000"/>
              <w:left w:val="single" w:sz="4" w:space="0" w:color="000000"/>
              <w:bottom w:val="single" w:sz="4" w:space="0" w:color="000000"/>
            </w:tcBorders>
          </w:tcPr>
          <w:p w14:paraId="0FAD7DC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810" w:type="dxa"/>
            <w:vMerge w:val="restart"/>
            <w:tcBorders>
              <w:top w:val="single" w:sz="4" w:space="0" w:color="000000"/>
              <w:left w:val="single" w:sz="4" w:space="0" w:color="000000"/>
              <w:bottom w:val="single" w:sz="4" w:space="0" w:color="000000"/>
            </w:tcBorders>
          </w:tcPr>
          <w:p w14:paraId="0DBF7C5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thành viên</w:t>
            </w:r>
          </w:p>
        </w:tc>
        <w:tc>
          <w:tcPr>
            <w:tcW w:w="900" w:type="dxa"/>
            <w:vMerge w:val="restart"/>
            <w:tcBorders>
              <w:top w:val="single" w:sz="4" w:space="0" w:color="000000"/>
              <w:left w:val="single" w:sz="4" w:space="0" w:color="000000"/>
              <w:bottom w:val="single" w:sz="4" w:space="0" w:color="000000"/>
            </w:tcBorders>
          </w:tcPr>
          <w:p w14:paraId="0610B8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Ngày, tháng, năm sinh đối với thành viên là cá nhân</w:t>
            </w:r>
          </w:p>
        </w:tc>
        <w:tc>
          <w:tcPr>
            <w:tcW w:w="720" w:type="dxa"/>
            <w:vMerge w:val="restart"/>
            <w:tcBorders>
              <w:top w:val="single" w:sz="4" w:space="0" w:color="000000"/>
              <w:left w:val="single" w:sz="4" w:space="0" w:color="000000"/>
              <w:bottom w:val="single" w:sz="4" w:space="0" w:color="000000"/>
            </w:tcBorders>
          </w:tcPr>
          <w:p w14:paraId="4A93D2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Giới tính</w:t>
            </w:r>
          </w:p>
        </w:tc>
        <w:tc>
          <w:tcPr>
            <w:tcW w:w="810" w:type="dxa"/>
            <w:vMerge w:val="restart"/>
            <w:tcBorders>
              <w:top w:val="single" w:sz="4" w:space="0" w:color="000000"/>
              <w:left w:val="single" w:sz="4" w:space="0" w:color="000000"/>
              <w:bottom w:val="single" w:sz="4" w:space="0" w:color="000000"/>
            </w:tcBorders>
          </w:tcPr>
          <w:p w14:paraId="23EC9C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720" w:type="dxa"/>
            <w:vMerge w:val="restart"/>
            <w:tcBorders>
              <w:top w:val="single" w:sz="4" w:space="0" w:color="000000"/>
              <w:left w:val="single" w:sz="4" w:space="0" w:color="000000"/>
              <w:bottom w:val="single" w:sz="4" w:space="0" w:color="000000"/>
            </w:tcBorders>
          </w:tcPr>
          <w:p w14:paraId="473BB0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Dân tộc</w:t>
            </w:r>
          </w:p>
        </w:tc>
        <w:tc>
          <w:tcPr>
            <w:tcW w:w="810" w:type="dxa"/>
            <w:vMerge w:val="restart"/>
            <w:tcBorders>
              <w:top w:val="single" w:sz="4" w:space="0" w:color="000000"/>
              <w:left w:val="single" w:sz="4" w:space="0" w:color="000000"/>
              <w:bottom w:val="single" w:sz="4" w:space="0" w:color="000000"/>
            </w:tcBorders>
          </w:tcPr>
          <w:p w14:paraId="57F15F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 đối với thành viên là cá nhân</w:t>
            </w:r>
          </w:p>
        </w:tc>
        <w:tc>
          <w:tcPr>
            <w:tcW w:w="1260" w:type="dxa"/>
            <w:vMerge w:val="restart"/>
            <w:tcBorders>
              <w:top w:val="single" w:sz="4" w:space="0" w:color="000000"/>
              <w:left w:val="single" w:sz="4" w:space="0" w:color="000000"/>
              <w:bottom w:val="single" w:sz="4" w:space="0" w:color="000000"/>
            </w:tcBorders>
          </w:tcPr>
          <w:p w14:paraId="61EF4D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2970" w:type="dxa"/>
            <w:vMerge w:val="restart"/>
            <w:tcBorders>
              <w:top w:val="single" w:sz="4" w:space="0" w:color="000000"/>
              <w:left w:val="single" w:sz="4" w:space="0" w:color="000000"/>
              <w:bottom w:val="single" w:sz="4" w:space="0" w:color="000000"/>
            </w:tcBorders>
          </w:tcPr>
          <w:p w14:paraId="34738A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ngày, cơ quan cấp Chứng minh nhân dân/Căn cước công dân hoặc Hộ chiếu đối với cá nhân; Giấy chứng nhận đăng ký doanh nghiệp (hoặc các giấy chứng nhận tương đương) đối với doanh nghiệp; Quyết định thành lập đối với tổ chức</w:t>
            </w:r>
          </w:p>
        </w:tc>
        <w:tc>
          <w:tcPr>
            <w:tcW w:w="3150" w:type="dxa"/>
            <w:gridSpan w:val="3"/>
            <w:tcBorders>
              <w:top w:val="single" w:sz="4" w:space="0" w:color="000000"/>
              <w:left w:val="single" w:sz="4" w:space="0" w:color="000000"/>
              <w:bottom w:val="single" w:sz="4" w:space="0" w:color="000000"/>
            </w:tcBorders>
          </w:tcPr>
          <w:p w14:paraId="4F8DCE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Vốn góp</w:t>
            </w:r>
          </w:p>
        </w:tc>
        <w:tc>
          <w:tcPr>
            <w:tcW w:w="758" w:type="dxa"/>
            <w:vMerge w:val="restart"/>
            <w:tcBorders>
              <w:top w:val="single" w:sz="4" w:space="0" w:color="000000"/>
              <w:left w:val="single" w:sz="4" w:space="0" w:color="000000"/>
              <w:bottom w:val="single" w:sz="4" w:space="0" w:color="000000"/>
            </w:tcBorders>
          </w:tcPr>
          <w:p w14:paraId="0E34B0EC" w14:textId="77777777" w:rsidR="00F264F6" w:rsidRPr="00F264F6" w:rsidRDefault="00F264F6" w:rsidP="00F264F6">
            <w:pPr>
              <w:jc w:val="center"/>
              <w:rPr>
                <w:rFonts w:ascii="Arial" w:hAnsi="Arial" w:cs="Arial"/>
                <w:sz w:val="20"/>
                <w:szCs w:val="20"/>
                <w:shd w:val="clear" w:color="auto" w:fill="FFFF00"/>
              </w:rPr>
            </w:pPr>
            <w:r w:rsidRPr="00F264F6">
              <w:rPr>
                <w:rFonts w:ascii="Arial" w:hAnsi="Arial" w:cs="Arial"/>
                <w:sz w:val="20"/>
                <w:szCs w:val="20"/>
              </w:rPr>
              <w:t>Thời điểm góp vốn</w:t>
            </w:r>
          </w:p>
        </w:tc>
        <w:tc>
          <w:tcPr>
            <w:tcW w:w="1042" w:type="dxa"/>
            <w:vMerge w:val="restart"/>
            <w:tcBorders>
              <w:top w:val="single" w:sz="4" w:space="0" w:color="000000"/>
              <w:left w:val="single" w:sz="4" w:space="0" w:color="000000"/>
              <w:bottom w:val="single" w:sz="4" w:space="0" w:color="000000"/>
            </w:tcBorders>
          </w:tcPr>
          <w:p w14:paraId="1673FD3E" w14:textId="77777777" w:rsidR="00F264F6" w:rsidRPr="00F264F6" w:rsidRDefault="00F264F6" w:rsidP="00F264F6">
            <w:pPr>
              <w:jc w:val="center"/>
              <w:rPr>
                <w:rFonts w:ascii="Arial" w:hAnsi="Arial" w:cs="Arial"/>
                <w:sz w:val="20"/>
                <w:szCs w:val="20"/>
                <w:vertAlign w:val="superscript"/>
              </w:rPr>
            </w:pPr>
            <w:r w:rsidRPr="00F264F6">
              <w:rPr>
                <w:rFonts w:ascii="Arial" w:hAnsi="Arial" w:cs="Arial"/>
                <w:sz w:val="20"/>
                <w:szCs w:val="20"/>
              </w:rPr>
              <w:t xml:space="preserve">Mã số dự án, ngày, cơ quan cấp Giấy chứng nhận đăng ký đầu tư </w:t>
            </w:r>
            <w:r w:rsidRPr="00F264F6">
              <w:rPr>
                <w:rFonts w:ascii="Arial" w:hAnsi="Arial" w:cs="Arial"/>
                <w:i/>
                <w:sz w:val="20"/>
                <w:szCs w:val="20"/>
              </w:rPr>
              <w:t>(nếu có)</w:t>
            </w:r>
          </w:p>
        </w:tc>
        <w:tc>
          <w:tcPr>
            <w:tcW w:w="844" w:type="dxa"/>
            <w:tcBorders>
              <w:top w:val="single" w:sz="4" w:space="0" w:color="000000"/>
              <w:left w:val="single" w:sz="4" w:space="0" w:color="000000"/>
            </w:tcBorders>
          </w:tcPr>
          <w:p w14:paraId="7AC6ED24" w14:textId="77777777" w:rsidR="00F264F6" w:rsidRPr="00F264F6" w:rsidRDefault="00F264F6" w:rsidP="00F264F6">
            <w:pPr>
              <w:snapToGrid w:val="0"/>
              <w:jc w:val="center"/>
              <w:rPr>
                <w:rFonts w:ascii="Arial" w:hAnsi="Arial" w:cs="Arial"/>
                <w:sz w:val="20"/>
                <w:szCs w:val="20"/>
                <w:vertAlign w:val="superscript"/>
              </w:rPr>
            </w:pPr>
          </w:p>
        </w:tc>
        <w:tc>
          <w:tcPr>
            <w:tcW w:w="709" w:type="dxa"/>
            <w:tcBorders>
              <w:top w:val="single" w:sz="4" w:space="0" w:color="000000"/>
              <w:left w:val="single" w:sz="4" w:space="0" w:color="000000"/>
              <w:right w:val="single" w:sz="4" w:space="0" w:color="000000"/>
            </w:tcBorders>
          </w:tcPr>
          <w:p w14:paraId="3C847211" w14:textId="77777777" w:rsidR="00F264F6" w:rsidRPr="00F264F6" w:rsidRDefault="00F264F6" w:rsidP="00F264F6">
            <w:pPr>
              <w:snapToGrid w:val="0"/>
              <w:jc w:val="center"/>
              <w:rPr>
                <w:rFonts w:ascii="Arial" w:hAnsi="Arial" w:cs="Arial"/>
                <w:sz w:val="20"/>
                <w:szCs w:val="20"/>
                <w:vertAlign w:val="superscript"/>
              </w:rPr>
            </w:pPr>
          </w:p>
        </w:tc>
      </w:tr>
      <w:tr w:rsidR="00F264F6" w:rsidRPr="00F264F6" w14:paraId="69A295C2" w14:textId="77777777" w:rsidTr="00BA5134">
        <w:tc>
          <w:tcPr>
            <w:tcW w:w="679" w:type="dxa"/>
            <w:vMerge/>
            <w:tcBorders>
              <w:top w:val="single" w:sz="4" w:space="0" w:color="000000"/>
              <w:left w:val="single" w:sz="4" w:space="0" w:color="000000"/>
              <w:bottom w:val="single" w:sz="4" w:space="0" w:color="000000"/>
            </w:tcBorders>
          </w:tcPr>
          <w:p w14:paraId="13F96F3B" w14:textId="77777777" w:rsidR="00F264F6" w:rsidRPr="00F264F6" w:rsidRDefault="00F264F6" w:rsidP="00F264F6">
            <w:pPr>
              <w:snapToGrid w:val="0"/>
              <w:jc w:val="center"/>
              <w:rPr>
                <w:rFonts w:ascii="Arial" w:hAnsi="Arial" w:cs="Arial"/>
                <w:sz w:val="20"/>
                <w:szCs w:val="20"/>
              </w:rPr>
            </w:pPr>
          </w:p>
        </w:tc>
        <w:tc>
          <w:tcPr>
            <w:tcW w:w="810" w:type="dxa"/>
            <w:vMerge/>
            <w:tcBorders>
              <w:top w:val="single" w:sz="4" w:space="0" w:color="000000"/>
              <w:left w:val="single" w:sz="4" w:space="0" w:color="000000"/>
              <w:bottom w:val="single" w:sz="4" w:space="0" w:color="000000"/>
            </w:tcBorders>
          </w:tcPr>
          <w:p w14:paraId="632CE1F4" w14:textId="77777777" w:rsidR="00F264F6" w:rsidRPr="00F264F6" w:rsidRDefault="00F264F6" w:rsidP="00F264F6">
            <w:pPr>
              <w:snapToGrid w:val="0"/>
              <w:jc w:val="center"/>
              <w:rPr>
                <w:rFonts w:ascii="Arial" w:hAnsi="Arial" w:cs="Arial"/>
                <w:sz w:val="20"/>
                <w:szCs w:val="20"/>
              </w:rPr>
            </w:pPr>
          </w:p>
        </w:tc>
        <w:tc>
          <w:tcPr>
            <w:tcW w:w="900" w:type="dxa"/>
            <w:vMerge/>
            <w:tcBorders>
              <w:top w:val="single" w:sz="4" w:space="0" w:color="000000"/>
              <w:left w:val="single" w:sz="4" w:space="0" w:color="000000"/>
              <w:bottom w:val="single" w:sz="4" w:space="0" w:color="000000"/>
            </w:tcBorders>
          </w:tcPr>
          <w:p w14:paraId="4BE53E55" w14:textId="77777777" w:rsidR="00F264F6" w:rsidRPr="00F264F6" w:rsidRDefault="00F264F6" w:rsidP="00F264F6">
            <w:pPr>
              <w:snapToGrid w:val="0"/>
              <w:jc w:val="center"/>
              <w:rPr>
                <w:rFonts w:ascii="Arial" w:hAnsi="Arial" w:cs="Arial"/>
                <w:sz w:val="20"/>
                <w:szCs w:val="20"/>
              </w:rPr>
            </w:pPr>
          </w:p>
        </w:tc>
        <w:tc>
          <w:tcPr>
            <w:tcW w:w="720" w:type="dxa"/>
            <w:vMerge/>
            <w:tcBorders>
              <w:top w:val="single" w:sz="4" w:space="0" w:color="000000"/>
              <w:left w:val="single" w:sz="4" w:space="0" w:color="000000"/>
              <w:bottom w:val="single" w:sz="4" w:space="0" w:color="000000"/>
            </w:tcBorders>
          </w:tcPr>
          <w:p w14:paraId="349523E9" w14:textId="77777777" w:rsidR="00F264F6" w:rsidRPr="00F264F6" w:rsidRDefault="00F264F6" w:rsidP="00F264F6">
            <w:pPr>
              <w:snapToGrid w:val="0"/>
              <w:jc w:val="center"/>
              <w:rPr>
                <w:rFonts w:ascii="Arial" w:hAnsi="Arial" w:cs="Arial"/>
                <w:sz w:val="20"/>
                <w:szCs w:val="20"/>
              </w:rPr>
            </w:pPr>
          </w:p>
        </w:tc>
        <w:tc>
          <w:tcPr>
            <w:tcW w:w="810" w:type="dxa"/>
            <w:vMerge/>
            <w:tcBorders>
              <w:top w:val="single" w:sz="4" w:space="0" w:color="000000"/>
              <w:left w:val="single" w:sz="4" w:space="0" w:color="000000"/>
              <w:bottom w:val="single" w:sz="4" w:space="0" w:color="000000"/>
            </w:tcBorders>
          </w:tcPr>
          <w:p w14:paraId="588F8419" w14:textId="77777777" w:rsidR="00F264F6" w:rsidRPr="00F264F6" w:rsidRDefault="00F264F6" w:rsidP="00F264F6">
            <w:pPr>
              <w:snapToGrid w:val="0"/>
              <w:jc w:val="center"/>
              <w:rPr>
                <w:rFonts w:ascii="Arial" w:hAnsi="Arial" w:cs="Arial"/>
                <w:sz w:val="20"/>
                <w:szCs w:val="20"/>
              </w:rPr>
            </w:pPr>
          </w:p>
        </w:tc>
        <w:tc>
          <w:tcPr>
            <w:tcW w:w="720" w:type="dxa"/>
            <w:vMerge/>
            <w:tcBorders>
              <w:top w:val="single" w:sz="4" w:space="0" w:color="000000"/>
              <w:left w:val="single" w:sz="4" w:space="0" w:color="000000"/>
              <w:bottom w:val="single" w:sz="4" w:space="0" w:color="000000"/>
            </w:tcBorders>
          </w:tcPr>
          <w:p w14:paraId="14CBA6D9" w14:textId="77777777" w:rsidR="00F264F6" w:rsidRPr="00F264F6" w:rsidRDefault="00F264F6" w:rsidP="00F264F6">
            <w:pPr>
              <w:snapToGrid w:val="0"/>
              <w:jc w:val="center"/>
              <w:rPr>
                <w:rFonts w:ascii="Arial" w:hAnsi="Arial" w:cs="Arial"/>
                <w:sz w:val="20"/>
                <w:szCs w:val="20"/>
              </w:rPr>
            </w:pPr>
          </w:p>
        </w:tc>
        <w:tc>
          <w:tcPr>
            <w:tcW w:w="810" w:type="dxa"/>
            <w:vMerge/>
            <w:tcBorders>
              <w:top w:val="single" w:sz="4" w:space="0" w:color="000000"/>
              <w:left w:val="single" w:sz="4" w:space="0" w:color="000000"/>
              <w:bottom w:val="single" w:sz="4" w:space="0" w:color="000000"/>
            </w:tcBorders>
          </w:tcPr>
          <w:p w14:paraId="63CC9EA8" w14:textId="77777777" w:rsidR="00F264F6" w:rsidRPr="00F264F6" w:rsidRDefault="00F264F6" w:rsidP="00F264F6">
            <w:pPr>
              <w:snapToGrid w:val="0"/>
              <w:jc w:val="center"/>
              <w:rPr>
                <w:rFonts w:ascii="Arial" w:hAnsi="Arial" w:cs="Arial"/>
                <w:sz w:val="20"/>
                <w:szCs w:val="20"/>
              </w:rPr>
            </w:pPr>
          </w:p>
        </w:tc>
        <w:tc>
          <w:tcPr>
            <w:tcW w:w="1260" w:type="dxa"/>
            <w:vMerge/>
            <w:tcBorders>
              <w:top w:val="single" w:sz="4" w:space="0" w:color="000000"/>
              <w:left w:val="single" w:sz="4" w:space="0" w:color="000000"/>
              <w:bottom w:val="single" w:sz="4" w:space="0" w:color="000000"/>
            </w:tcBorders>
          </w:tcPr>
          <w:p w14:paraId="3BEF8C57" w14:textId="77777777" w:rsidR="00F264F6" w:rsidRPr="00F264F6" w:rsidRDefault="00F264F6" w:rsidP="00F264F6">
            <w:pPr>
              <w:snapToGrid w:val="0"/>
              <w:jc w:val="center"/>
              <w:rPr>
                <w:rFonts w:ascii="Arial" w:hAnsi="Arial" w:cs="Arial"/>
                <w:sz w:val="20"/>
                <w:szCs w:val="20"/>
              </w:rPr>
            </w:pPr>
          </w:p>
        </w:tc>
        <w:tc>
          <w:tcPr>
            <w:tcW w:w="2970" w:type="dxa"/>
            <w:vMerge/>
            <w:tcBorders>
              <w:top w:val="single" w:sz="4" w:space="0" w:color="000000"/>
              <w:left w:val="single" w:sz="4" w:space="0" w:color="000000"/>
              <w:bottom w:val="single" w:sz="4" w:space="0" w:color="000000"/>
            </w:tcBorders>
          </w:tcPr>
          <w:p w14:paraId="6FE7C25D" w14:textId="77777777" w:rsidR="00F264F6" w:rsidRPr="00F264F6" w:rsidRDefault="00F264F6" w:rsidP="00F264F6">
            <w:pPr>
              <w:snapToGrid w:val="0"/>
              <w:jc w:val="center"/>
              <w:rPr>
                <w:rFonts w:ascii="Arial" w:hAnsi="Arial" w:cs="Arial"/>
                <w:sz w:val="20"/>
                <w:szCs w:val="20"/>
              </w:rPr>
            </w:pPr>
          </w:p>
        </w:tc>
        <w:tc>
          <w:tcPr>
            <w:tcW w:w="1530" w:type="dxa"/>
            <w:tcBorders>
              <w:top w:val="single" w:sz="4" w:space="0" w:color="000000"/>
              <w:left w:val="single" w:sz="4" w:space="0" w:color="000000"/>
              <w:bottom w:val="single" w:sz="4" w:space="0" w:color="000000"/>
            </w:tcBorders>
          </w:tcPr>
          <w:p w14:paraId="291865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r w:rsidRPr="00F264F6">
              <w:rPr>
                <w:rFonts w:ascii="Arial" w:hAnsi="Arial" w:cs="Arial"/>
                <w:sz w:val="20"/>
                <w:szCs w:val="20"/>
                <w:vertAlign w:val="superscript"/>
              </w:rPr>
              <w:footnoteReference w:id="20"/>
            </w:r>
            <w:r w:rsidRPr="00F264F6">
              <w:rPr>
                <w:rFonts w:ascii="Arial" w:hAnsi="Arial" w:cs="Arial"/>
                <w:sz w:val="20"/>
                <w:szCs w:val="20"/>
              </w:rPr>
              <w:t xml:space="preserve"> (</w:t>
            </w:r>
            <w:r w:rsidRPr="00F264F6">
              <w:rPr>
                <w:rFonts w:ascii="Arial" w:hAnsi="Arial" w:cs="Arial"/>
                <w:i/>
                <w:sz w:val="20"/>
                <w:szCs w:val="20"/>
              </w:rPr>
              <w:t>bằng số; VNĐ và giá trị tương đương theo đơn vị tiền nước ngoài, nếu có)</w:t>
            </w:r>
          </w:p>
        </w:tc>
        <w:tc>
          <w:tcPr>
            <w:tcW w:w="720" w:type="dxa"/>
            <w:tcBorders>
              <w:top w:val="single" w:sz="4" w:space="0" w:color="000000"/>
              <w:left w:val="single" w:sz="4" w:space="0" w:color="000000"/>
              <w:bottom w:val="single" w:sz="4" w:space="0" w:color="000000"/>
            </w:tcBorders>
          </w:tcPr>
          <w:p w14:paraId="27E929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900" w:type="dxa"/>
            <w:tcBorders>
              <w:top w:val="single" w:sz="4" w:space="0" w:color="000000"/>
              <w:left w:val="single" w:sz="4" w:space="0" w:color="000000"/>
              <w:bottom w:val="single" w:sz="4" w:space="0" w:color="000000"/>
            </w:tcBorders>
          </w:tcPr>
          <w:p w14:paraId="36DE20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Loại tài sản, số lượng, giá trị tài sản góp vốn</w:t>
            </w:r>
            <w:r w:rsidRPr="00F264F6">
              <w:rPr>
                <w:rFonts w:ascii="Arial" w:hAnsi="Arial" w:cs="Arial"/>
                <w:sz w:val="20"/>
                <w:szCs w:val="20"/>
                <w:vertAlign w:val="superscript"/>
              </w:rPr>
              <w:footnoteReference w:id="21"/>
            </w:r>
          </w:p>
        </w:tc>
        <w:tc>
          <w:tcPr>
            <w:tcW w:w="758" w:type="dxa"/>
            <w:vMerge/>
            <w:tcBorders>
              <w:top w:val="single" w:sz="4" w:space="0" w:color="000000"/>
              <w:left w:val="single" w:sz="4" w:space="0" w:color="000000"/>
              <w:bottom w:val="single" w:sz="4" w:space="0" w:color="000000"/>
            </w:tcBorders>
          </w:tcPr>
          <w:p w14:paraId="0295B20E" w14:textId="77777777" w:rsidR="00F264F6" w:rsidRPr="00F264F6" w:rsidRDefault="00F264F6" w:rsidP="00F264F6">
            <w:pPr>
              <w:snapToGrid w:val="0"/>
              <w:jc w:val="center"/>
              <w:rPr>
                <w:rFonts w:ascii="Arial" w:hAnsi="Arial" w:cs="Arial"/>
                <w:sz w:val="20"/>
                <w:szCs w:val="20"/>
              </w:rPr>
            </w:pPr>
          </w:p>
        </w:tc>
        <w:tc>
          <w:tcPr>
            <w:tcW w:w="1042" w:type="dxa"/>
            <w:vMerge/>
            <w:tcBorders>
              <w:top w:val="single" w:sz="4" w:space="0" w:color="000000"/>
              <w:left w:val="single" w:sz="4" w:space="0" w:color="000000"/>
              <w:bottom w:val="single" w:sz="4" w:space="0" w:color="000000"/>
            </w:tcBorders>
          </w:tcPr>
          <w:p w14:paraId="43DC6B19" w14:textId="77777777" w:rsidR="00F264F6" w:rsidRPr="00F264F6" w:rsidRDefault="00F264F6" w:rsidP="00F264F6">
            <w:pPr>
              <w:snapToGrid w:val="0"/>
              <w:jc w:val="center"/>
              <w:rPr>
                <w:rFonts w:ascii="Arial" w:hAnsi="Arial" w:cs="Arial"/>
                <w:sz w:val="20"/>
                <w:szCs w:val="20"/>
              </w:rPr>
            </w:pPr>
          </w:p>
        </w:tc>
        <w:tc>
          <w:tcPr>
            <w:tcW w:w="844" w:type="dxa"/>
            <w:tcBorders>
              <w:left w:val="single" w:sz="4" w:space="0" w:color="000000"/>
              <w:bottom w:val="single" w:sz="4" w:space="0" w:color="000000"/>
            </w:tcBorders>
          </w:tcPr>
          <w:p w14:paraId="7A0577C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Chữ ký của thành viên</w:t>
            </w:r>
            <w:r w:rsidRPr="00F264F6">
              <w:rPr>
                <w:rFonts w:ascii="Arial" w:hAnsi="Arial" w:cs="Arial"/>
                <w:sz w:val="20"/>
                <w:szCs w:val="20"/>
                <w:vertAlign w:val="superscript"/>
              </w:rPr>
              <w:footnoteReference w:id="22"/>
            </w:r>
          </w:p>
        </w:tc>
        <w:tc>
          <w:tcPr>
            <w:tcW w:w="709" w:type="dxa"/>
            <w:tcBorders>
              <w:left w:val="single" w:sz="4" w:space="0" w:color="000000"/>
              <w:bottom w:val="single" w:sz="4" w:space="0" w:color="000000"/>
              <w:right w:val="single" w:sz="4" w:space="0" w:color="000000"/>
            </w:tcBorders>
          </w:tcPr>
          <w:p w14:paraId="3ED0C1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Ghi chú</w:t>
            </w:r>
          </w:p>
        </w:tc>
      </w:tr>
      <w:tr w:rsidR="00F264F6" w:rsidRPr="00F264F6" w14:paraId="50334B26" w14:textId="77777777" w:rsidTr="00BA5134">
        <w:tc>
          <w:tcPr>
            <w:tcW w:w="679" w:type="dxa"/>
            <w:tcBorders>
              <w:top w:val="single" w:sz="4" w:space="0" w:color="000000"/>
              <w:left w:val="single" w:sz="4" w:space="0" w:color="000000"/>
              <w:bottom w:val="single" w:sz="4" w:space="0" w:color="000000"/>
            </w:tcBorders>
          </w:tcPr>
          <w:p w14:paraId="1D582F1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w:t>
            </w:r>
          </w:p>
        </w:tc>
        <w:tc>
          <w:tcPr>
            <w:tcW w:w="810" w:type="dxa"/>
            <w:tcBorders>
              <w:top w:val="single" w:sz="4" w:space="0" w:color="000000"/>
              <w:left w:val="single" w:sz="4" w:space="0" w:color="000000"/>
              <w:bottom w:val="single" w:sz="4" w:space="0" w:color="000000"/>
            </w:tcBorders>
          </w:tcPr>
          <w:p w14:paraId="5B1413C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2</w:t>
            </w:r>
          </w:p>
        </w:tc>
        <w:tc>
          <w:tcPr>
            <w:tcW w:w="900" w:type="dxa"/>
            <w:tcBorders>
              <w:top w:val="single" w:sz="4" w:space="0" w:color="000000"/>
              <w:left w:val="single" w:sz="4" w:space="0" w:color="000000"/>
              <w:bottom w:val="single" w:sz="4" w:space="0" w:color="000000"/>
            </w:tcBorders>
          </w:tcPr>
          <w:p w14:paraId="2C475B2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3</w:t>
            </w:r>
          </w:p>
        </w:tc>
        <w:tc>
          <w:tcPr>
            <w:tcW w:w="720" w:type="dxa"/>
            <w:tcBorders>
              <w:top w:val="single" w:sz="4" w:space="0" w:color="000000"/>
              <w:left w:val="single" w:sz="4" w:space="0" w:color="000000"/>
              <w:bottom w:val="single" w:sz="4" w:space="0" w:color="000000"/>
            </w:tcBorders>
          </w:tcPr>
          <w:p w14:paraId="488111A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4</w:t>
            </w:r>
          </w:p>
        </w:tc>
        <w:tc>
          <w:tcPr>
            <w:tcW w:w="810" w:type="dxa"/>
            <w:tcBorders>
              <w:top w:val="single" w:sz="4" w:space="0" w:color="000000"/>
              <w:left w:val="single" w:sz="4" w:space="0" w:color="000000"/>
              <w:bottom w:val="single" w:sz="4" w:space="0" w:color="000000"/>
            </w:tcBorders>
          </w:tcPr>
          <w:p w14:paraId="1A8E303F"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5</w:t>
            </w:r>
          </w:p>
        </w:tc>
        <w:tc>
          <w:tcPr>
            <w:tcW w:w="720" w:type="dxa"/>
            <w:tcBorders>
              <w:top w:val="single" w:sz="4" w:space="0" w:color="000000"/>
              <w:left w:val="single" w:sz="4" w:space="0" w:color="000000"/>
              <w:bottom w:val="single" w:sz="4" w:space="0" w:color="000000"/>
            </w:tcBorders>
          </w:tcPr>
          <w:p w14:paraId="5BDDA3C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6</w:t>
            </w:r>
          </w:p>
        </w:tc>
        <w:tc>
          <w:tcPr>
            <w:tcW w:w="810" w:type="dxa"/>
            <w:tcBorders>
              <w:top w:val="single" w:sz="4" w:space="0" w:color="000000"/>
              <w:left w:val="single" w:sz="4" w:space="0" w:color="000000"/>
              <w:bottom w:val="single" w:sz="4" w:space="0" w:color="000000"/>
            </w:tcBorders>
          </w:tcPr>
          <w:p w14:paraId="60E1AAD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7</w:t>
            </w:r>
          </w:p>
        </w:tc>
        <w:tc>
          <w:tcPr>
            <w:tcW w:w="1260" w:type="dxa"/>
            <w:tcBorders>
              <w:top w:val="single" w:sz="4" w:space="0" w:color="000000"/>
              <w:left w:val="single" w:sz="4" w:space="0" w:color="000000"/>
              <w:bottom w:val="single" w:sz="4" w:space="0" w:color="000000"/>
            </w:tcBorders>
          </w:tcPr>
          <w:p w14:paraId="4C62E85F"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8</w:t>
            </w:r>
          </w:p>
        </w:tc>
        <w:tc>
          <w:tcPr>
            <w:tcW w:w="2970" w:type="dxa"/>
            <w:tcBorders>
              <w:top w:val="single" w:sz="4" w:space="0" w:color="000000"/>
              <w:left w:val="single" w:sz="4" w:space="0" w:color="000000"/>
              <w:bottom w:val="single" w:sz="4" w:space="0" w:color="000000"/>
            </w:tcBorders>
          </w:tcPr>
          <w:p w14:paraId="0979533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9</w:t>
            </w:r>
          </w:p>
        </w:tc>
        <w:tc>
          <w:tcPr>
            <w:tcW w:w="1530" w:type="dxa"/>
            <w:tcBorders>
              <w:top w:val="single" w:sz="4" w:space="0" w:color="000000"/>
              <w:left w:val="single" w:sz="4" w:space="0" w:color="000000"/>
              <w:bottom w:val="single" w:sz="4" w:space="0" w:color="000000"/>
            </w:tcBorders>
          </w:tcPr>
          <w:p w14:paraId="0E7927A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10</w:t>
            </w:r>
          </w:p>
        </w:tc>
        <w:tc>
          <w:tcPr>
            <w:tcW w:w="720" w:type="dxa"/>
            <w:tcBorders>
              <w:top w:val="single" w:sz="4" w:space="0" w:color="000000"/>
              <w:left w:val="single" w:sz="4" w:space="0" w:color="000000"/>
              <w:bottom w:val="single" w:sz="4" w:space="0" w:color="000000"/>
            </w:tcBorders>
          </w:tcPr>
          <w:p w14:paraId="58F271D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11</w:t>
            </w:r>
          </w:p>
        </w:tc>
        <w:tc>
          <w:tcPr>
            <w:tcW w:w="900" w:type="dxa"/>
            <w:tcBorders>
              <w:top w:val="single" w:sz="4" w:space="0" w:color="000000"/>
              <w:left w:val="single" w:sz="4" w:space="0" w:color="000000"/>
              <w:bottom w:val="single" w:sz="4" w:space="0" w:color="000000"/>
            </w:tcBorders>
          </w:tcPr>
          <w:p w14:paraId="6805B52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12</w:t>
            </w:r>
          </w:p>
        </w:tc>
        <w:tc>
          <w:tcPr>
            <w:tcW w:w="758" w:type="dxa"/>
            <w:tcBorders>
              <w:top w:val="single" w:sz="4" w:space="0" w:color="000000"/>
              <w:left w:val="single" w:sz="4" w:space="0" w:color="000000"/>
              <w:bottom w:val="single" w:sz="4" w:space="0" w:color="000000"/>
            </w:tcBorders>
          </w:tcPr>
          <w:p w14:paraId="3E03323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13</w:t>
            </w:r>
          </w:p>
        </w:tc>
        <w:tc>
          <w:tcPr>
            <w:tcW w:w="1042" w:type="dxa"/>
            <w:tcBorders>
              <w:top w:val="single" w:sz="4" w:space="0" w:color="000000"/>
              <w:left w:val="single" w:sz="4" w:space="0" w:color="000000"/>
              <w:bottom w:val="single" w:sz="4" w:space="0" w:color="000000"/>
            </w:tcBorders>
          </w:tcPr>
          <w:p w14:paraId="1BA9754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14</w:t>
            </w:r>
          </w:p>
        </w:tc>
        <w:tc>
          <w:tcPr>
            <w:tcW w:w="844" w:type="dxa"/>
            <w:tcBorders>
              <w:top w:val="single" w:sz="4" w:space="0" w:color="000000"/>
              <w:left w:val="single" w:sz="4" w:space="0" w:color="000000"/>
              <w:bottom w:val="single" w:sz="4" w:space="0" w:color="000000"/>
            </w:tcBorders>
          </w:tcPr>
          <w:p w14:paraId="4F04880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15</w:t>
            </w:r>
          </w:p>
        </w:tc>
        <w:tc>
          <w:tcPr>
            <w:tcW w:w="709" w:type="dxa"/>
            <w:tcBorders>
              <w:top w:val="single" w:sz="4" w:space="0" w:color="000000"/>
              <w:left w:val="single" w:sz="4" w:space="0" w:color="000000"/>
              <w:bottom w:val="single" w:sz="4" w:space="0" w:color="000000"/>
              <w:right w:val="single" w:sz="4" w:space="0" w:color="000000"/>
            </w:tcBorders>
          </w:tcPr>
          <w:p w14:paraId="7BE30B3E"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16</w:t>
            </w:r>
          </w:p>
        </w:tc>
      </w:tr>
      <w:tr w:rsidR="00F264F6" w:rsidRPr="00F264F6" w14:paraId="6ACD2111" w14:textId="77777777" w:rsidTr="00BA5134">
        <w:tc>
          <w:tcPr>
            <w:tcW w:w="679" w:type="dxa"/>
            <w:tcBorders>
              <w:top w:val="single" w:sz="4" w:space="0" w:color="000000"/>
              <w:left w:val="single" w:sz="4" w:space="0" w:color="000000"/>
              <w:bottom w:val="single" w:sz="4" w:space="0" w:color="000000"/>
            </w:tcBorders>
          </w:tcPr>
          <w:p w14:paraId="5AD6D3EF" w14:textId="77777777" w:rsidR="00F264F6" w:rsidRPr="00F264F6" w:rsidRDefault="00F264F6" w:rsidP="00F264F6">
            <w:pPr>
              <w:snapToGrid w:val="0"/>
              <w:rPr>
                <w:rFonts w:ascii="Arial" w:hAnsi="Arial" w:cs="Arial"/>
                <w:sz w:val="20"/>
                <w:szCs w:val="20"/>
              </w:rPr>
            </w:pPr>
          </w:p>
        </w:tc>
        <w:tc>
          <w:tcPr>
            <w:tcW w:w="810" w:type="dxa"/>
            <w:tcBorders>
              <w:top w:val="single" w:sz="4" w:space="0" w:color="000000"/>
              <w:left w:val="single" w:sz="4" w:space="0" w:color="000000"/>
              <w:bottom w:val="single" w:sz="4" w:space="0" w:color="000000"/>
            </w:tcBorders>
          </w:tcPr>
          <w:p w14:paraId="7E8D5D93" w14:textId="77777777" w:rsidR="00F264F6" w:rsidRPr="00F264F6" w:rsidRDefault="00F264F6" w:rsidP="00F264F6">
            <w:pPr>
              <w:snapToGrid w:val="0"/>
              <w:rPr>
                <w:rFonts w:ascii="Arial" w:hAnsi="Arial" w:cs="Arial"/>
                <w:sz w:val="20"/>
                <w:szCs w:val="20"/>
              </w:rPr>
            </w:pPr>
          </w:p>
        </w:tc>
        <w:tc>
          <w:tcPr>
            <w:tcW w:w="900" w:type="dxa"/>
            <w:tcBorders>
              <w:top w:val="single" w:sz="4" w:space="0" w:color="000000"/>
              <w:left w:val="single" w:sz="4" w:space="0" w:color="000000"/>
              <w:bottom w:val="single" w:sz="4" w:space="0" w:color="000000"/>
            </w:tcBorders>
          </w:tcPr>
          <w:p w14:paraId="104BC3DF" w14:textId="77777777" w:rsidR="00F264F6" w:rsidRPr="00F264F6" w:rsidRDefault="00F264F6" w:rsidP="00F264F6">
            <w:pPr>
              <w:snapToGrid w:val="0"/>
              <w:rPr>
                <w:rFonts w:ascii="Arial" w:hAnsi="Arial" w:cs="Arial"/>
                <w:sz w:val="20"/>
                <w:szCs w:val="20"/>
              </w:rPr>
            </w:pPr>
          </w:p>
        </w:tc>
        <w:tc>
          <w:tcPr>
            <w:tcW w:w="720" w:type="dxa"/>
            <w:tcBorders>
              <w:top w:val="single" w:sz="4" w:space="0" w:color="000000"/>
              <w:left w:val="single" w:sz="4" w:space="0" w:color="000000"/>
              <w:bottom w:val="single" w:sz="4" w:space="0" w:color="000000"/>
            </w:tcBorders>
          </w:tcPr>
          <w:p w14:paraId="45A5F20A" w14:textId="77777777" w:rsidR="00F264F6" w:rsidRPr="00F264F6" w:rsidRDefault="00F264F6" w:rsidP="00F264F6">
            <w:pPr>
              <w:snapToGrid w:val="0"/>
              <w:rPr>
                <w:rFonts w:ascii="Arial" w:hAnsi="Arial" w:cs="Arial"/>
                <w:sz w:val="20"/>
                <w:szCs w:val="20"/>
              </w:rPr>
            </w:pPr>
          </w:p>
        </w:tc>
        <w:tc>
          <w:tcPr>
            <w:tcW w:w="810" w:type="dxa"/>
            <w:tcBorders>
              <w:top w:val="single" w:sz="4" w:space="0" w:color="000000"/>
              <w:left w:val="single" w:sz="4" w:space="0" w:color="000000"/>
              <w:bottom w:val="single" w:sz="4" w:space="0" w:color="000000"/>
            </w:tcBorders>
          </w:tcPr>
          <w:p w14:paraId="0A435409" w14:textId="77777777" w:rsidR="00F264F6" w:rsidRPr="00F264F6" w:rsidRDefault="00F264F6" w:rsidP="00F264F6">
            <w:pPr>
              <w:snapToGrid w:val="0"/>
              <w:rPr>
                <w:rFonts w:ascii="Arial" w:hAnsi="Arial" w:cs="Arial"/>
                <w:sz w:val="20"/>
                <w:szCs w:val="20"/>
              </w:rPr>
            </w:pPr>
          </w:p>
        </w:tc>
        <w:tc>
          <w:tcPr>
            <w:tcW w:w="720" w:type="dxa"/>
            <w:tcBorders>
              <w:top w:val="single" w:sz="4" w:space="0" w:color="000000"/>
              <w:left w:val="single" w:sz="4" w:space="0" w:color="000000"/>
              <w:bottom w:val="single" w:sz="4" w:space="0" w:color="000000"/>
            </w:tcBorders>
          </w:tcPr>
          <w:p w14:paraId="53FB8E0C" w14:textId="77777777" w:rsidR="00F264F6" w:rsidRPr="00F264F6" w:rsidRDefault="00F264F6" w:rsidP="00F264F6">
            <w:pPr>
              <w:snapToGrid w:val="0"/>
              <w:rPr>
                <w:rFonts w:ascii="Arial" w:hAnsi="Arial" w:cs="Arial"/>
                <w:sz w:val="20"/>
                <w:szCs w:val="20"/>
              </w:rPr>
            </w:pPr>
          </w:p>
        </w:tc>
        <w:tc>
          <w:tcPr>
            <w:tcW w:w="810" w:type="dxa"/>
            <w:tcBorders>
              <w:top w:val="single" w:sz="4" w:space="0" w:color="000000"/>
              <w:left w:val="single" w:sz="4" w:space="0" w:color="000000"/>
              <w:bottom w:val="single" w:sz="4" w:space="0" w:color="000000"/>
            </w:tcBorders>
          </w:tcPr>
          <w:p w14:paraId="748545B6" w14:textId="77777777" w:rsidR="00F264F6" w:rsidRPr="00F264F6" w:rsidRDefault="00F264F6" w:rsidP="00F264F6">
            <w:pPr>
              <w:snapToGrid w:val="0"/>
              <w:rPr>
                <w:rFonts w:ascii="Arial" w:hAnsi="Arial" w:cs="Arial"/>
                <w:sz w:val="20"/>
                <w:szCs w:val="20"/>
              </w:rPr>
            </w:pPr>
          </w:p>
        </w:tc>
        <w:tc>
          <w:tcPr>
            <w:tcW w:w="1260" w:type="dxa"/>
            <w:tcBorders>
              <w:top w:val="single" w:sz="4" w:space="0" w:color="000000"/>
              <w:left w:val="single" w:sz="4" w:space="0" w:color="000000"/>
              <w:bottom w:val="single" w:sz="4" w:space="0" w:color="000000"/>
            </w:tcBorders>
          </w:tcPr>
          <w:p w14:paraId="37D051C7" w14:textId="77777777" w:rsidR="00F264F6" w:rsidRPr="00F264F6" w:rsidRDefault="00F264F6" w:rsidP="00F264F6">
            <w:pPr>
              <w:snapToGrid w:val="0"/>
              <w:rPr>
                <w:rFonts w:ascii="Arial" w:hAnsi="Arial" w:cs="Arial"/>
                <w:sz w:val="20"/>
                <w:szCs w:val="20"/>
              </w:rPr>
            </w:pPr>
          </w:p>
        </w:tc>
        <w:tc>
          <w:tcPr>
            <w:tcW w:w="2970" w:type="dxa"/>
            <w:tcBorders>
              <w:top w:val="single" w:sz="4" w:space="0" w:color="000000"/>
              <w:left w:val="single" w:sz="4" w:space="0" w:color="000000"/>
              <w:bottom w:val="single" w:sz="4" w:space="0" w:color="000000"/>
            </w:tcBorders>
          </w:tcPr>
          <w:p w14:paraId="4DDE001B" w14:textId="77777777" w:rsidR="00F264F6" w:rsidRPr="00F264F6" w:rsidRDefault="00F264F6" w:rsidP="00F264F6">
            <w:pPr>
              <w:snapToGrid w:val="0"/>
              <w:rPr>
                <w:rFonts w:ascii="Arial" w:hAnsi="Arial" w:cs="Arial"/>
                <w:sz w:val="20"/>
                <w:szCs w:val="20"/>
              </w:rPr>
            </w:pPr>
          </w:p>
        </w:tc>
        <w:tc>
          <w:tcPr>
            <w:tcW w:w="1530" w:type="dxa"/>
            <w:tcBorders>
              <w:top w:val="single" w:sz="4" w:space="0" w:color="000000"/>
              <w:left w:val="single" w:sz="4" w:space="0" w:color="000000"/>
              <w:bottom w:val="single" w:sz="4" w:space="0" w:color="000000"/>
            </w:tcBorders>
          </w:tcPr>
          <w:p w14:paraId="58B6EA38" w14:textId="77777777" w:rsidR="00F264F6" w:rsidRPr="00F264F6" w:rsidRDefault="00F264F6" w:rsidP="00F264F6">
            <w:pPr>
              <w:snapToGrid w:val="0"/>
              <w:rPr>
                <w:rFonts w:ascii="Arial" w:hAnsi="Arial" w:cs="Arial"/>
                <w:sz w:val="20"/>
                <w:szCs w:val="20"/>
              </w:rPr>
            </w:pPr>
          </w:p>
        </w:tc>
        <w:tc>
          <w:tcPr>
            <w:tcW w:w="720" w:type="dxa"/>
            <w:tcBorders>
              <w:top w:val="single" w:sz="4" w:space="0" w:color="000000"/>
              <w:left w:val="single" w:sz="4" w:space="0" w:color="000000"/>
              <w:bottom w:val="single" w:sz="4" w:space="0" w:color="000000"/>
            </w:tcBorders>
          </w:tcPr>
          <w:p w14:paraId="7C443B16" w14:textId="77777777" w:rsidR="00F264F6" w:rsidRPr="00F264F6" w:rsidRDefault="00F264F6" w:rsidP="00F264F6">
            <w:pPr>
              <w:snapToGrid w:val="0"/>
              <w:rPr>
                <w:rFonts w:ascii="Arial" w:hAnsi="Arial" w:cs="Arial"/>
                <w:sz w:val="20"/>
                <w:szCs w:val="20"/>
              </w:rPr>
            </w:pPr>
          </w:p>
        </w:tc>
        <w:tc>
          <w:tcPr>
            <w:tcW w:w="900" w:type="dxa"/>
            <w:tcBorders>
              <w:top w:val="single" w:sz="4" w:space="0" w:color="000000"/>
              <w:left w:val="single" w:sz="4" w:space="0" w:color="000000"/>
              <w:bottom w:val="single" w:sz="4" w:space="0" w:color="000000"/>
            </w:tcBorders>
          </w:tcPr>
          <w:p w14:paraId="609BA58A" w14:textId="77777777" w:rsidR="00F264F6" w:rsidRPr="00F264F6" w:rsidRDefault="00F264F6" w:rsidP="00F264F6">
            <w:pPr>
              <w:snapToGrid w:val="0"/>
              <w:rPr>
                <w:rFonts w:ascii="Arial" w:hAnsi="Arial" w:cs="Arial"/>
                <w:sz w:val="20"/>
                <w:szCs w:val="20"/>
              </w:rPr>
            </w:pPr>
          </w:p>
        </w:tc>
        <w:tc>
          <w:tcPr>
            <w:tcW w:w="758" w:type="dxa"/>
            <w:tcBorders>
              <w:top w:val="single" w:sz="4" w:space="0" w:color="000000"/>
              <w:left w:val="single" w:sz="4" w:space="0" w:color="000000"/>
              <w:bottom w:val="single" w:sz="4" w:space="0" w:color="000000"/>
            </w:tcBorders>
          </w:tcPr>
          <w:p w14:paraId="4E2A845C" w14:textId="77777777" w:rsidR="00F264F6" w:rsidRPr="00F264F6" w:rsidRDefault="00F264F6" w:rsidP="00F264F6">
            <w:pPr>
              <w:snapToGrid w:val="0"/>
              <w:rPr>
                <w:rFonts w:ascii="Arial" w:hAnsi="Arial" w:cs="Arial"/>
                <w:sz w:val="20"/>
                <w:szCs w:val="20"/>
              </w:rPr>
            </w:pPr>
          </w:p>
        </w:tc>
        <w:tc>
          <w:tcPr>
            <w:tcW w:w="1042" w:type="dxa"/>
            <w:tcBorders>
              <w:top w:val="single" w:sz="4" w:space="0" w:color="000000"/>
              <w:left w:val="single" w:sz="4" w:space="0" w:color="000000"/>
              <w:bottom w:val="single" w:sz="4" w:space="0" w:color="000000"/>
            </w:tcBorders>
          </w:tcPr>
          <w:p w14:paraId="5024A678" w14:textId="77777777" w:rsidR="00F264F6" w:rsidRPr="00F264F6" w:rsidRDefault="00F264F6" w:rsidP="00F264F6">
            <w:pPr>
              <w:snapToGrid w:val="0"/>
              <w:rPr>
                <w:rFonts w:ascii="Arial" w:hAnsi="Arial" w:cs="Arial"/>
                <w:sz w:val="20"/>
                <w:szCs w:val="20"/>
              </w:rPr>
            </w:pPr>
          </w:p>
        </w:tc>
        <w:tc>
          <w:tcPr>
            <w:tcW w:w="844" w:type="dxa"/>
            <w:tcBorders>
              <w:top w:val="single" w:sz="4" w:space="0" w:color="000000"/>
              <w:left w:val="single" w:sz="4" w:space="0" w:color="000000"/>
              <w:bottom w:val="single" w:sz="4" w:space="0" w:color="000000"/>
            </w:tcBorders>
          </w:tcPr>
          <w:p w14:paraId="29133CC3" w14:textId="77777777" w:rsidR="00F264F6" w:rsidRPr="00F264F6" w:rsidRDefault="00F264F6" w:rsidP="00F264F6">
            <w:pPr>
              <w:snapToGrid w:val="0"/>
              <w:rPr>
                <w:rFonts w:ascii="Arial" w:hAnsi="Arial" w:cs="Arial"/>
                <w:sz w:val="20"/>
                <w:szCs w:val="20"/>
              </w:rPr>
            </w:pPr>
          </w:p>
        </w:tc>
        <w:tc>
          <w:tcPr>
            <w:tcW w:w="709" w:type="dxa"/>
            <w:tcBorders>
              <w:top w:val="single" w:sz="4" w:space="0" w:color="000000"/>
              <w:left w:val="single" w:sz="4" w:space="0" w:color="000000"/>
              <w:bottom w:val="single" w:sz="4" w:space="0" w:color="000000"/>
              <w:right w:val="single" w:sz="4" w:space="0" w:color="000000"/>
            </w:tcBorders>
          </w:tcPr>
          <w:p w14:paraId="620EBF48" w14:textId="77777777" w:rsidR="00F264F6" w:rsidRPr="00F264F6" w:rsidRDefault="00F264F6" w:rsidP="00F264F6">
            <w:pPr>
              <w:snapToGrid w:val="0"/>
              <w:rPr>
                <w:rFonts w:ascii="Arial" w:hAnsi="Arial" w:cs="Arial"/>
                <w:sz w:val="20"/>
                <w:szCs w:val="20"/>
              </w:rPr>
            </w:pPr>
          </w:p>
        </w:tc>
      </w:tr>
    </w:tbl>
    <w:p w14:paraId="5A7A894D" w14:textId="77777777" w:rsidR="00F264F6" w:rsidRPr="00F264F6" w:rsidRDefault="00F264F6" w:rsidP="00F264F6">
      <w:pPr>
        <w:jc w:val="right"/>
        <w:rPr>
          <w:rFonts w:ascii="Arial" w:hAnsi="Arial" w:cs="Arial"/>
          <w:sz w:val="20"/>
          <w:szCs w:val="20"/>
        </w:rPr>
      </w:pPr>
    </w:p>
    <w:tbl>
      <w:tblPr>
        <w:tblW w:w="0" w:type="auto"/>
        <w:tblInd w:w="7938" w:type="dxa"/>
        <w:tblLayout w:type="fixed"/>
        <w:tblLook w:val="0000" w:firstRow="0" w:lastRow="0" w:firstColumn="0" w:lastColumn="0" w:noHBand="0" w:noVBand="0"/>
      </w:tblPr>
      <w:tblGrid>
        <w:gridCol w:w="5842"/>
      </w:tblGrid>
      <w:tr w:rsidR="00F264F6" w:rsidRPr="00F264F6" w14:paraId="298E36F7" w14:textId="77777777" w:rsidTr="001B655C">
        <w:tc>
          <w:tcPr>
            <w:tcW w:w="5842" w:type="dxa"/>
          </w:tcPr>
          <w:p w14:paraId="29F24031" w14:textId="77777777" w:rsidR="00F264F6" w:rsidRPr="00F264F6" w:rsidRDefault="00F264F6" w:rsidP="00F264F6">
            <w:pPr>
              <w:jc w:val="center"/>
              <w:rPr>
                <w:rFonts w:ascii="Arial" w:hAnsi="Arial" w:cs="Arial"/>
                <w:b/>
                <w:sz w:val="20"/>
                <w:szCs w:val="20"/>
              </w:rPr>
            </w:pPr>
            <w:r w:rsidRPr="00F264F6">
              <w:rPr>
                <w:rFonts w:ascii="Arial" w:hAnsi="Arial" w:cs="Arial"/>
                <w:i/>
                <w:sz w:val="20"/>
                <w:szCs w:val="20"/>
              </w:rPr>
              <w:t>……, ngày……tháng……năm……</w:t>
            </w:r>
          </w:p>
          <w:p w14:paraId="4D955CE2" w14:textId="77777777" w:rsidR="00F264F6" w:rsidRPr="00F264F6" w:rsidRDefault="00F264F6" w:rsidP="00F264F6">
            <w:pPr>
              <w:jc w:val="center"/>
              <w:rPr>
                <w:rFonts w:ascii="Arial" w:hAnsi="Arial" w:cs="Arial"/>
                <w:i/>
                <w:sz w:val="20"/>
                <w:szCs w:val="20"/>
              </w:rPr>
            </w:pPr>
            <w:r w:rsidRPr="00F264F6">
              <w:rPr>
                <w:rFonts w:ascii="Arial" w:hAnsi="Arial" w:cs="Arial"/>
                <w:b/>
                <w:sz w:val="20"/>
                <w:szCs w:val="20"/>
              </w:rPr>
              <w:t>ĐẠI DIỆN THEO PHÁP LUẬT CỦA CÔNG TY</w:t>
            </w:r>
          </w:p>
          <w:p w14:paraId="76193612" w14:textId="77777777" w:rsidR="00BA5134" w:rsidRDefault="00BA5134" w:rsidP="00F264F6">
            <w:pPr>
              <w:jc w:val="center"/>
              <w:rPr>
                <w:rFonts w:ascii="Arial" w:hAnsi="Arial" w:cs="Arial"/>
                <w:i/>
                <w:sz w:val="20"/>
                <w:szCs w:val="20"/>
              </w:rPr>
            </w:pPr>
          </w:p>
          <w:p w14:paraId="403C46ED" w14:textId="77777777" w:rsidR="00BA5134" w:rsidRDefault="00BA5134" w:rsidP="00F264F6">
            <w:pPr>
              <w:jc w:val="center"/>
              <w:rPr>
                <w:rFonts w:ascii="Arial" w:hAnsi="Arial" w:cs="Arial"/>
                <w:i/>
                <w:sz w:val="20"/>
                <w:szCs w:val="20"/>
              </w:rPr>
            </w:pPr>
          </w:p>
          <w:p w14:paraId="6379CBA3" w14:textId="77777777" w:rsidR="00BA5134" w:rsidRDefault="00BA5134" w:rsidP="00F264F6">
            <w:pPr>
              <w:jc w:val="center"/>
              <w:rPr>
                <w:rFonts w:ascii="Arial" w:hAnsi="Arial" w:cs="Arial"/>
                <w:i/>
                <w:sz w:val="20"/>
                <w:szCs w:val="20"/>
              </w:rPr>
            </w:pPr>
          </w:p>
          <w:p w14:paraId="52860860" w14:textId="77777777" w:rsidR="00BA5134" w:rsidRDefault="00BA5134" w:rsidP="00F264F6">
            <w:pPr>
              <w:jc w:val="center"/>
              <w:rPr>
                <w:rFonts w:ascii="Arial" w:hAnsi="Arial" w:cs="Arial"/>
                <w:i/>
                <w:sz w:val="20"/>
                <w:szCs w:val="20"/>
              </w:rPr>
            </w:pPr>
          </w:p>
          <w:p w14:paraId="7AFC34BF" w14:textId="77777777" w:rsidR="00BA5134" w:rsidRDefault="00BA5134" w:rsidP="00F264F6">
            <w:pPr>
              <w:jc w:val="center"/>
              <w:rPr>
                <w:rFonts w:ascii="Arial" w:hAnsi="Arial" w:cs="Arial"/>
                <w:i/>
                <w:sz w:val="20"/>
                <w:szCs w:val="20"/>
              </w:rPr>
            </w:pPr>
          </w:p>
          <w:p w14:paraId="3880767A" w14:textId="77777777" w:rsidR="00BA5134" w:rsidRDefault="00BA5134" w:rsidP="00F264F6">
            <w:pPr>
              <w:jc w:val="center"/>
              <w:rPr>
                <w:rFonts w:ascii="Arial" w:hAnsi="Arial" w:cs="Arial"/>
                <w:i/>
                <w:sz w:val="20"/>
                <w:szCs w:val="20"/>
              </w:rPr>
            </w:pPr>
          </w:p>
          <w:p w14:paraId="334E0029" w14:textId="77777777" w:rsidR="00BA5134" w:rsidRDefault="00BA5134" w:rsidP="00F264F6">
            <w:pPr>
              <w:jc w:val="center"/>
              <w:rPr>
                <w:rFonts w:ascii="Arial" w:hAnsi="Arial" w:cs="Arial"/>
                <w:i/>
                <w:sz w:val="20"/>
                <w:szCs w:val="20"/>
              </w:rPr>
            </w:pPr>
          </w:p>
          <w:p w14:paraId="5268F691" w14:textId="77777777" w:rsidR="00BA5134" w:rsidRDefault="00BA5134" w:rsidP="00F264F6">
            <w:pPr>
              <w:jc w:val="center"/>
              <w:rPr>
                <w:rFonts w:ascii="Arial" w:hAnsi="Arial" w:cs="Arial"/>
                <w:i/>
                <w:sz w:val="20"/>
                <w:szCs w:val="20"/>
              </w:rPr>
            </w:pPr>
          </w:p>
          <w:p w14:paraId="1FC7F211" w14:textId="77777777" w:rsidR="00BA5134" w:rsidRDefault="00BA5134" w:rsidP="00F264F6">
            <w:pPr>
              <w:jc w:val="center"/>
              <w:rPr>
                <w:rFonts w:ascii="Arial" w:hAnsi="Arial" w:cs="Arial"/>
                <w:i/>
                <w:sz w:val="20"/>
                <w:szCs w:val="20"/>
              </w:rPr>
            </w:pPr>
          </w:p>
          <w:p w14:paraId="549E4466" w14:textId="77777777" w:rsidR="00BA5134" w:rsidRDefault="00BA5134" w:rsidP="00F264F6">
            <w:pPr>
              <w:jc w:val="center"/>
              <w:rPr>
                <w:rFonts w:ascii="Arial" w:hAnsi="Arial" w:cs="Arial"/>
                <w:i/>
                <w:sz w:val="20"/>
                <w:szCs w:val="20"/>
              </w:rPr>
            </w:pPr>
          </w:p>
          <w:p w14:paraId="56B2EF2B" w14:textId="77777777" w:rsidR="00F264F6" w:rsidRPr="00F264F6" w:rsidRDefault="00F264F6" w:rsidP="00F264F6">
            <w:pPr>
              <w:jc w:val="center"/>
              <w:rPr>
                <w:rFonts w:ascii="Arial" w:hAnsi="Arial" w:cs="Arial"/>
                <w:sz w:val="20"/>
                <w:szCs w:val="20"/>
              </w:rPr>
            </w:pPr>
            <w:r w:rsidRPr="00F264F6">
              <w:rPr>
                <w:rFonts w:ascii="Arial" w:hAnsi="Arial" w:cs="Arial"/>
                <w:i/>
                <w:sz w:val="20"/>
                <w:szCs w:val="20"/>
              </w:rPr>
              <w:t>(Ký, ghi họ tên)</w:t>
            </w:r>
            <w:r w:rsidRPr="00F264F6">
              <w:rPr>
                <w:rStyle w:val="FootnoteReference"/>
                <w:rFonts w:ascii="Arial" w:hAnsi="Arial" w:cs="Arial"/>
                <w:i/>
                <w:sz w:val="20"/>
                <w:szCs w:val="20"/>
              </w:rPr>
              <w:footnoteReference w:id="23"/>
              <w:t>4</w:t>
            </w:r>
          </w:p>
        </w:tc>
      </w:tr>
    </w:tbl>
    <w:p w14:paraId="4FDF5C40" w14:textId="77777777" w:rsidR="00F264F6" w:rsidRPr="00F264F6" w:rsidRDefault="00F264F6" w:rsidP="00F264F6">
      <w:pPr>
        <w:rPr>
          <w:rFonts w:ascii="Arial" w:hAnsi="Arial" w:cs="Arial"/>
          <w:sz w:val="20"/>
          <w:szCs w:val="20"/>
        </w:rPr>
      </w:pPr>
    </w:p>
    <w:p w14:paraId="46E2D7C5" w14:textId="77777777" w:rsidR="00F264F6" w:rsidRPr="00F264F6" w:rsidRDefault="00F264F6" w:rsidP="00F264F6">
      <w:pPr>
        <w:jc w:val="center"/>
        <w:rPr>
          <w:rFonts w:ascii="Arial" w:hAnsi="Arial" w:cs="Arial"/>
          <w:b/>
          <w:bCs/>
          <w:sz w:val="20"/>
          <w:szCs w:val="20"/>
        </w:rPr>
      </w:pPr>
      <w:bookmarkStart w:id="41" w:name="chuong_phuluc_7"/>
      <w:r w:rsidRPr="00F264F6">
        <w:rPr>
          <w:rFonts w:ascii="Arial" w:hAnsi="Arial" w:cs="Arial"/>
          <w:b/>
          <w:bCs/>
          <w:sz w:val="20"/>
          <w:szCs w:val="20"/>
        </w:rPr>
        <w:t>Phụ lục I-7</w:t>
      </w:r>
      <w:bookmarkEnd w:id="41"/>
    </w:p>
    <w:p w14:paraId="077C7637" w14:textId="77777777" w:rsidR="00F264F6" w:rsidRPr="00F264F6" w:rsidRDefault="00F264F6" w:rsidP="00F264F6">
      <w:pPr>
        <w:jc w:val="center"/>
        <w:rPr>
          <w:rFonts w:ascii="Arial" w:hAnsi="Arial" w:cs="Arial"/>
          <w:b/>
          <w:sz w:val="20"/>
          <w:szCs w:val="20"/>
        </w:rPr>
      </w:pPr>
      <w:bookmarkStart w:id="42" w:name="chuong_phuluc_7_name"/>
      <w:r w:rsidRPr="00F264F6">
        <w:rPr>
          <w:rFonts w:ascii="Arial" w:hAnsi="Arial" w:cs="Arial"/>
          <w:b/>
          <w:sz w:val="20"/>
          <w:szCs w:val="20"/>
        </w:rPr>
        <w:t>DANH SÁCH CỔ ĐÔNG SÁNG LẬP</w:t>
      </w:r>
      <w:bookmarkEnd w:id="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661"/>
        <w:gridCol w:w="773"/>
        <w:gridCol w:w="596"/>
        <w:gridCol w:w="697"/>
        <w:gridCol w:w="586"/>
        <w:gridCol w:w="662"/>
        <w:gridCol w:w="874"/>
        <w:gridCol w:w="1346"/>
        <w:gridCol w:w="249"/>
        <w:gridCol w:w="499"/>
        <w:gridCol w:w="622"/>
        <w:gridCol w:w="534"/>
        <w:gridCol w:w="748"/>
        <w:gridCol w:w="540"/>
        <w:gridCol w:w="748"/>
        <w:gridCol w:w="539"/>
        <w:gridCol w:w="660"/>
        <w:gridCol w:w="709"/>
        <w:gridCol w:w="203"/>
        <w:gridCol w:w="401"/>
        <w:gridCol w:w="299"/>
        <w:gridCol w:w="500"/>
      </w:tblGrid>
      <w:tr w:rsidR="00F264F6" w:rsidRPr="00F264F6" w14:paraId="13D9EBDD" w14:textId="77777777" w:rsidTr="00BA5134">
        <w:tc>
          <w:tcPr>
            <w:tcW w:w="594" w:type="dxa"/>
            <w:vMerge w:val="restart"/>
          </w:tcPr>
          <w:p w14:paraId="4CCFC0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661" w:type="dxa"/>
            <w:vMerge w:val="restart"/>
          </w:tcPr>
          <w:p w14:paraId="592046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cổ đông sáng lập</w:t>
            </w:r>
          </w:p>
        </w:tc>
        <w:tc>
          <w:tcPr>
            <w:tcW w:w="773" w:type="dxa"/>
            <w:vMerge w:val="restart"/>
          </w:tcPr>
          <w:p w14:paraId="4643544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Ngày, tháng, năm sinh đối với cổ đông sáng lập là cá nhân</w:t>
            </w:r>
          </w:p>
        </w:tc>
        <w:tc>
          <w:tcPr>
            <w:tcW w:w="596" w:type="dxa"/>
            <w:vMerge w:val="restart"/>
          </w:tcPr>
          <w:p w14:paraId="2004F8F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Giới tính</w:t>
            </w:r>
          </w:p>
        </w:tc>
        <w:tc>
          <w:tcPr>
            <w:tcW w:w="697" w:type="dxa"/>
            <w:vMerge w:val="restart"/>
          </w:tcPr>
          <w:p w14:paraId="79CF04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586" w:type="dxa"/>
            <w:vMerge w:val="restart"/>
          </w:tcPr>
          <w:p w14:paraId="15ED73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Dân tộc</w:t>
            </w:r>
          </w:p>
        </w:tc>
        <w:tc>
          <w:tcPr>
            <w:tcW w:w="662" w:type="dxa"/>
            <w:vMerge w:val="restart"/>
          </w:tcPr>
          <w:p w14:paraId="517E7C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 đối với cổ đông sáng lập là cá nhân</w:t>
            </w:r>
          </w:p>
        </w:tc>
        <w:tc>
          <w:tcPr>
            <w:tcW w:w="874" w:type="dxa"/>
            <w:vMerge w:val="restart"/>
          </w:tcPr>
          <w:p w14:paraId="7C741B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1346" w:type="dxa"/>
            <w:vMerge w:val="restart"/>
          </w:tcPr>
          <w:p w14:paraId="0D3D88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ngày, cơ quan cấp Chứng minh nhân dân/Căn cước công dân hoặc Hộ chiếu đối với cá nhân; Giấy chứng nhận đăng ký doanh nghiệp (hoặc các giấy chứng nhận tương đương) đối với doanh nghiệp; Quyết định thành lập đối với tổ chức</w:t>
            </w:r>
          </w:p>
        </w:tc>
        <w:tc>
          <w:tcPr>
            <w:tcW w:w="5139" w:type="dxa"/>
            <w:gridSpan w:val="9"/>
          </w:tcPr>
          <w:p w14:paraId="0CB30F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Vốn góp</w:t>
            </w:r>
            <w:r w:rsidRPr="00F264F6">
              <w:rPr>
                <w:rFonts w:ascii="Arial" w:hAnsi="Arial" w:cs="Arial"/>
                <w:sz w:val="20"/>
                <w:szCs w:val="20"/>
                <w:vertAlign w:val="superscript"/>
              </w:rPr>
              <w:footnoteReference w:id="24"/>
            </w:r>
          </w:p>
        </w:tc>
        <w:tc>
          <w:tcPr>
            <w:tcW w:w="912" w:type="dxa"/>
            <w:gridSpan w:val="2"/>
            <w:vMerge w:val="restart"/>
            <w:tcBorders>
              <w:right w:val="single" w:sz="4" w:space="0" w:color="auto"/>
            </w:tcBorders>
          </w:tcPr>
          <w:p w14:paraId="4C63A9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Mã số dự án, ngày, cơ quan cấp Giấy chứng nhận đăng ký đầu tư </w:t>
            </w:r>
            <w:r w:rsidRPr="00F264F6">
              <w:rPr>
                <w:rFonts w:ascii="Arial" w:hAnsi="Arial" w:cs="Arial"/>
                <w:i/>
                <w:sz w:val="20"/>
                <w:szCs w:val="20"/>
              </w:rPr>
              <w:t>(nếu có)</w:t>
            </w:r>
          </w:p>
        </w:tc>
        <w:tc>
          <w:tcPr>
            <w:tcW w:w="700" w:type="dxa"/>
            <w:gridSpan w:val="2"/>
            <w:tcBorders>
              <w:top w:val="single" w:sz="4" w:space="0" w:color="auto"/>
              <w:left w:val="single" w:sz="4" w:space="0" w:color="auto"/>
              <w:bottom w:val="nil"/>
              <w:right w:val="single" w:sz="4" w:space="0" w:color="auto"/>
            </w:tcBorders>
          </w:tcPr>
          <w:p w14:paraId="2678078F" w14:textId="77777777" w:rsidR="00F264F6" w:rsidRPr="00F264F6" w:rsidRDefault="00F264F6" w:rsidP="00F264F6">
            <w:pPr>
              <w:jc w:val="center"/>
              <w:rPr>
                <w:rFonts w:ascii="Arial" w:hAnsi="Arial" w:cs="Arial"/>
                <w:sz w:val="20"/>
                <w:szCs w:val="20"/>
                <w:vertAlign w:val="superscript"/>
              </w:rPr>
            </w:pPr>
          </w:p>
        </w:tc>
        <w:tc>
          <w:tcPr>
            <w:tcW w:w="500" w:type="dxa"/>
            <w:tcBorders>
              <w:left w:val="single" w:sz="4" w:space="0" w:color="auto"/>
              <w:bottom w:val="nil"/>
              <w:right w:val="single" w:sz="4" w:space="0" w:color="auto"/>
            </w:tcBorders>
          </w:tcPr>
          <w:p w14:paraId="65C6B9FC" w14:textId="77777777" w:rsidR="00F264F6" w:rsidRPr="00F264F6" w:rsidRDefault="00F264F6" w:rsidP="00F264F6">
            <w:pPr>
              <w:jc w:val="center"/>
              <w:rPr>
                <w:rFonts w:ascii="Arial" w:hAnsi="Arial" w:cs="Arial"/>
                <w:sz w:val="20"/>
                <w:szCs w:val="20"/>
                <w:vertAlign w:val="superscript"/>
              </w:rPr>
            </w:pPr>
          </w:p>
        </w:tc>
      </w:tr>
      <w:tr w:rsidR="00F264F6" w:rsidRPr="00F264F6" w14:paraId="78AD9053" w14:textId="77777777" w:rsidTr="00BA5134">
        <w:tc>
          <w:tcPr>
            <w:tcW w:w="594" w:type="dxa"/>
            <w:vMerge/>
          </w:tcPr>
          <w:p w14:paraId="2A3A45AB" w14:textId="77777777" w:rsidR="00F264F6" w:rsidRPr="00F264F6" w:rsidRDefault="00F264F6" w:rsidP="00F264F6">
            <w:pPr>
              <w:rPr>
                <w:rFonts w:ascii="Arial" w:hAnsi="Arial" w:cs="Arial"/>
                <w:sz w:val="20"/>
                <w:szCs w:val="20"/>
              </w:rPr>
            </w:pPr>
          </w:p>
        </w:tc>
        <w:tc>
          <w:tcPr>
            <w:tcW w:w="661" w:type="dxa"/>
            <w:vMerge/>
          </w:tcPr>
          <w:p w14:paraId="188F766F" w14:textId="77777777" w:rsidR="00F264F6" w:rsidRPr="00F264F6" w:rsidRDefault="00F264F6" w:rsidP="00F264F6">
            <w:pPr>
              <w:rPr>
                <w:rFonts w:ascii="Arial" w:hAnsi="Arial" w:cs="Arial"/>
                <w:sz w:val="20"/>
                <w:szCs w:val="20"/>
              </w:rPr>
            </w:pPr>
          </w:p>
        </w:tc>
        <w:tc>
          <w:tcPr>
            <w:tcW w:w="773" w:type="dxa"/>
            <w:vMerge/>
          </w:tcPr>
          <w:p w14:paraId="52BF3479" w14:textId="77777777" w:rsidR="00F264F6" w:rsidRPr="00F264F6" w:rsidRDefault="00F264F6" w:rsidP="00F264F6">
            <w:pPr>
              <w:rPr>
                <w:rFonts w:ascii="Arial" w:hAnsi="Arial" w:cs="Arial"/>
                <w:sz w:val="20"/>
                <w:szCs w:val="20"/>
              </w:rPr>
            </w:pPr>
          </w:p>
        </w:tc>
        <w:tc>
          <w:tcPr>
            <w:tcW w:w="596" w:type="dxa"/>
            <w:vMerge/>
          </w:tcPr>
          <w:p w14:paraId="0C4CEFFC" w14:textId="77777777" w:rsidR="00F264F6" w:rsidRPr="00F264F6" w:rsidRDefault="00F264F6" w:rsidP="00F264F6">
            <w:pPr>
              <w:rPr>
                <w:rFonts w:ascii="Arial" w:hAnsi="Arial" w:cs="Arial"/>
                <w:sz w:val="20"/>
                <w:szCs w:val="20"/>
              </w:rPr>
            </w:pPr>
          </w:p>
        </w:tc>
        <w:tc>
          <w:tcPr>
            <w:tcW w:w="697" w:type="dxa"/>
            <w:vMerge/>
          </w:tcPr>
          <w:p w14:paraId="7E9F4AD8" w14:textId="77777777" w:rsidR="00F264F6" w:rsidRPr="00F264F6" w:rsidRDefault="00F264F6" w:rsidP="00F264F6">
            <w:pPr>
              <w:rPr>
                <w:rFonts w:ascii="Arial" w:hAnsi="Arial" w:cs="Arial"/>
                <w:sz w:val="20"/>
                <w:szCs w:val="20"/>
              </w:rPr>
            </w:pPr>
          </w:p>
        </w:tc>
        <w:tc>
          <w:tcPr>
            <w:tcW w:w="586" w:type="dxa"/>
            <w:vMerge/>
          </w:tcPr>
          <w:p w14:paraId="4007386E" w14:textId="77777777" w:rsidR="00F264F6" w:rsidRPr="00F264F6" w:rsidRDefault="00F264F6" w:rsidP="00F264F6">
            <w:pPr>
              <w:rPr>
                <w:rFonts w:ascii="Arial" w:hAnsi="Arial" w:cs="Arial"/>
                <w:sz w:val="20"/>
                <w:szCs w:val="20"/>
              </w:rPr>
            </w:pPr>
          </w:p>
        </w:tc>
        <w:tc>
          <w:tcPr>
            <w:tcW w:w="662" w:type="dxa"/>
            <w:vMerge/>
          </w:tcPr>
          <w:p w14:paraId="700CA674" w14:textId="77777777" w:rsidR="00F264F6" w:rsidRPr="00F264F6" w:rsidRDefault="00F264F6" w:rsidP="00F264F6">
            <w:pPr>
              <w:rPr>
                <w:rFonts w:ascii="Arial" w:hAnsi="Arial" w:cs="Arial"/>
                <w:sz w:val="20"/>
                <w:szCs w:val="20"/>
              </w:rPr>
            </w:pPr>
          </w:p>
        </w:tc>
        <w:tc>
          <w:tcPr>
            <w:tcW w:w="874" w:type="dxa"/>
            <w:vMerge/>
          </w:tcPr>
          <w:p w14:paraId="305AAFD2" w14:textId="77777777" w:rsidR="00F264F6" w:rsidRPr="00F264F6" w:rsidRDefault="00F264F6" w:rsidP="00F264F6">
            <w:pPr>
              <w:rPr>
                <w:rFonts w:ascii="Arial" w:hAnsi="Arial" w:cs="Arial"/>
                <w:sz w:val="20"/>
                <w:szCs w:val="20"/>
              </w:rPr>
            </w:pPr>
          </w:p>
        </w:tc>
        <w:tc>
          <w:tcPr>
            <w:tcW w:w="1346" w:type="dxa"/>
            <w:vMerge/>
          </w:tcPr>
          <w:p w14:paraId="2217D28C" w14:textId="77777777" w:rsidR="00F264F6" w:rsidRPr="00F264F6" w:rsidRDefault="00F264F6" w:rsidP="00F264F6">
            <w:pPr>
              <w:rPr>
                <w:rFonts w:ascii="Arial" w:hAnsi="Arial" w:cs="Arial"/>
                <w:sz w:val="20"/>
                <w:szCs w:val="20"/>
              </w:rPr>
            </w:pPr>
          </w:p>
        </w:tc>
        <w:tc>
          <w:tcPr>
            <w:tcW w:w="1370" w:type="dxa"/>
            <w:gridSpan w:val="3"/>
          </w:tcPr>
          <w:p w14:paraId="06F514BD" w14:textId="77777777" w:rsidR="00F264F6" w:rsidRPr="00F264F6" w:rsidRDefault="00F264F6" w:rsidP="00F264F6">
            <w:pPr>
              <w:rPr>
                <w:rFonts w:ascii="Arial" w:hAnsi="Arial" w:cs="Arial"/>
                <w:sz w:val="20"/>
                <w:szCs w:val="20"/>
                <w:vertAlign w:val="superscript"/>
              </w:rPr>
            </w:pPr>
            <w:r w:rsidRPr="00F264F6">
              <w:rPr>
                <w:rFonts w:ascii="Arial" w:hAnsi="Arial" w:cs="Arial"/>
                <w:sz w:val="20"/>
                <w:szCs w:val="20"/>
              </w:rPr>
              <w:t>Tổng số cổ phần</w:t>
            </w:r>
          </w:p>
        </w:tc>
        <w:tc>
          <w:tcPr>
            <w:tcW w:w="534" w:type="dxa"/>
            <w:vMerge w:val="restart"/>
          </w:tcPr>
          <w:p w14:paraId="03293BE7" w14:textId="77777777" w:rsidR="00F264F6" w:rsidRPr="00F264F6" w:rsidRDefault="00F264F6" w:rsidP="00F264F6">
            <w:pPr>
              <w:rPr>
                <w:rFonts w:ascii="Arial" w:hAnsi="Arial" w:cs="Arial"/>
                <w:sz w:val="20"/>
                <w:szCs w:val="20"/>
              </w:rPr>
            </w:pPr>
            <w:r w:rsidRPr="00F264F6">
              <w:rPr>
                <w:rFonts w:ascii="Arial" w:hAnsi="Arial" w:cs="Arial"/>
                <w:sz w:val="20"/>
                <w:szCs w:val="20"/>
              </w:rPr>
              <w:t>Tỷ lệ (%)</w:t>
            </w:r>
          </w:p>
        </w:tc>
        <w:tc>
          <w:tcPr>
            <w:tcW w:w="2575" w:type="dxa"/>
            <w:gridSpan w:val="4"/>
          </w:tcPr>
          <w:p w14:paraId="5FEBCAF5" w14:textId="77777777" w:rsidR="00F264F6" w:rsidRPr="00F264F6" w:rsidRDefault="00F264F6" w:rsidP="00F264F6">
            <w:pPr>
              <w:rPr>
                <w:rFonts w:ascii="Arial" w:hAnsi="Arial" w:cs="Arial"/>
                <w:sz w:val="20"/>
                <w:szCs w:val="20"/>
              </w:rPr>
            </w:pPr>
            <w:r w:rsidRPr="00F264F6">
              <w:rPr>
                <w:rFonts w:ascii="Arial" w:hAnsi="Arial" w:cs="Arial"/>
                <w:sz w:val="20"/>
                <w:szCs w:val="20"/>
              </w:rPr>
              <w:t>Loại cổ phần</w:t>
            </w:r>
          </w:p>
        </w:tc>
        <w:tc>
          <w:tcPr>
            <w:tcW w:w="660" w:type="dxa"/>
            <w:vMerge w:val="restart"/>
          </w:tcPr>
          <w:p w14:paraId="73D60221" w14:textId="77777777" w:rsidR="00F264F6" w:rsidRPr="00F264F6" w:rsidRDefault="00F264F6" w:rsidP="00F264F6">
            <w:pPr>
              <w:rPr>
                <w:rFonts w:ascii="Arial" w:hAnsi="Arial" w:cs="Arial"/>
                <w:sz w:val="20"/>
                <w:szCs w:val="20"/>
              </w:rPr>
            </w:pPr>
            <w:r w:rsidRPr="00F264F6">
              <w:rPr>
                <w:rFonts w:ascii="Arial" w:hAnsi="Arial" w:cs="Arial"/>
                <w:sz w:val="20"/>
                <w:szCs w:val="20"/>
              </w:rPr>
              <w:t>Thời điểm góp vốn</w:t>
            </w:r>
          </w:p>
        </w:tc>
        <w:tc>
          <w:tcPr>
            <w:tcW w:w="912" w:type="dxa"/>
            <w:gridSpan w:val="2"/>
            <w:vMerge/>
            <w:tcBorders>
              <w:right w:val="single" w:sz="4" w:space="0" w:color="auto"/>
            </w:tcBorders>
          </w:tcPr>
          <w:p w14:paraId="741C96C2" w14:textId="77777777" w:rsidR="00F264F6" w:rsidRPr="00F264F6" w:rsidRDefault="00F264F6" w:rsidP="00F264F6">
            <w:pPr>
              <w:rPr>
                <w:rFonts w:ascii="Arial" w:hAnsi="Arial" w:cs="Arial"/>
                <w:sz w:val="20"/>
                <w:szCs w:val="20"/>
              </w:rPr>
            </w:pPr>
          </w:p>
        </w:tc>
        <w:tc>
          <w:tcPr>
            <w:tcW w:w="700" w:type="dxa"/>
            <w:gridSpan w:val="2"/>
            <w:tcBorders>
              <w:top w:val="nil"/>
              <w:left w:val="single" w:sz="4" w:space="0" w:color="auto"/>
              <w:bottom w:val="nil"/>
              <w:right w:val="single" w:sz="4" w:space="0" w:color="auto"/>
            </w:tcBorders>
          </w:tcPr>
          <w:p w14:paraId="07D08A8A" w14:textId="77777777" w:rsidR="00F264F6" w:rsidRPr="00F264F6" w:rsidRDefault="00F264F6" w:rsidP="00F264F6">
            <w:pPr>
              <w:rPr>
                <w:rFonts w:ascii="Arial" w:hAnsi="Arial" w:cs="Arial"/>
                <w:sz w:val="20"/>
                <w:szCs w:val="20"/>
              </w:rPr>
            </w:pPr>
            <w:r w:rsidRPr="00F264F6">
              <w:rPr>
                <w:rFonts w:ascii="Arial" w:hAnsi="Arial" w:cs="Arial"/>
                <w:sz w:val="20"/>
                <w:szCs w:val="20"/>
              </w:rPr>
              <w:t>Chữ ký của cổ đông sáng lập</w:t>
            </w:r>
            <w:r w:rsidRPr="00F264F6">
              <w:rPr>
                <w:rFonts w:ascii="Arial" w:hAnsi="Arial" w:cs="Arial"/>
                <w:sz w:val="20"/>
                <w:szCs w:val="20"/>
                <w:vertAlign w:val="superscript"/>
              </w:rPr>
              <w:footnoteReference w:id="25"/>
            </w:r>
          </w:p>
        </w:tc>
        <w:tc>
          <w:tcPr>
            <w:tcW w:w="500" w:type="dxa"/>
            <w:tcBorders>
              <w:top w:val="nil"/>
              <w:left w:val="single" w:sz="4" w:space="0" w:color="auto"/>
              <w:bottom w:val="nil"/>
              <w:right w:val="single" w:sz="4" w:space="0" w:color="auto"/>
            </w:tcBorders>
          </w:tcPr>
          <w:p w14:paraId="665F7F8F" w14:textId="77777777" w:rsidR="00F264F6" w:rsidRPr="00F264F6" w:rsidRDefault="00F264F6" w:rsidP="00F264F6">
            <w:pPr>
              <w:rPr>
                <w:rFonts w:ascii="Arial" w:hAnsi="Arial" w:cs="Arial"/>
                <w:sz w:val="20"/>
                <w:szCs w:val="20"/>
              </w:rPr>
            </w:pPr>
            <w:r w:rsidRPr="00F264F6">
              <w:rPr>
                <w:rFonts w:ascii="Arial" w:hAnsi="Arial" w:cs="Arial"/>
                <w:sz w:val="20"/>
                <w:szCs w:val="20"/>
              </w:rPr>
              <w:t>Ghi chú</w:t>
            </w:r>
          </w:p>
        </w:tc>
      </w:tr>
      <w:tr w:rsidR="00F264F6" w:rsidRPr="00F264F6" w14:paraId="6FD3554C" w14:textId="77777777" w:rsidTr="00BA5134">
        <w:tc>
          <w:tcPr>
            <w:tcW w:w="594" w:type="dxa"/>
            <w:vMerge/>
          </w:tcPr>
          <w:p w14:paraId="3586B843" w14:textId="77777777" w:rsidR="00F264F6" w:rsidRPr="00F264F6" w:rsidRDefault="00F264F6" w:rsidP="00F264F6">
            <w:pPr>
              <w:rPr>
                <w:rFonts w:ascii="Arial" w:hAnsi="Arial" w:cs="Arial"/>
                <w:sz w:val="20"/>
                <w:szCs w:val="20"/>
              </w:rPr>
            </w:pPr>
          </w:p>
        </w:tc>
        <w:tc>
          <w:tcPr>
            <w:tcW w:w="661" w:type="dxa"/>
            <w:vMerge/>
          </w:tcPr>
          <w:p w14:paraId="0C57C2C7" w14:textId="77777777" w:rsidR="00F264F6" w:rsidRPr="00F264F6" w:rsidRDefault="00F264F6" w:rsidP="00F264F6">
            <w:pPr>
              <w:rPr>
                <w:rFonts w:ascii="Arial" w:hAnsi="Arial" w:cs="Arial"/>
                <w:sz w:val="20"/>
                <w:szCs w:val="20"/>
              </w:rPr>
            </w:pPr>
          </w:p>
        </w:tc>
        <w:tc>
          <w:tcPr>
            <w:tcW w:w="773" w:type="dxa"/>
            <w:vMerge/>
          </w:tcPr>
          <w:p w14:paraId="1DD7F701" w14:textId="77777777" w:rsidR="00F264F6" w:rsidRPr="00F264F6" w:rsidRDefault="00F264F6" w:rsidP="00F264F6">
            <w:pPr>
              <w:rPr>
                <w:rFonts w:ascii="Arial" w:hAnsi="Arial" w:cs="Arial"/>
                <w:sz w:val="20"/>
                <w:szCs w:val="20"/>
              </w:rPr>
            </w:pPr>
          </w:p>
        </w:tc>
        <w:tc>
          <w:tcPr>
            <w:tcW w:w="596" w:type="dxa"/>
            <w:vMerge/>
          </w:tcPr>
          <w:p w14:paraId="012BA960" w14:textId="77777777" w:rsidR="00F264F6" w:rsidRPr="00F264F6" w:rsidRDefault="00F264F6" w:rsidP="00F264F6">
            <w:pPr>
              <w:rPr>
                <w:rFonts w:ascii="Arial" w:hAnsi="Arial" w:cs="Arial"/>
                <w:sz w:val="20"/>
                <w:szCs w:val="20"/>
              </w:rPr>
            </w:pPr>
          </w:p>
        </w:tc>
        <w:tc>
          <w:tcPr>
            <w:tcW w:w="697" w:type="dxa"/>
            <w:vMerge/>
          </w:tcPr>
          <w:p w14:paraId="030D6A59" w14:textId="77777777" w:rsidR="00F264F6" w:rsidRPr="00F264F6" w:rsidRDefault="00F264F6" w:rsidP="00F264F6">
            <w:pPr>
              <w:rPr>
                <w:rFonts w:ascii="Arial" w:hAnsi="Arial" w:cs="Arial"/>
                <w:sz w:val="20"/>
                <w:szCs w:val="20"/>
              </w:rPr>
            </w:pPr>
          </w:p>
        </w:tc>
        <w:tc>
          <w:tcPr>
            <w:tcW w:w="586" w:type="dxa"/>
            <w:vMerge/>
          </w:tcPr>
          <w:p w14:paraId="34B57ABA" w14:textId="77777777" w:rsidR="00F264F6" w:rsidRPr="00F264F6" w:rsidRDefault="00F264F6" w:rsidP="00F264F6">
            <w:pPr>
              <w:rPr>
                <w:rFonts w:ascii="Arial" w:hAnsi="Arial" w:cs="Arial"/>
                <w:sz w:val="20"/>
                <w:szCs w:val="20"/>
              </w:rPr>
            </w:pPr>
          </w:p>
        </w:tc>
        <w:tc>
          <w:tcPr>
            <w:tcW w:w="662" w:type="dxa"/>
            <w:vMerge/>
          </w:tcPr>
          <w:p w14:paraId="3131FEDC" w14:textId="77777777" w:rsidR="00F264F6" w:rsidRPr="00F264F6" w:rsidRDefault="00F264F6" w:rsidP="00F264F6">
            <w:pPr>
              <w:rPr>
                <w:rFonts w:ascii="Arial" w:hAnsi="Arial" w:cs="Arial"/>
                <w:sz w:val="20"/>
                <w:szCs w:val="20"/>
              </w:rPr>
            </w:pPr>
          </w:p>
        </w:tc>
        <w:tc>
          <w:tcPr>
            <w:tcW w:w="874" w:type="dxa"/>
            <w:vMerge/>
          </w:tcPr>
          <w:p w14:paraId="660AFB79" w14:textId="77777777" w:rsidR="00F264F6" w:rsidRPr="00F264F6" w:rsidRDefault="00F264F6" w:rsidP="00F264F6">
            <w:pPr>
              <w:rPr>
                <w:rFonts w:ascii="Arial" w:hAnsi="Arial" w:cs="Arial"/>
                <w:sz w:val="20"/>
                <w:szCs w:val="20"/>
              </w:rPr>
            </w:pPr>
          </w:p>
        </w:tc>
        <w:tc>
          <w:tcPr>
            <w:tcW w:w="1346" w:type="dxa"/>
            <w:vMerge/>
          </w:tcPr>
          <w:p w14:paraId="4E5E4655" w14:textId="77777777" w:rsidR="00F264F6" w:rsidRPr="00F264F6" w:rsidRDefault="00F264F6" w:rsidP="00F264F6">
            <w:pPr>
              <w:rPr>
                <w:rFonts w:ascii="Arial" w:hAnsi="Arial" w:cs="Arial"/>
                <w:sz w:val="20"/>
                <w:szCs w:val="20"/>
              </w:rPr>
            </w:pPr>
          </w:p>
        </w:tc>
        <w:tc>
          <w:tcPr>
            <w:tcW w:w="748" w:type="dxa"/>
            <w:gridSpan w:val="2"/>
            <w:vMerge w:val="restart"/>
          </w:tcPr>
          <w:p w14:paraId="11BD064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622" w:type="dxa"/>
            <w:vMerge w:val="restart"/>
          </w:tcPr>
          <w:p w14:paraId="1BA735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534" w:type="dxa"/>
            <w:vMerge/>
          </w:tcPr>
          <w:p w14:paraId="78C7C90B" w14:textId="77777777" w:rsidR="00F264F6" w:rsidRPr="00F264F6" w:rsidRDefault="00F264F6" w:rsidP="00F264F6">
            <w:pPr>
              <w:jc w:val="center"/>
              <w:rPr>
                <w:rFonts w:ascii="Arial" w:hAnsi="Arial" w:cs="Arial"/>
                <w:sz w:val="20"/>
                <w:szCs w:val="20"/>
              </w:rPr>
            </w:pPr>
          </w:p>
        </w:tc>
        <w:tc>
          <w:tcPr>
            <w:tcW w:w="1288" w:type="dxa"/>
            <w:gridSpan w:val="2"/>
          </w:tcPr>
          <w:p w14:paraId="2378A7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Phổ thông</w:t>
            </w:r>
          </w:p>
        </w:tc>
        <w:tc>
          <w:tcPr>
            <w:tcW w:w="1287" w:type="dxa"/>
            <w:gridSpan w:val="2"/>
          </w:tcPr>
          <w:p w14:paraId="66BCDBB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660" w:type="dxa"/>
            <w:vMerge/>
            <w:tcBorders>
              <w:top w:val="single" w:sz="4" w:space="0" w:color="auto"/>
            </w:tcBorders>
          </w:tcPr>
          <w:p w14:paraId="7646D040" w14:textId="77777777" w:rsidR="00F264F6" w:rsidRPr="00F264F6" w:rsidRDefault="00F264F6" w:rsidP="00F264F6">
            <w:pPr>
              <w:jc w:val="center"/>
              <w:rPr>
                <w:rFonts w:ascii="Arial" w:hAnsi="Arial" w:cs="Arial"/>
                <w:sz w:val="20"/>
                <w:szCs w:val="20"/>
              </w:rPr>
            </w:pPr>
          </w:p>
        </w:tc>
        <w:tc>
          <w:tcPr>
            <w:tcW w:w="912" w:type="dxa"/>
            <w:gridSpan w:val="2"/>
            <w:vMerge/>
            <w:tcBorders>
              <w:top w:val="single" w:sz="4" w:space="0" w:color="auto"/>
              <w:right w:val="single" w:sz="4" w:space="0" w:color="auto"/>
            </w:tcBorders>
          </w:tcPr>
          <w:p w14:paraId="15B02B5A" w14:textId="77777777" w:rsidR="00F264F6" w:rsidRPr="00F264F6" w:rsidRDefault="00F264F6" w:rsidP="00F264F6">
            <w:pPr>
              <w:jc w:val="center"/>
              <w:rPr>
                <w:rFonts w:ascii="Arial" w:hAnsi="Arial" w:cs="Arial"/>
                <w:sz w:val="20"/>
                <w:szCs w:val="20"/>
              </w:rPr>
            </w:pPr>
          </w:p>
        </w:tc>
        <w:tc>
          <w:tcPr>
            <w:tcW w:w="700" w:type="dxa"/>
            <w:gridSpan w:val="2"/>
            <w:vMerge w:val="restart"/>
            <w:tcBorders>
              <w:top w:val="nil"/>
              <w:left w:val="single" w:sz="4" w:space="0" w:color="auto"/>
              <w:bottom w:val="single" w:sz="4" w:space="0" w:color="auto"/>
              <w:right w:val="single" w:sz="4" w:space="0" w:color="auto"/>
            </w:tcBorders>
          </w:tcPr>
          <w:p w14:paraId="227BD82A" w14:textId="77777777" w:rsidR="00F264F6" w:rsidRPr="00F264F6" w:rsidRDefault="00F264F6" w:rsidP="00F264F6">
            <w:pPr>
              <w:rPr>
                <w:rFonts w:ascii="Arial" w:hAnsi="Arial" w:cs="Arial"/>
                <w:sz w:val="20"/>
                <w:szCs w:val="20"/>
              </w:rPr>
            </w:pPr>
          </w:p>
        </w:tc>
        <w:tc>
          <w:tcPr>
            <w:tcW w:w="500" w:type="dxa"/>
            <w:tcBorders>
              <w:top w:val="nil"/>
              <w:left w:val="single" w:sz="4" w:space="0" w:color="auto"/>
              <w:bottom w:val="nil"/>
              <w:right w:val="single" w:sz="4" w:space="0" w:color="auto"/>
            </w:tcBorders>
          </w:tcPr>
          <w:p w14:paraId="04208D24" w14:textId="77777777" w:rsidR="00F264F6" w:rsidRPr="00F264F6" w:rsidRDefault="00F264F6" w:rsidP="00F264F6">
            <w:pPr>
              <w:rPr>
                <w:rFonts w:ascii="Arial" w:hAnsi="Arial" w:cs="Arial"/>
                <w:sz w:val="20"/>
                <w:szCs w:val="20"/>
              </w:rPr>
            </w:pPr>
          </w:p>
        </w:tc>
      </w:tr>
      <w:tr w:rsidR="00F264F6" w:rsidRPr="00F264F6" w14:paraId="2C1F7054" w14:textId="77777777" w:rsidTr="00BA5134">
        <w:tc>
          <w:tcPr>
            <w:tcW w:w="594" w:type="dxa"/>
            <w:vMerge/>
          </w:tcPr>
          <w:p w14:paraId="197C3FCB" w14:textId="77777777" w:rsidR="00F264F6" w:rsidRPr="00F264F6" w:rsidRDefault="00F264F6" w:rsidP="00F264F6">
            <w:pPr>
              <w:rPr>
                <w:rFonts w:ascii="Arial" w:hAnsi="Arial" w:cs="Arial"/>
                <w:sz w:val="20"/>
                <w:szCs w:val="20"/>
              </w:rPr>
            </w:pPr>
          </w:p>
        </w:tc>
        <w:tc>
          <w:tcPr>
            <w:tcW w:w="661" w:type="dxa"/>
            <w:vMerge/>
          </w:tcPr>
          <w:p w14:paraId="4EA819E6" w14:textId="77777777" w:rsidR="00F264F6" w:rsidRPr="00F264F6" w:rsidRDefault="00F264F6" w:rsidP="00F264F6">
            <w:pPr>
              <w:rPr>
                <w:rFonts w:ascii="Arial" w:hAnsi="Arial" w:cs="Arial"/>
                <w:sz w:val="20"/>
                <w:szCs w:val="20"/>
              </w:rPr>
            </w:pPr>
          </w:p>
        </w:tc>
        <w:tc>
          <w:tcPr>
            <w:tcW w:w="773" w:type="dxa"/>
            <w:vMerge/>
          </w:tcPr>
          <w:p w14:paraId="21F66D84" w14:textId="77777777" w:rsidR="00F264F6" w:rsidRPr="00F264F6" w:rsidRDefault="00F264F6" w:rsidP="00F264F6">
            <w:pPr>
              <w:rPr>
                <w:rFonts w:ascii="Arial" w:hAnsi="Arial" w:cs="Arial"/>
                <w:sz w:val="20"/>
                <w:szCs w:val="20"/>
              </w:rPr>
            </w:pPr>
          </w:p>
        </w:tc>
        <w:tc>
          <w:tcPr>
            <w:tcW w:w="596" w:type="dxa"/>
            <w:vMerge/>
          </w:tcPr>
          <w:p w14:paraId="05D41615" w14:textId="77777777" w:rsidR="00F264F6" w:rsidRPr="00F264F6" w:rsidRDefault="00F264F6" w:rsidP="00F264F6">
            <w:pPr>
              <w:rPr>
                <w:rFonts w:ascii="Arial" w:hAnsi="Arial" w:cs="Arial"/>
                <w:sz w:val="20"/>
                <w:szCs w:val="20"/>
              </w:rPr>
            </w:pPr>
          </w:p>
        </w:tc>
        <w:tc>
          <w:tcPr>
            <w:tcW w:w="697" w:type="dxa"/>
            <w:vMerge/>
          </w:tcPr>
          <w:p w14:paraId="345FCECA" w14:textId="77777777" w:rsidR="00F264F6" w:rsidRPr="00F264F6" w:rsidRDefault="00F264F6" w:rsidP="00F264F6">
            <w:pPr>
              <w:rPr>
                <w:rFonts w:ascii="Arial" w:hAnsi="Arial" w:cs="Arial"/>
                <w:sz w:val="20"/>
                <w:szCs w:val="20"/>
              </w:rPr>
            </w:pPr>
          </w:p>
        </w:tc>
        <w:tc>
          <w:tcPr>
            <w:tcW w:w="586" w:type="dxa"/>
            <w:vMerge/>
          </w:tcPr>
          <w:p w14:paraId="5A8CE6D6" w14:textId="77777777" w:rsidR="00F264F6" w:rsidRPr="00F264F6" w:rsidRDefault="00F264F6" w:rsidP="00F264F6">
            <w:pPr>
              <w:rPr>
                <w:rFonts w:ascii="Arial" w:hAnsi="Arial" w:cs="Arial"/>
                <w:sz w:val="20"/>
                <w:szCs w:val="20"/>
              </w:rPr>
            </w:pPr>
          </w:p>
        </w:tc>
        <w:tc>
          <w:tcPr>
            <w:tcW w:w="662" w:type="dxa"/>
            <w:vMerge/>
          </w:tcPr>
          <w:p w14:paraId="6A807635" w14:textId="77777777" w:rsidR="00F264F6" w:rsidRPr="00F264F6" w:rsidRDefault="00F264F6" w:rsidP="00F264F6">
            <w:pPr>
              <w:rPr>
                <w:rFonts w:ascii="Arial" w:hAnsi="Arial" w:cs="Arial"/>
                <w:sz w:val="20"/>
                <w:szCs w:val="20"/>
              </w:rPr>
            </w:pPr>
          </w:p>
        </w:tc>
        <w:tc>
          <w:tcPr>
            <w:tcW w:w="874" w:type="dxa"/>
            <w:vMerge/>
          </w:tcPr>
          <w:p w14:paraId="5D43C09E" w14:textId="77777777" w:rsidR="00F264F6" w:rsidRPr="00F264F6" w:rsidRDefault="00F264F6" w:rsidP="00F264F6">
            <w:pPr>
              <w:rPr>
                <w:rFonts w:ascii="Arial" w:hAnsi="Arial" w:cs="Arial"/>
                <w:sz w:val="20"/>
                <w:szCs w:val="20"/>
              </w:rPr>
            </w:pPr>
          </w:p>
        </w:tc>
        <w:tc>
          <w:tcPr>
            <w:tcW w:w="1346" w:type="dxa"/>
            <w:vMerge/>
          </w:tcPr>
          <w:p w14:paraId="0B4166C9" w14:textId="77777777" w:rsidR="00F264F6" w:rsidRPr="00F264F6" w:rsidRDefault="00F264F6" w:rsidP="00F264F6">
            <w:pPr>
              <w:rPr>
                <w:rFonts w:ascii="Arial" w:hAnsi="Arial" w:cs="Arial"/>
                <w:sz w:val="20"/>
                <w:szCs w:val="20"/>
              </w:rPr>
            </w:pPr>
          </w:p>
        </w:tc>
        <w:tc>
          <w:tcPr>
            <w:tcW w:w="748" w:type="dxa"/>
            <w:gridSpan w:val="2"/>
            <w:vMerge/>
          </w:tcPr>
          <w:p w14:paraId="6710EA62" w14:textId="77777777" w:rsidR="00F264F6" w:rsidRPr="00F264F6" w:rsidRDefault="00F264F6" w:rsidP="00F264F6">
            <w:pPr>
              <w:jc w:val="center"/>
              <w:rPr>
                <w:rFonts w:ascii="Arial" w:hAnsi="Arial" w:cs="Arial"/>
                <w:sz w:val="20"/>
                <w:szCs w:val="20"/>
              </w:rPr>
            </w:pPr>
          </w:p>
        </w:tc>
        <w:tc>
          <w:tcPr>
            <w:tcW w:w="622" w:type="dxa"/>
            <w:vMerge/>
          </w:tcPr>
          <w:p w14:paraId="0EFCA8BE" w14:textId="77777777" w:rsidR="00F264F6" w:rsidRPr="00F264F6" w:rsidRDefault="00F264F6" w:rsidP="00F264F6">
            <w:pPr>
              <w:jc w:val="center"/>
              <w:rPr>
                <w:rFonts w:ascii="Arial" w:hAnsi="Arial" w:cs="Arial"/>
                <w:sz w:val="20"/>
                <w:szCs w:val="20"/>
              </w:rPr>
            </w:pPr>
          </w:p>
        </w:tc>
        <w:tc>
          <w:tcPr>
            <w:tcW w:w="534" w:type="dxa"/>
            <w:vMerge/>
          </w:tcPr>
          <w:p w14:paraId="0DE22D29" w14:textId="77777777" w:rsidR="00F264F6" w:rsidRPr="00F264F6" w:rsidRDefault="00F264F6" w:rsidP="00F264F6">
            <w:pPr>
              <w:jc w:val="center"/>
              <w:rPr>
                <w:rFonts w:ascii="Arial" w:hAnsi="Arial" w:cs="Arial"/>
                <w:sz w:val="20"/>
                <w:szCs w:val="20"/>
              </w:rPr>
            </w:pPr>
          </w:p>
        </w:tc>
        <w:tc>
          <w:tcPr>
            <w:tcW w:w="748" w:type="dxa"/>
          </w:tcPr>
          <w:p w14:paraId="38EB30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540" w:type="dxa"/>
          </w:tcPr>
          <w:p w14:paraId="31BDBC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748" w:type="dxa"/>
          </w:tcPr>
          <w:p w14:paraId="56E58E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539" w:type="dxa"/>
          </w:tcPr>
          <w:p w14:paraId="3F8E39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660" w:type="dxa"/>
            <w:vMerge/>
          </w:tcPr>
          <w:p w14:paraId="4E2EF2AC" w14:textId="77777777" w:rsidR="00F264F6" w:rsidRPr="00F264F6" w:rsidRDefault="00F264F6" w:rsidP="00F264F6">
            <w:pPr>
              <w:jc w:val="center"/>
              <w:rPr>
                <w:rFonts w:ascii="Arial" w:hAnsi="Arial" w:cs="Arial"/>
                <w:sz w:val="20"/>
                <w:szCs w:val="20"/>
              </w:rPr>
            </w:pPr>
          </w:p>
        </w:tc>
        <w:tc>
          <w:tcPr>
            <w:tcW w:w="912" w:type="dxa"/>
            <w:gridSpan w:val="2"/>
            <w:vMerge/>
            <w:tcBorders>
              <w:right w:val="single" w:sz="4" w:space="0" w:color="auto"/>
            </w:tcBorders>
          </w:tcPr>
          <w:p w14:paraId="7A20999B" w14:textId="77777777" w:rsidR="00F264F6" w:rsidRPr="00F264F6" w:rsidRDefault="00F264F6" w:rsidP="00F264F6">
            <w:pPr>
              <w:jc w:val="center"/>
              <w:rPr>
                <w:rFonts w:ascii="Arial" w:hAnsi="Arial" w:cs="Arial"/>
                <w:sz w:val="20"/>
                <w:szCs w:val="20"/>
              </w:rPr>
            </w:pPr>
          </w:p>
        </w:tc>
        <w:tc>
          <w:tcPr>
            <w:tcW w:w="700" w:type="dxa"/>
            <w:gridSpan w:val="2"/>
            <w:vMerge/>
            <w:tcBorders>
              <w:top w:val="nil"/>
              <w:left w:val="single" w:sz="4" w:space="0" w:color="auto"/>
              <w:bottom w:val="single" w:sz="4" w:space="0" w:color="auto"/>
              <w:right w:val="single" w:sz="4" w:space="0" w:color="auto"/>
            </w:tcBorders>
          </w:tcPr>
          <w:p w14:paraId="4FB1C971" w14:textId="77777777" w:rsidR="00F264F6" w:rsidRPr="00F264F6" w:rsidRDefault="00F264F6" w:rsidP="00F264F6">
            <w:pPr>
              <w:rPr>
                <w:rFonts w:ascii="Arial" w:hAnsi="Arial" w:cs="Arial"/>
                <w:sz w:val="20"/>
                <w:szCs w:val="20"/>
              </w:rPr>
            </w:pPr>
          </w:p>
        </w:tc>
        <w:tc>
          <w:tcPr>
            <w:tcW w:w="500" w:type="dxa"/>
            <w:tcBorders>
              <w:top w:val="nil"/>
              <w:left w:val="single" w:sz="4" w:space="0" w:color="auto"/>
              <w:right w:val="single" w:sz="4" w:space="0" w:color="auto"/>
            </w:tcBorders>
          </w:tcPr>
          <w:p w14:paraId="7289D0E2" w14:textId="77777777" w:rsidR="00F264F6" w:rsidRPr="00F264F6" w:rsidRDefault="00F264F6" w:rsidP="00F264F6">
            <w:pPr>
              <w:rPr>
                <w:rFonts w:ascii="Arial" w:hAnsi="Arial" w:cs="Arial"/>
                <w:sz w:val="20"/>
                <w:szCs w:val="20"/>
              </w:rPr>
            </w:pPr>
          </w:p>
        </w:tc>
      </w:tr>
      <w:tr w:rsidR="00F264F6" w:rsidRPr="00F264F6" w14:paraId="5DE91D91" w14:textId="77777777" w:rsidTr="00BA5134">
        <w:tc>
          <w:tcPr>
            <w:tcW w:w="594" w:type="dxa"/>
          </w:tcPr>
          <w:p w14:paraId="4D2514AA" w14:textId="77777777" w:rsidR="00F264F6" w:rsidRPr="00F264F6" w:rsidRDefault="00F264F6" w:rsidP="00F264F6">
            <w:pPr>
              <w:rPr>
                <w:rFonts w:ascii="Arial" w:hAnsi="Arial" w:cs="Arial"/>
                <w:b/>
                <w:sz w:val="20"/>
                <w:szCs w:val="20"/>
              </w:rPr>
            </w:pPr>
            <w:r w:rsidRPr="00F264F6">
              <w:rPr>
                <w:rFonts w:ascii="Arial" w:hAnsi="Arial" w:cs="Arial"/>
                <w:b/>
                <w:sz w:val="20"/>
                <w:szCs w:val="20"/>
              </w:rPr>
              <w:t>1</w:t>
            </w:r>
          </w:p>
        </w:tc>
        <w:tc>
          <w:tcPr>
            <w:tcW w:w="661" w:type="dxa"/>
          </w:tcPr>
          <w:p w14:paraId="2296A8E8" w14:textId="77777777" w:rsidR="00F264F6" w:rsidRPr="00F264F6" w:rsidRDefault="00F264F6" w:rsidP="00F264F6">
            <w:pPr>
              <w:rPr>
                <w:rFonts w:ascii="Arial" w:hAnsi="Arial" w:cs="Arial"/>
                <w:b/>
                <w:sz w:val="20"/>
                <w:szCs w:val="20"/>
              </w:rPr>
            </w:pPr>
            <w:r w:rsidRPr="00F264F6">
              <w:rPr>
                <w:rFonts w:ascii="Arial" w:hAnsi="Arial" w:cs="Arial"/>
                <w:b/>
                <w:sz w:val="20"/>
                <w:szCs w:val="20"/>
              </w:rPr>
              <w:t>2</w:t>
            </w:r>
          </w:p>
        </w:tc>
        <w:tc>
          <w:tcPr>
            <w:tcW w:w="773" w:type="dxa"/>
          </w:tcPr>
          <w:p w14:paraId="08DA9C62" w14:textId="77777777" w:rsidR="00F264F6" w:rsidRPr="00F264F6" w:rsidRDefault="00F264F6" w:rsidP="00F264F6">
            <w:pPr>
              <w:rPr>
                <w:rFonts w:ascii="Arial" w:hAnsi="Arial" w:cs="Arial"/>
                <w:b/>
                <w:sz w:val="20"/>
                <w:szCs w:val="20"/>
              </w:rPr>
            </w:pPr>
            <w:r w:rsidRPr="00F264F6">
              <w:rPr>
                <w:rFonts w:ascii="Arial" w:hAnsi="Arial" w:cs="Arial"/>
                <w:b/>
                <w:sz w:val="20"/>
                <w:szCs w:val="20"/>
              </w:rPr>
              <w:t>3</w:t>
            </w:r>
          </w:p>
        </w:tc>
        <w:tc>
          <w:tcPr>
            <w:tcW w:w="596" w:type="dxa"/>
          </w:tcPr>
          <w:p w14:paraId="45AE15BF" w14:textId="77777777" w:rsidR="00F264F6" w:rsidRPr="00F264F6" w:rsidRDefault="00F264F6" w:rsidP="00F264F6">
            <w:pPr>
              <w:rPr>
                <w:rFonts w:ascii="Arial" w:hAnsi="Arial" w:cs="Arial"/>
                <w:b/>
                <w:sz w:val="20"/>
                <w:szCs w:val="20"/>
              </w:rPr>
            </w:pPr>
            <w:r w:rsidRPr="00F264F6">
              <w:rPr>
                <w:rFonts w:ascii="Arial" w:hAnsi="Arial" w:cs="Arial"/>
                <w:b/>
                <w:sz w:val="20"/>
                <w:szCs w:val="20"/>
              </w:rPr>
              <w:t>4</w:t>
            </w:r>
          </w:p>
        </w:tc>
        <w:tc>
          <w:tcPr>
            <w:tcW w:w="697" w:type="dxa"/>
          </w:tcPr>
          <w:p w14:paraId="4285186D" w14:textId="77777777" w:rsidR="00F264F6" w:rsidRPr="00F264F6" w:rsidRDefault="00F264F6" w:rsidP="00F264F6">
            <w:pPr>
              <w:rPr>
                <w:rFonts w:ascii="Arial" w:hAnsi="Arial" w:cs="Arial"/>
                <w:b/>
                <w:sz w:val="20"/>
                <w:szCs w:val="20"/>
              </w:rPr>
            </w:pPr>
            <w:r w:rsidRPr="00F264F6">
              <w:rPr>
                <w:rFonts w:ascii="Arial" w:hAnsi="Arial" w:cs="Arial"/>
                <w:b/>
                <w:sz w:val="20"/>
                <w:szCs w:val="20"/>
              </w:rPr>
              <w:t>5</w:t>
            </w:r>
          </w:p>
        </w:tc>
        <w:tc>
          <w:tcPr>
            <w:tcW w:w="586" w:type="dxa"/>
          </w:tcPr>
          <w:p w14:paraId="0706F7DA" w14:textId="77777777" w:rsidR="00F264F6" w:rsidRPr="00F264F6" w:rsidRDefault="00F264F6" w:rsidP="00F264F6">
            <w:pPr>
              <w:rPr>
                <w:rFonts w:ascii="Arial" w:hAnsi="Arial" w:cs="Arial"/>
                <w:b/>
                <w:sz w:val="20"/>
                <w:szCs w:val="20"/>
              </w:rPr>
            </w:pPr>
            <w:r w:rsidRPr="00F264F6">
              <w:rPr>
                <w:rFonts w:ascii="Arial" w:hAnsi="Arial" w:cs="Arial"/>
                <w:b/>
                <w:sz w:val="20"/>
                <w:szCs w:val="20"/>
              </w:rPr>
              <w:t>6</w:t>
            </w:r>
          </w:p>
        </w:tc>
        <w:tc>
          <w:tcPr>
            <w:tcW w:w="662" w:type="dxa"/>
          </w:tcPr>
          <w:p w14:paraId="315F090A" w14:textId="77777777" w:rsidR="00F264F6" w:rsidRPr="00F264F6" w:rsidRDefault="00F264F6" w:rsidP="00F264F6">
            <w:pPr>
              <w:rPr>
                <w:rFonts w:ascii="Arial" w:hAnsi="Arial" w:cs="Arial"/>
                <w:b/>
                <w:sz w:val="20"/>
                <w:szCs w:val="20"/>
              </w:rPr>
            </w:pPr>
            <w:r w:rsidRPr="00F264F6">
              <w:rPr>
                <w:rFonts w:ascii="Arial" w:hAnsi="Arial" w:cs="Arial"/>
                <w:b/>
                <w:sz w:val="20"/>
                <w:szCs w:val="20"/>
              </w:rPr>
              <w:t>7</w:t>
            </w:r>
          </w:p>
        </w:tc>
        <w:tc>
          <w:tcPr>
            <w:tcW w:w="874" w:type="dxa"/>
          </w:tcPr>
          <w:p w14:paraId="25EA89DE" w14:textId="77777777" w:rsidR="00F264F6" w:rsidRPr="00F264F6" w:rsidRDefault="00F264F6" w:rsidP="00F264F6">
            <w:pPr>
              <w:rPr>
                <w:rFonts w:ascii="Arial" w:hAnsi="Arial" w:cs="Arial"/>
                <w:b/>
                <w:sz w:val="20"/>
                <w:szCs w:val="20"/>
              </w:rPr>
            </w:pPr>
            <w:r w:rsidRPr="00F264F6">
              <w:rPr>
                <w:rFonts w:ascii="Arial" w:hAnsi="Arial" w:cs="Arial"/>
                <w:b/>
                <w:sz w:val="20"/>
                <w:szCs w:val="20"/>
              </w:rPr>
              <w:t>8</w:t>
            </w:r>
          </w:p>
        </w:tc>
        <w:tc>
          <w:tcPr>
            <w:tcW w:w="1346" w:type="dxa"/>
          </w:tcPr>
          <w:p w14:paraId="31B7DD32" w14:textId="77777777" w:rsidR="00F264F6" w:rsidRPr="00F264F6" w:rsidRDefault="00F264F6" w:rsidP="00F264F6">
            <w:pPr>
              <w:rPr>
                <w:rFonts w:ascii="Arial" w:hAnsi="Arial" w:cs="Arial"/>
                <w:b/>
                <w:sz w:val="20"/>
                <w:szCs w:val="20"/>
              </w:rPr>
            </w:pPr>
            <w:r w:rsidRPr="00F264F6">
              <w:rPr>
                <w:rFonts w:ascii="Arial" w:hAnsi="Arial" w:cs="Arial"/>
                <w:b/>
                <w:sz w:val="20"/>
                <w:szCs w:val="20"/>
              </w:rPr>
              <w:t>9</w:t>
            </w:r>
          </w:p>
        </w:tc>
        <w:tc>
          <w:tcPr>
            <w:tcW w:w="748" w:type="dxa"/>
            <w:gridSpan w:val="2"/>
          </w:tcPr>
          <w:p w14:paraId="75AD8EF1" w14:textId="77777777" w:rsidR="00F264F6" w:rsidRPr="00F264F6" w:rsidRDefault="00F264F6" w:rsidP="00F264F6">
            <w:pPr>
              <w:rPr>
                <w:rFonts w:ascii="Arial" w:hAnsi="Arial" w:cs="Arial"/>
                <w:b/>
                <w:sz w:val="20"/>
                <w:szCs w:val="20"/>
              </w:rPr>
            </w:pPr>
            <w:r w:rsidRPr="00F264F6">
              <w:rPr>
                <w:rFonts w:ascii="Arial" w:hAnsi="Arial" w:cs="Arial"/>
                <w:b/>
                <w:sz w:val="20"/>
                <w:szCs w:val="20"/>
              </w:rPr>
              <w:t>10</w:t>
            </w:r>
          </w:p>
        </w:tc>
        <w:tc>
          <w:tcPr>
            <w:tcW w:w="622" w:type="dxa"/>
          </w:tcPr>
          <w:p w14:paraId="1E51B434" w14:textId="77777777" w:rsidR="00F264F6" w:rsidRPr="00F264F6" w:rsidRDefault="00F264F6" w:rsidP="00F264F6">
            <w:pPr>
              <w:rPr>
                <w:rFonts w:ascii="Arial" w:hAnsi="Arial" w:cs="Arial"/>
                <w:b/>
                <w:sz w:val="20"/>
                <w:szCs w:val="20"/>
              </w:rPr>
            </w:pPr>
            <w:r w:rsidRPr="00F264F6">
              <w:rPr>
                <w:rFonts w:ascii="Arial" w:hAnsi="Arial" w:cs="Arial"/>
                <w:b/>
                <w:sz w:val="20"/>
                <w:szCs w:val="20"/>
              </w:rPr>
              <w:t>11</w:t>
            </w:r>
          </w:p>
        </w:tc>
        <w:tc>
          <w:tcPr>
            <w:tcW w:w="534" w:type="dxa"/>
          </w:tcPr>
          <w:p w14:paraId="3F7B0416" w14:textId="77777777" w:rsidR="00F264F6" w:rsidRPr="00F264F6" w:rsidRDefault="00F264F6" w:rsidP="00F264F6">
            <w:pPr>
              <w:rPr>
                <w:rFonts w:ascii="Arial" w:hAnsi="Arial" w:cs="Arial"/>
                <w:b/>
                <w:sz w:val="20"/>
                <w:szCs w:val="20"/>
              </w:rPr>
            </w:pPr>
            <w:r w:rsidRPr="00F264F6">
              <w:rPr>
                <w:rFonts w:ascii="Arial" w:hAnsi="Arial" w:cs="Arial"/>
                <w:b/>
                <w:sz w:val="20"/>
                <w:szCs w:val="20"/>
              </w:rPr>
              <w:t>12</w:t>
            </w:r>
          </w:p>
        </w:tc>
        <w:tc>
          <w:tcPr>
            <w:tcW w:w="748" w:type="dxa"/>
          </w:tcPr>
          <w:p w14:paraId="6D58879F" w14:textId="77777777" w:rsidR="00F264F6" w:rsidRPr="00F264F6" w:rsidRDefault="00F264F6" w:rsidP="00F264F6">
            <w:pPr>
              <w:rPr>
                <w:rFonts w:ascii="Arial" w:hAnsi="Arial" w:cs="Arial"/>
                <w:b/>
                <w:sz w:val="20"/>
                <w:szCs w:val="20"/>
              </w:rPr>
            </w:pPr>
            <w:r w:rsidRPr="00F264F6">
              <w:rPr>
                <w:rFonts w:ascii="Arial" w:hAnsi="Arial" w:cs="Arial"/>
                <w:b/>
                <w:sz w:val="20"/>
                <w:szCs w:val="20"/>
              </w:rPr>
              <w:t>13</w:t>
            </w:r>
          </w:p>
        </w:tc>
        <w:tc>
          <w:tcPr>
            <w:tcW w:w="540" w:type="dxa"/>
          </w:tcPr>
          <w:p w14:paraId="7857D179" w14:textId="77777777" w:rsidR="00F264F6" w:rsidRPr="00F264F6" w:rsidRDefault="00F264F6" w:rsidP="00F264F6">
            <w:pPr>
              <w:rPr>
                <w:rFonts w:ascii="Arial" w:hAnsi="Arial" w:cs="Arial"/>
                <w:b/>
                <w:sz w:val="20"/>
                <w:szCs w:val="20"/>
              </w:rPr>
            </w:pPr>
            <w:r w:rsidRPr="00F264F6">
              <w:rPr>
                <w:rFonts w:ascii="Arial" w:hAnsi="Arial" w:cs="Arial"/>
                <w:b/>
                <w:sz w:val="20"/>
                <w:szCs w:val="20"/>
              </w:rPr>
              <w:t>14</w:t>
            </w:r>
          </w:p>
        </w:tc>
        <w:tc>
          <w:tcPr>
            <w:tcW w:w="748" w:type="dxa"/>
          </w:tcPr>
          <w:p w14:paraId="5C0C12C1" w14:textId="77777777" w:rsidR="00F264F6" w:rsidRPr="00F264F6" w:rsidRDefault="00F264F6" w:rsidP="00F264F6">
            <w:pPr>
              <w:rPr>
                <w:rFonts w:ascii="Arial" w:hAnsi="Arial" w:cs="Arial"/>
                <w:b/>
                <w:sz w:val="20"/>
                <w:szCs w:val="20"/>
              </w:rPr>
            </w:pPr>
            <w:r w:rsidRPr="00F264F6">
              <w:rPr>
                <w:rFonts w:ascii="Arial" w:hAnsi="Arial" w:cs="Arial"/>
                <w:b/>
                <w:sz w:val="20"/>
                <w:szCs w:val="20"/>
              </w:rPr>
              <w:t>15</w:t>
            </w:r>
          </w:p>
        </w:tc>
        <w:tc>
          <w:tcPr>
            <w:tcW w:w="539" w:type="dxa"/>
          </w:tcPr>
          <w:p w14:paraId="5638636F" w14:textId="77777777" w:rsidR="00F264F6" w:rsidRPr="00F264F6" w:rsidRDefault="00F264F6" w:rsidP="00F264F6">
            <w:pPr>
              <w:rPr>
                <w:rFonts w:ascii="Arial" w:hAnsi="Arial" w:cs="Arial"/>
                <w:b/>
                <w:sz w:val="20"/>
                <w:szCs w:val="20"/>
              </w:rPr>
            </w:pPr>
            <w:r w:rsidRPr="00F264F6">
              <w:rPr>
                <w:rFonts w:ascii="Arial" w:hAnsi="Arial" w:cs="Arial"/>
                <w:b/>
                <w:sz w:val="20"/>
                <w:szCs w:val="20"/>
              </w:rPr>
              <w:t>16</w:t>
            </w:r>
          </w:p>
        </w:tc>
        <w:tc>
          <w:tcPr>
            <w:tcW w:w="660" w:type="dxa"/>
          </w:tcPr>
          <w:p w14:paraId="4C4B73B0" w14:textId="77777777" w:rsidR="00F264F6" w:rsidRPr="00F264F6" w:rsidRDefault="00F264F6" w:rsidP="00F264F6">
            <w:pPr>
              <w:rPr>
                <w:rFonts w:ascii="Arial" w:hAnsi="Arial" w:cs="Arial"/>
                <w:b/>
                <w:sz w:val="20"/>
                <w:szCs w:val="20"/>
              </w:rPr>
            </w:pPr>
            <w:r w:rsidRPr="00F264F6">
              <w:rPr>
                <w:rFonts w:ascii="Arial" w:hAnsi="Arial" w:cs="Arial"/>
                <w:b/>
                <w:sz w:val="20"/>
                <w:szCs w:val="20"/>
              </w:rPr>
              <w:t>17</w:t>
            </w:r>
          </w:p>
        </w:tc>
        <w:tc>
          <w:tcPr>
            <w:tcW w:w="912" w:type="dxa"/>
            <w:gridSpan w:val="2"/>
          </w:tcPr>
          <w:p w14:paraId="05A20307" w14:textId="77777777" w:rsidR="00F264F6" w:rsidRPr="00F264F6" w:rsidRDefault="00F264F6" w:rsidP="00F264F6">
            <w:pPr>
              <w:rPr>
                <w:rFonts w:ascii="Arial" w:hAnsi="Arial" w:cs="Arial"/>
                <w:b/>
                <w:sz w:val="20"/>
                <w:szCs w:val="20"/>
              </w:rPr>
            </w:pPr>
            <w:r w:rsidRPr="00F264F6">
              <w:rPr>
                <w:rFonts w:ascii="Arial" w:hAnsi="Arial" w:cs="Arial"/>
                <w:b/>
                <w:sz w:val="20"/>
                <w:szCs w:val="20"/>
              </w:rPr>
              <w:t>18</w:t>
            </w:r>
          </w:p>
        </w:tc>
        <w:tc>
          <w:tcPr>
            <w:tcW w:w="700" w:type="dxa"/>
            <w:gridSpan w:val="2"/>
            <w:tcBorders>
              <w:top w:val="single" w:sz="4" w:space="0" w:color="auto"/>
            </w:tcBorders>
          </w:tcPr>
          <w:p w14:paraId="335AE016" w14:textId="77777777" w:rsidR="00F264F6" w:rsidRPr="00F264F6" w:rsidRDefault="00F264F6" w:rsidP="00F264F6">
            <w:pPr>
              <w:rPr>
                <w:rFonts w:ascii="Arial" w:hAnsi="Arial" w:cs="Arial"/>
                <w:b/>
                <w:sz w:val="20"/>
                <w:szCs w:val="20"/>
              </w:rPr>
            </w:pPr>
            <w:r w:rsidRPr="00F264F6">
              <w:rPr>
                <w:rFonts w:ascii="Arial" w:hAnsi="Arial" w:cs="Arial"/>
                <w:b/>
                <w:sz w:val="20"/>
                <w:szCs w:val="20"/>
              </w:rPr>
              <w:t>19</w:t>
            </w:r>
          </w:p>
        </w:tc>
        <w:tc>
          <w:tcPr>
            <w:tcW w:w="500" w:type="dxa"/>
          </w:tcPr>
          <w:p w14:paraId="40537CD7" w14:textId="77777777" w:rsidR="00F264F6" w:rsidRPr="00F264F6" w:rsidRDefault="00F264F6" w:rsidP="00F264F6">
            <w:pPr>
              <w:rPr>
                <w:rFonts w:ascii="Arial" w:hAnsi="Arial" w:cs="Arial"/>
                <w:b/>
                <w:sz w:val="20"/>
                <w:szCs w:val="20"/>
              </w:rPr>
            </w:pPr>
            <w:r w:rsidRPr="00F264F6">
              <w:rPr>
                <w:rFonts w:ascii="Arial" w:hAnsi="Arial" w:cs="Arial"/>
                <w:b/>
                <w:sz w:val="20"/>
                <w:szCs w:val="20"/>
              </w:rPr>
              <w:t>20</w:t>
            </w:r>
          </w:p>
        </w:tc>
      </w:tr>
      <w:tr w:rsidR="00F264F6" w:rsidRPr="00F264F6" w14:paraId="2F092D8F" w14:textId="77777777" w:rsidTr="00BA5134">
        <w:tc>
          <w:tcPr>
            <w:tcW w:w="594" w:type="dxa"/>
          </w:tcPr>
          <w:p w14:paraId="53203F3B" w14:textId="77777777" w:rsidR="00F264F6" w:rsidRPr="00F264F6" w:rsidRDefault="00F264F6" w:rsidP="00F264F6">
            <w:pPr>
              <w:jc w:val="both"/>
              <w:rPr>
                <w:rFonts w:ascii="Arial" w:hAnsi="Arial" w:cs="Arial"/>
                <w:sz w:val="20"/>
                <w:szCs w:val="20"/>
              </w:rPr>
            </w:pPr>
          </w:p>
        </w:tc>
        <w:tc>
          <w:tcPr>
            <w:tcW w:w="661" w:type="dxa"/>
          </w:tcPr>
          <w:p w14:paraId="1726A86E" w14:textId="77777777" w:rsidR="00F264F6" w:rsidRPr="00F264F6" w:rsidRDefault="00F264F6" w:rsidP="00F264F6">
            <w:pPr>
              <w:jc w:val="both"/>
              <w:rPr>
                <w:rFonts w:ascii="Arial" w:hAnsi="Arial" w:cs="Arial"/>
                <w:sz w:val="20"/>
                <w:szCs w:val="20"/>
              </w:rPr>
            </w:pPr>
          </w:p>
        </w:tc>
        <w:tc>
          <w:tcPr>
            <w:tcW w:w="773" w:type="dxa"/>
          </w:tcPr>
          <w:p w14:paraId="41185050" w14:textId="77777777" w:rsidR="00F264F6" w:rsidRPr="00F264F6" w:rsidRDefault="00F264F6" w:rsidP="00F264F6">
            <w:pPr>
              <w:jc w:val="both"/>
              <w:rPr>
                <w:rFonts w:ascii="Arial" w:hAnsi="Arial" w:cs="Arial"/>
                <w:sz w:val="20"/>
                <w:szCs w:val="20"/>
              </w:rPr>
            </w:pPr>
          </w:p>
        </w:tc>
        <w:tc>
          <w:tcPr>
            <w:tcW w:w="596" w:type="dxa"/>
          </w:tcPr>
          <w:p w14:paraId="5CCDEA6C" w14:textId="77777777" w:rsidR="00F264F6" w:rsidRPr="00F264F6" w:rsidRDefault="00F264F6" w:rsidP="00F264F6">
            <w:pPr>
              <w:jc w:val="both"/>
              <w:rPr>
                <w:rFonts w:ascii="Arial" w:hAnsi="Arial" w:cs="Arial"/>
                <w:sz w:val="20"/>
                <w:szCs w:val="20"/>
              </w:rPr>
            </w:pPr>
          </w:p>
        </w:tc>
        <w:tc>
          <w:tcPr>
            <w:tcW w:w="697" w:type="dxa"/>
          </w:tcPr>
          <w:p w14:paraId="62A71782" w14:textId="77777777" w:rsidR="00F264F6" w:rsidRPr="00F264F6" w:rsidRDefault="00F264F6" w:rsidP="00F264F6">
            <w:pPr>
              <w:jc w:val="both"/>
              <w:rPr>
                <w:rFonts w:ascii="Arial" w:hAnsi="Arial" w:cs="Arial"/>
                <w:sz w:val="20"/>
                <w:szCs w:val="20"/>
              </w:rPr>
            </w:pPr>
          </w:p>
        </w:tc>
        <w:tc>
          <w:tcPr>
            <w:tcW w:w="586" w:type="dxa"/>
          </w:tcPr>
          <w:p w14:paraId="3F3DD41B" w14:textId="77777777" w:rsidR="00F264F6" w:rsidRPr="00F264F6" w:rsidRDefault="00F264F6" w:rsidP="00F264F6">
            <w:pPr>
              <w:jc w:val="both"/>
              <w:rPr>
                <w:rFonts w:ascii="Arial" w:hAnsi="Arial" w:cs="Arial"/>
                <w:sz w:val="20"/>
                <w:szCs w:val="20"/>
              </w:rPr>
            </w:pPr>
          </w:p>
        </w:tc>
        <w:tc>
          <w:tcPr>
            <w:tcW w:w="662" w:type="dxa"/>
          </w:tcPr>
          <w:p w14:paraId="41FEEFA4" w14:textId="77777777" w:rsidR="00F264F6" w:rsidRPr="00F264F6" w:rsidRDefault="00F264F6" w:rsidP="00F264F6">
            <w:pPr>
              <w:jc w:val="both"/>
              <w:rPr>
                <w:rFonts w:ascii="Arial" w:hAnsi="Arial" w:cs="Arial"/>
                <w:sz w:val="20"/>
                <w:szCs w:val="20"/>
              </w:rPr>
            </w:pPr>
          </w:p>
        </w:tc>
        <w:tc>
          <w:tcPr>
            <w:tcW w:w="874" w:type="dxa"/>
          </w:tcPr>
          <w:p w14:paraId="6C3C4CA1" w14:textId="77777777" w:rsidR="00F264F6" w:rsidRPr="00F264F6" w:rsidRDefault="00F264F6" w:rsidP="00F264F6">
            <w:pPr>
              <w:jc w:val="both"/>
              <w:rPr>
                <w:rFonts w:ascii="Arial" w:hAnsi="Arial" w:cs="Arial"/>
                <w:sz w:val="20"/>
                <w:szCs w:val="20"/>
              </w:rPr>
            </w:pPr>
          </w:p>
        </w:tc>
        <w:tc>
          <w:tcPr>
            <w:tcW w:w="1346" w:type="dxa"/>
          </w:tcPr>
          <w:p w14:paraId="6054A576" w14:textId="77777777" w:rsidR="00F264F6" w:rsidRPr="00F264F6" w:rsidRDefault="00F264F6" w:rsidP="00F264F6">
            <w:pPr>
              <w:jc w:val="both"/>
              <w:rPr>
                <w:rFonts w:ascii="Arial" w:hAnsi="Arial" w:cs="Arial"/>
                <w:sz w:val="20"/>
                <w:szCs w:val="20"/>
              </w:rPr>
            </w:pPr>
          </w:p>
        </w:tc>
        <w:tc>
          <w:tcPr>
            <w:tcW w:w="748" w:type="dxa"/>
            <w:gridSpan w:val="2"/>
          </w:tcPr>
          <w:p w14:paraId="2A5C8C24" w14:textId="77777777" w:rsidR="00F264F6" w:rsidRPr="00F264F6" w:rsidRDefault="00F264F6" w:rsidP="00F264F6">
            <w:pPr>
              <w:jc w:val="both"/>
              <w:rPr>
                <w:rFonts w:ascii="Arial" w:hAnsi="Arial" w:cs="Arial"/>
                <w:sz w:val="20"/>
                <w:szCs w:val="20"/>
              </w:rPr>
            </w:pPr>
          </w:p>
        </w:tc>
        <w:tc>
          <w:tcPr>
            <w:tcW w:w="622" w:type="dxa"/>
          </w:tcPr>
          <w:p w14:paraId="3B79069D" w14:textId="77777777" w:rsidR="00F264F6" w:rsidRPr="00F264F6" w:rsidRDefault="00F264F6" w:rsidP="00F264F6">
            <w:pPr>
              <w:jc w:val="both"/>
              <w:rPr>
                <w:rFonts w:ascii="Arial" w:hAnsi="Arial" w:cs="Arial"/>
                <w:sz w:val="20"/>
                <w:szCs w:val="20"/>
              </w:rPr>
            </w:pPr>
          </w:p>
        </w:tc>
        <w:tc>
          <w:tcPr>
            <w:tcW w:w="534" w:type="dxa"/>
          </w:tcPr>
          <w:p w14:paraId="2CFF7E17" w14:textId="77777777" w:rsidR="00F264F6" w:rsidRPr="00F264F6" w:rsidRDefault="00F264F6" w:rsidP="00F264F6">
            <w:pPr>
              <w:jc w:val="both"/>
              <w:rPr>
                <w:rFonts w:ascii="Arial" w:hAnsi="Arial" w:cs="Arial"/>
                <w:sz w:val="20"/>
                <w:szCs w:val="20"/>
              </w:rPr>
            </w:pPr>
          </w:p>
        </w:tc>
        <w:tc>
          <w:tcPr>
            <w:tcW w:w="748" w:type="dxa"/>
          </w:tcPr>
          <w:p w14:paraId="60951604" w14:textId="77777777" w:rsidR="00F264F6" w:rsidRPr="00F264F6" w:rsidRDefault="00F264F6" w:rsidP="00F264F6">
            <w:pPr>
              <w:jc w:val="both"/>
              <w:rPr>
                <w:rFonts w:ascii="Arial" w:hAnsi="Arial" w:cs="Arial"/>
                <w:sz w:val="20"/>
                <w:szCs w:val="20"/>
              </w:rPr>
            </w:pPr>
          </w:p>
        </w:tc>
        <w:tc>
          <w:tcPr>
            <w:tcW w:w="540" w:type="dxa"/>
          </w:tcPr>
          <w:p w14:paraId="527A733D" w14:textId="77777777" w:rsidR="00F264F6" w:rsidRPr="00F264F6" w:rsidRDefault="00F264F6" w:rsidP="00F264F6">
            <w:pPr>
              <w:jc w:val="both"/>
              <w:rPr>
                <w:rFonts w:ascii="Arial" w:hAnsi="Arial" w:cs="Arial"/>
                <w:sz w:val="20"/>
                <w:szCs w:val="20"/>
              </w:rPr>
            </w:pPr>
          </w:p>
        </w:tc>
        <w:tc>
          <w:tcPr>
            <w:tcW w:w="748" w:type="dxa"/>
          </w:tcPr>
          <w:p w14:paraId="3EA3D88E" w14:textId="77777777" w:rsidR="00F264F6" w:rsidRPr="00F264F6" w:rsidRDefault="00F264F6" w:rsidP="00F264F6">
            <w:pPr>
              <w:jc w:val="both"/>
              <w:rPr>
                <w:rFonts w:ascii="Arial" w:hAnsi="Arial" w:cs="Arial"/>
                <w:sz w:val="20"/>
                <w:szCs w:val="20"/>
              </w:rPr>
            </w:pPr>
          </w:p>
        </w:tc>
        <w:tc>
          <w:tcPr>
            <w:tcW w:w="539" w:type="dxa"/>
          </w:tcPr>
          <w:p w14:paraId="2EB7A0EB" w14:textId="77777777" w:rsidR="00F264F6" w:rsidRPr="00F264F6" w:rsidRDefault="00F264F6" w:rsidP="00F264F6">
            <w:pPr>
              <w:jc w:val="both"/>
              <w:rPr>
                <w:rFonts w:ascii="Arial" w:hAnsi="Arial" w:cs="Arial"/>
                <w:sz w:val="20"/>
                <w:szCs w:val="20"/>
              </w:rPr>
            </w:pPr>
          </w:p>
        </w:tc>
        <w:tc>
          <w:tcPr>
            <w:tcW w:w="660" w:type="dxa"/>
          </w:tcPr>
          <w:p w14:paraId="55A52F56" w14:textId="77777777" w:rsidR="00F264F6" w:rsidRPr="00F264F6" w:rsidRDefault="00F264F6" w:rsidP="00F264F6">
            <w:pPr>
              <w:jc w:val="both"/>
              <w:rPr>
                <w:rFonts w:ascii="Arial" w:hAnsi="Arial" w:cs="Arial"/>
                <w:sz w:val="20"/>
                <w:szCs w:val="20"/>
              </w:rPr>
            </w:pPr>
          </w:p>
        </w:tc>
        <w:tc>
          <w:tcPr>
            <w:tcW w:w="912" w:type="dxa"/>
            <w:gridSpan w:val="2"/>
          </w:tcPr>
          <w:p w14:paraId="3D15D986" w14:textId="77777777" w:rsidR="00F264F6" w:rsidRPr="00F264F6" w:rsidRDefault="00F264F6" w:rsidP="00F264F6">
            <w:pPr>
              <w:jc w:val="both"/>
              <w:rPr>
                <w:rFonts w:ascii="Arial" w:hAnsi="Arial" w:cs="Arial"/>
                <w:sz w:val="20"/>
                <w:szCs w:val="20"/>
              </w:rPr>
            </w:pPr>
          </w:p>
        </w:tc>
        <w:tc>
          <w:tcPr>
            <w:tcW w:w="700" w:type="dxa"/>
            <w:gridSpan w:val="2"/>
          </w:tcPr>
          <w:p w14:paraId="0A46B702" w14:textId="77777777" w:rsidR="00F264F6" w:rsidRPr="00F264F6" w:rsidRDefault="00F264F6" w:rsidP="00F264F6">
            <w:pPr>
              <w:jc w:val="both"/>
              <w:rPr>
                <w:rFonts w:ascii="Arial" w:hAnsi="Arial" w:cs="Arial"/>
                <w:sz w:val="20"/>
                <w:szCs w:val="20"/>
              </w:rPr>
            </w:pPr>
          </w:p>
        </w:tc>
        <w:tc>
          <w:tcPr>
            <w:tcW w:w="500" w:type="dxa"/>
          </w:tcPr>
          <w:p w14:paraId="55E78C96" w14:textId="77777777" w:rsidR="00F264F6" w:rsidRPr="00F264F6" w:rsidRDefault="00F264F6" w:rsidP="00F264F6">
            <w:pPr>
              <w:jc w:val="both"/>
              <w:rPr>
                <w:rFonts w:ascii="Arial" w:hAnsi="Arial" w:cs="Arial"/>
                <w:sz w:val="20"/>
                <w:szCs w:val="20"/>
              </w:rPr>
            </w:pPr>
          </w:p>
        </w:tc>
      </w:tr>
      <w:tr w:rsidR="00F264F6" w:rsidRPr="00F264F6" w14:paraId="49270AE8" w14:textId="77777777" w:rsidTr="00BA51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0"/>
          <w:gridAfter w:val="2"/>
          <w:wBefore w:w="7038" w:type="dxa"/>
          <w:wAfter w:w="799" w:type="dxa"/>
        </w:trPr>
        <w:tc>
          <w:tcPr>
            <w:tcW w:w="5599" w:type="dxa"/>
            <w:gridSpan w:val="9"/>
          </w:tcPr>
          <w:p w14:paraId="0E25A357" w14:textId="77777777" w:rsidR="00F264F6" w:rsidRPr="00F264F6" w:rsidRDefault="00F264F6" w:rsidP="00F264F6">
            <w:pPr>
              <w:rPr>
                <w:rFonts w:ascii="Arial" w:hAnsi="Arial" w:cs="Arial"/>
                <w:i/>
                <w:sz w:val="20"/>
                <w:szCs w:val="20"/>
              </w:rPr>
            </w:pPr>
          </w:p>
          <w:p w14:paraId="54F7F2A8" w14:textId="77777777" w:rsidR="00F264F6" w:rsidRPr="00F264F6" w:rsidRDefault="00F264F6" w:rsidP="00F264F6">
            <w:pPr>
              <w:rPr>
                <w:rFonts w:ascii="Arial" w:hAnsi="Arial" w:cs="Arial"/>
                <w:i/>
                <w:sz w:val="20"/>
                <w:szCs w:val="20"/>
              </w:rPr>
            </w:pPr>
            <w:r w:rsidRPr="00F264F6">
              <w:rPr>
                <w:rFonts w:ascii="Arial" w:hAnsi="Arial" w:cs="Arial"/>
                <w:i/>
                <w:sz w:val="20"/>
                <w:szCs w:val="20"/>
              </w:rPr>
              <w:t>……, ngày……tháng……năm……</w:t>
            </w:r>
          </w:p>
          <w:p w14:paraId="4724FDC2" w14:textId="77777777" w:rsidR="00F264F6" w:rsidRPr="00F264F6" w:rsidRDefault="00F264F6" w:rsidP="00F264F6">
            <w:pPr>
              <w:rPr>
                <w:rFonts w:ascii="Arial" w:hAnsi="Arial" w:cs="Arial"/>
                <w:b/>
                <w:sz w:val="20"/>
                <w:szCs w:val="20"/>
              </w:rPr>
            </w:pPr>
            <w:r w:rsidRPr="00F264F6">
              <w:rPr>
                <w:rFonts w:ascii="Arial" w:hAnsi="Arial" w:cs="Arial"/>
                <w:b/>
                <w:sz w:val="20"/>
                <w:szCs w:val="20"/>
              </w:rPr>
              <w:t>ĐẠI DIỆN THEO PHÁP LUẬT CỦA CÔNG TY</w:t>
            </w:r>
          </w:p>
          <w:p w14:paraId="7127D670" w14:textId="77777777" w:rsidR="00F264F6" w:rsidRPr="00F264F6" w:rsidRDefault="00F264F6" w:rsidP="00F264F6">
            <w:pPr>
              <w:rPr>
                <w:rFonts w:ascii="Arial" w:hAnsi="Arial" w:cs="Arial"/>
                <w:sz w:val="20"/>
                <w:szCs w:val="20"/>
                <w:vertAlign w:val="superscript"/>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customMarkFollows="1" w:id="26"/>
              <w:t>3</w:t>
            </w:r>
          </w:p>
        </w:tc>
        <w:tc>
          <w:tcPr>
            <w:tcW w:w="604" w:type="dxa"/>
            <w:gridSpan w:val="2"/>
          </w:tcPr>
          <w:p w14:paraId="205A7429" w14:textId="77777777" w:rsidR="00F264F6" w:rsidRPr="00F264F6" w:rsidRDefault="00F264F6" w:rsidP="00F264F6">
            <w:pPr>
              <w:rPr>
                <w:rFonts w:ascii="Arial" w:hAnsi="Arial" w:cs="Arial"/>
                <w:i/>
                <w:sz w:val="20"/>
                <w:szCs w:val="20"/>
              </w:rPr>
            </w:pPr>
          </w:p>
        </w:tc>
      </w:tr>
    </w:tbl>
    <w:p w14:paraId="79DA4117" w14:textId="77777777" w:rsidR="00F264F6" w:rsidRDefault="00F264F6" w:rsidP="00F264F6">
      <w:pPr>
        <w:rPr>
          <w:rFonts w:ascii="Arial" w:hAnsi="Arial" w:cs="Arial"/>
          <w:b/>
          <w:bCs/>
          <w:sz w:val="20"/>
          <w:szCs w:val="20"/>
          <w:lang w:eastAsia="x-none"/>
        </w:rPr>
      </w:pPr>
    </w:p>
    <w:p w14:paraId="45001541" w14:textId="77777777" w:rsidR="00BA5134" w:rsidRPr="00F264F6" w:rsidRDefault="00BA5134" w:rsidP="00F264F6">
      <w:pPr>
        <w:rPr>
          <w:rFonts w:ascii="Arial" w:hAnsi="Arial" w:cs="Arial"/>
          <w:b/>
          <w:bCs/>
          <w:sz w:val="20"/>
          <w:szCs w:val="20"/>
          <w:lang w:eastAsia="x-none"/>
        </w:rPr>
      </w:pPr>
    </w:p>
    <w:p w14:paraId="2F3C28DE" w14:textId="77777777" w:rsidR="00F264F6" w:rsidRPr="00F264F6" w:rsidRDefault="00F264F6" w:rsidP="00F264F6">
      <w:pPr>
        <w:rPr>
          <w:rFonts w:ascii="Arial" w:hAnsi="Arial" w:cs="Arial"/>
          <w:b/>
          <w:bCs/>
          <w:sz w:val="20"/>
          <w:szCs w:val="20"/>
          <w:lang w:eastAsia="x-none"/>
        </w:rPr>
      </w:pPr>
      <w:bookmarkStart w:id="43" w:name="chuong_phuluc_8"/>
      <w:r w:rsidRPr="00F264F6">
        <w:rPr>
          <w:rFonts w:ascii="Arial" w:hAnsi="Arial" w:cs="Arial"/>
          <w:b/>
          <w:bCs/>
          <w:sz w:val="20"/>
          <w:szCs w:val="20"/>
          <w:lang w:eastAsia="x-none"/>
        </w:rPr>
        <w:t>Phụ lục I-8</w:t>
      </w:r>
      <w:bookmarkEnd w:id="43"/>
    </w:p>
    <w:p w14:paraId="31F8A6B7" w14:textId="77777777" w:rsidR="00F264F6" w:rsidRDefault="00F264F6" w:rsidP="00F264F6">
      <w:pPr>
        <w:jc w:val="center"/>
        <w:rPr>
          <w:rFonts w:ascii="Arial" w:hAnsi="Arial" w:cs="Arial"/>
          <w:b/>
          <w:sz w:val="20"/>
          <w:szCs w:val="20"/>
        </w:rPr>
      </w:pPr>
      <w:bookmarkStart w:id="44" w:name="chuong_phuluc_8_name"/>
      <w:r w:rsidRPr="00F264F6">
        <w:rPr>
          <w:rFonts w:ascii="Arial" w:hAnsi="Arial" w:cs="Arial"/>
          <w:b/>
          <w:sz w:val="20"/>
          <w:szCs w:val="20"/>
        </w:rPr>
        <w:t>DANH SÁCH CỔ ĐÔNG LÀ NHÀ ĐẦU TƯ NƯỚC NGOÀI</w:t>
      </w:r>
      <w:bookmarkEnd w:id="44"/>
    </w:p>
    <w:p w14:paraId="2B207AB2" w14:textId="77777777" w:rsidR="00BA5134" w:rsidRPr="00F264F6" w:rsidRDefault="00BA5134" w:rsidP="00F264F6">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658"/>
        <w:gridCol w:w="705"/>
        <w:gridCol w:w="609"/>
        <w:gridCol w:w="703"/>
        <w:gridCol w:w="837"/>
        <w:gridCol w:w="884"/>
        <w:gridCol w:w="1665"/>
        <w:gridCol w:w="729"/>
        <w:gridCol w:w="646"/>
        <w:gridCol w:w="592"/>
        <w:gridCol w:w="769"/>
        <w:gridCol w:w="547"/>
        <w:gridCol w:w="757"/>
        <w:gridCol w:w="624"/>
        <w:gridCol w:w="716"/>
        <w:gridCol w:w="912"/>
        <w:gridCol w:w="1367"/>
        <w:gridCol w:w="591"/>
        <w:tblGridChange w:id="45">
          <w:tblGrid>
            <w:gridCol w:w="637"/>
            <w:gridCol w:w="658"/>
            <w:gridCol w:w="705"/>
            <w:gridCol w:w="609"/>
            <w:gridCol w:w="703"/>
            <w:gridCol w:w="837"/>
            <w:gridCol w:w="884"/>
            <w:gridCol w:w="1665"/>
            <w:gridCol w:w="729"/>
            <w:gridCol w:w="646"/>
            <w:gridCol w:w="592"/>
            <w:gridCol w:w="769"/>
            <w:gridCol w:w="547"/>
            <w:gridCol w:w="757"/>
            <w:gridCol w:w="624"/>
            <w:gridCol w:w="716"/>
            <w:gridCol w:w="912"/>
            <w:gridCol w:w="1367"/>
            <w:gridCol w:w="591"/>
          </w:tblGrid>
        </w:tblGridChange>
      </w:tblGrid>
      <w:tr w:rsidR="00F264F6" w:rsidRPr="00F264F6" w14:paraId="5E97F909" w14:textId="77777777" w:rsidTr="001B655C">
        <w:tc>
          <w:tcPr>
            <w:tcW w:w="637" w:type="dxa"/>
            <w:vMerge w:val="restart"/>
          </w:tcPr>
          <w:p w14:paraId="180FCB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658" w:type="dxa"/>
            <w:vMerge w:val="restart"/>
          </w:tcPr>
          <w:p w14:paraId="310614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cổ đông là nhà đầu tư nước ngoài</w:t>
            </w:r>
            <w:r w:rsidRPr="00F264F6">
              <w:rPr>
                <w:rFonts w:ascii="Arial" w:hAnsi="Arial" w:cs="Arial"/>
                <w:sz w:val="20"/>
                <w:szCs w:val="20"/>
                <w:vertAlign w:val="superscript"/>
              </w:rPr>
              <w:footnoteReference w:id="27"/>
            </w:r>
          </w:p>
        </w:tc>
        <w:tc>
          <w:tcPr>
            <w:tcW w:w="705" w:type="dxa"/>
            <w:vMerge w:val="restart"/>
          </w:tcPr>
          <w:p w14:paraId="51530B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Ngày, tháng, năm sinh của cổ đông là cá nhân nước ngoài</w:t>
            </w:r>
          </w:p>
        </w:tc>
        <w:tc>
          <w:tcPr>
            <w:tcW w:w="609" w:type="dxa"/>
            <w:vMerge w:val="restart"/>
          </w:tcPr>
          <w:p w14:paraId="79FAAB7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Giới tính</w:t>
            </w:r>
          </w:p>
        </w:tc>
        <w:tc>
          <w:tcPr>
            <w:tcW w:w="703" w:type="dxa"/>
            <w:vMerge w:val="restart"/>
          </w:tcPr>
          <w:p w14:paraId="20901A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837" w:type="dxa"/>
            <w:vMerge w:val="restart"/>
          </w:tcPr>
          <w:p w14:paraId="53656F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 đối với cổ đông là cá nhân nước ngoài</w:t>
            </w:r>
          </w:p>
        </w:tc>
        <w:tc>
          <w:tcPr>
            <w:tcW w:w="884" w:type="dxa"/>
            <w:vMerge w:val="restart"/>
          </w:tcPr>
          <w:p w14:paraId="7570A2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1665" w:type="dxa"/>
            <w:vMerge w:val="restart"/>
          </w:tcPr>
          <w:p w14:paraId="7D143D2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ngày, cơ quan cấp Hộ chiếu đối với cá nhân;</w:t>
            </w:r>
          </w:p>
          <w:p w14:paraId="0C7A463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Giấy chứng nhận đăng ký doanh nghiệp (hoặc các giấy chứng nhận tương đương) đối với doanh nghiệp; Quyết định thành lập đối với tổ chức</w:t>
            </w:r>
          </w:p>
        </w:tc>
        <w:tc>
          <w:tcPr>
            <w:tcW w:w="5380" w:type="dxa"/>
            <w:gridSpan w:val="8"/>
          </w:tcPr>
          <w:p w14:paraId="49E3EE5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Vốn góp</w:t>
            </w:r>
            <w:r w:rsidRPr="00F264F6">
              <w:rPr>
                <w:rFonts w:ascii="Arial" w:hAnsi="Arial" w:cs="Arial"/>
                <w:sz w:val="20"/>
                <w:szCs w:val="20"/>
                <w:vertAlign w:val="superscript"/>
              </w:rPr>
              <w:footnoteReference w:id="28"/>
            </w:r>
          </w:p>
        </w:tc>
        <w:tc>
          <w:tcPr>
            <w:tcW w:w="912" w:type="dxa"/>
            <w:vMerge w:val="restart"/>
          </w:tcPr>
          <w:p w14:paraId="483A60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Mã số dự án, ngày, cơ quan cấp Giấy chứng nhận đăng ký đầu tư</w:t>
            </w:r>
          </w:p>
        </w:tc>
        <w:tc>
          <w:tcPr>
            <w:tcW w:w="1367" w:type="dxa"/>
            <w:vMerge w:val="restart"/>
          </w:tcPr>
          <w:p w14:paraId="029349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Chữ ký của cổ đông là nhà đầu tư nước ngoài</w:t>
            </w:r>
            <w:r w:rsidRPr="00F264F6">
              <w:rPr>
                <w:rFonts w:ascii="Arial" w:hAnsi="Arial" w:cs="Arial"/>
                <w:sz w:val="20"/>
                <w:szCs w:val="20"/>
                <w:vertAlign w:val="superscript"/>
              </w:rPr>
              <w:footnoteReference w:id="29"/>
            </w:r>
          </w:p>
        </w:tc>
        <w:tc>
          <w:tcPr>
            <w:tcW w:w="591" w:type="dxa"/>
            <w:vMerge w:val="restart"/>
          </w:tcPr>
          <w:p w14:paraId="67846EB5" w14:textId="77777777" w:rsidR="00F264F6" w:rsidRPr="00F264F6" w:rsidRDefault="00F264F6" w:rsidP="00F264F6">
            <w:pPr>
              <w:jc w:val="center"/>
              <w:rPr>
                <w:rFonts w:ascii="Arial" w:hAnsi="Arial" w:cs="Arial"/>
                <w:sz w:val="20"/>
                <w:szCs w:val="20"/>
                <w:vertAlign w:val="superscript"/>
              </w:rPr>
            </w:pPr>
            <w:r w:rsidRPr="00F264F6">
              <w:rPr>
                <w:rFonts w:ascii="Arial" w:hAnsi="Arial" w:cs="Arial"/>
                <w:sz w:val="20"/>
                <w:szCs w:val="20"/>
              </w:rPr>
              <w:t>Ghi chú</w:t>
            </w:r>
          </w:p>
        </w:tc>
      </w:tr>
      <w:tr w:rsidR="00F264F6" w:rsidRPr="00F264F6" w14:paraId="685A6F5D" w14:textId="77777777" w:rsidTr="001B655C">
        <w:tc>
          <w:tcPr>
            <w:tcW w:w="637" w:type="dxa"/>
            <w:vMerge/>
          </w:tcPr>
          <w:p w14:paraId="0739B29A" w14:textId="77777777" w:rsidR="00F264F6" w:rsidRPr="00F264F6" w:rsidRDefault="00F264F6" w:rsidP="00F264F6">
            <w:pPr>
              <w:jc w:val="center"/>
              <w:rPr>
                <w:rFonts w:ascii="Arial" w:hAnsi="Arial" w:cs="Arial"/>
                <w:sz w:val="20"/>
                <w:szCs w:val="20"/>
              </w:rPr>
            </w:pPr>
          </w:p>
        </w:tc>
        <w:tc>
          <w:tcPr>
            <w:tcW w:w="658" w:type="dxa"/>
            <w:vMerge/>
          </w:tcPr>
          <w:p w14:paraId="4B8579BD" w14:textId="77777777" w:rsidR="00F264F6" w:rsidRPr="00F264F6" w:rsidRDefault="00F264F6" w:rsidP="00F264F6">
            <w:pPr>
              <w:jc w:val="center"/>
              <w:rPr>
                <w:rFonts w:ascii="Arial" w:hAnsi="Arial" w:cs="Arial"/>
                <w:sz w:val="20"/>
                <w:szCs w:val="20"/>
              </w:rPr>
            </w:pPr>
          </w:p>
        </w:tc>
        <w:tc>
          <w:tcPr>
            <w:tcW w:w="705" w:type="dxa"/>
            <w:vMerge/>
          </w:tcPr>
          <w:p w14:paraId="5A9C1F8D" w14:textId="77777777" w:rsidR="00F264F6" w:rsidRPr="00F264F6" w:rsidRDefault="00F264F6" w:rsidP="00F264F6">
            <w:pPr>
              <w:jc w:val="center"/>
              <w:rPr>
                <w:rFonts w:ascii="Arial" w:hAnsi="Arial" w:cs="Arial"/>
                <w:sz w:val="20"/>
                <w:szCs w:val="20"/>
              </w:rPr>
            </w:pPr>
          </w:p>
        </w:tc>
        <w:tc>
          <w:tcPr>
            <w:tcW w:w="609" w:type="dxa"/>
            <w:vMerge/>
          </w:tcPr>
          <w:p w14:paraId="32734089" w14:textId="77777777" w:rsidR="00F264F6" w:rsidRPr="00F264F6" w:rsidRDefault="00F264F6" w:rsidP="00F264F6">
            <w:pPr>
              <w:jc w:val="center"/>
              <w:rPr>
                <w:rFonts w:ascii="Arial" w:hAnsi="Arial" w:cs="Arial"/>
                <w:sz w:val="20"/>
                <w:szCs w:val="20"/>
              </w:rPr>
            </w:pPr>
          </w:p>
        </w:tc>
        <w:tc>
          <w:tcPr>
            <w:tcW w:w="703" w:type="dxa"/>
            <w:vMerge/>
          </w:tcPr>
          <w:p w14:paraId="0A7F9938" w14:textId="77777777" w:rsidR="00F264F6" w:rsidRPr="00F264F6" w:rsidRDefault="00F264F6" w:rsidP="00F264F6">
            <w:pPr>
              <w:jc w:val="center"/>
              <w:rPr>
                <w:rFonts w:ascii="Arial" w:hAnsi="Arial" w:cs="Arial"/>
                <w:sz w:val="20"/>
                <w:szCs w:val="20"/>
              </w:rPr>
            </w:pPr>
          </w:p>
        </w:tc>
        <w:tc>
          <w:tcPr>
            <w:tcW w:w="837" w:type="dxa"/>
            <w:vMerge/>
          </w:tcPr>
          <w:p w14:paraId="5C25BDD4" w14:textId="77777777" w:rsidR="00F264F6" w:rsidRPr="00F264F6" w:rsidRDefault="00F264F6" w:rsidP="00F264F6">
            <w:pPr>
              <w:jc w:val="center"/>
              <w:rPr>
                <w:rFonts w:ascii="Arial" w:hAnsi="Arial" w:cs="Arial"/>
                <w:sz w:val="20"/>
                <w:szCs w:val="20"/>
              </w:rPr>
            </w:pPr>
          </w:p>
        </w:tc>
        <w:tc>
          <w:tcPr>
            <w:tcW w:w="884" w:type="dxa"/>
            <w:vMerge/>
          </w:tcPr>
          <w:p w14:paraId="2EF0489B" w14:textId="77777777" w:rsidR="00F264F6" w:rsidRPr="00F264F6" w:rsidRDefault="00F264F6" w:rsidP="00F264F6">
            <w:pPr>
              <w:jc w:val="center"/>
              <w:rPr>
                <w:rFonts w:ascii="Arial" w:hAnsi="Arial" w:cs="Arial"/>
                <w:sz w:val="20"/>
                <w:szCs w:val="20"/>
              </w:rPr>
            </w:pPr>
          </w:p>
        </w:tc>
        <w:tc>
          <w:tcPr>
            <w:tcW w:w="1665" w:type="dxa"/>
            <w:vMerge/>
          </w:tcPr>
          <w:p w14:paraId="531E2CF0" w14:textId="77777777" w:rsidR="00F264F6" w:rsidRPr="00F264F6" w:rsidRDefault="00F264F6" w:rsidP="00F264F6">
            <w:pPr>
              <w:jc w:val="center"/>
              <w:rPr>
                <w:rFonts w:ascii="Arial" w:hAnsi="Arial" w:cs="Arial"/>
                <w:sz w:val="20"/>
                <w:szCs w:val="20"/>
              </w:rPr>
            </w:pPr>
          </w:p>
        </w:tc>
        <w:tc>
          <w:tcPr>
            <w:tcW w:w="1375" w:type="dxa"/>
            <w:gridSpan w:val="2"/>
          </w:tcPr>
          <w:p w14:paraId="47AEC9BB" w14:textId="77777777" w:rsidR="00F264F6" w:rsidRPr="00F264F6" w:rsidRDefault="00F264F6" w:rsidP="00F264F6">
            <w:pPr>
              <w:jc w:val="center"/>
              <w:rPr>
                <w:rFonts w:ascii="Arial" w:hAnsi="Arial" w:cs="Arial"/>
                <w:sz w:val="20"/>
                <w:szCs w:val="20"/>
                <w:vertAlign w:val="superscript"/>
              </w:rPr>
            </w:pPr>
            <w:r w:rsidRPr="00F264F6">
              <w:rPr>
                <w:rFonts w:ascii="Arial" w:hAnsi="Arial" w:cs="Arial"/>
                <w:sz w:val="20"/>
                <w:szCs w:val="20"/>
              </w:rPr>
              <w:t>Tổng số cổ phần</w:t>
            </w:r>
          </w:p>
        </w:tc>
        <w:tc>
          <w:tcPr>
            <w:tcW w:w="592" w:type="dxa"/>
            <w:vMerge w:val="restart"/>
          </w:tcPr>
          <w:p w14:paraId="177DDC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2697" w:type="dxa"/>
            <w:gridSpan w:val="4"/>
          </w:tcPr>
          <w:p w14:paraId="52907F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Loại cổ phần</w:t>
            </w:r>
          </w:p>
        </w:tc>
        <w:tc>
          <w:tcPr>
            <w:tcW w:w="716" w:type="dxa"/>
            <w:vMerge w:val="restart"/>
          </w:tcPr>
          <w:p w14:paraId="0C6BEB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Thời điểm góp vốn</w:t>
            </w:r>
          </w:p>
        </w:tc>
        <w:tc>
          <w:tcPr>
            <w:tcW w:w="912" w:type="dxa"/>
            <w:vMerge/>
          </w:tcPr>
          <w:p w14:paraId="23427E2E" w14:textId="77777777" w:rsidR="00F264F6" w:rsidRPr="00F264F6" w:rsidRDefault="00F264F6" w:rsidP="00F264F6">
            <w:pPr>
              <w:jc w:val="center"/>
              <w:rPr>
                <w:rFonts w:ascii="Arial" w:hAnsi="Arial" w:cs="Arial"/>
                <w:sz w:val="20"/>
                <w:szCs w:val="20"/>
              </w:rPr>
            </w:pPr>
          </w:p>
        </w:tc>
        <w:tc>
          <w:tcPr>
            <w:tcW w:w="1367" w:type="dxa"/>
            <w:vMerge/>
          </w:tcPr>
          <w:p w14:paraId="48EF689A" w14:textId="77777777" w:rsidR="00F264F6" w:rsidRPr="00F264F6" w:rsidRDefault="00F264F6" w:rsidP="00F264F6">
            <w:pPr>
              <w:jc w:val="center"/>
              <w:rPr>
                <w:rFonts w:ascii="Arial" w:hAnsi="Arial" w:cs="Arial"/>
                <w:sz w:val="20"/>
                <w:szCs w:val="20"/>
              </w:rPr>
            </w:pPr>
          </w:p>
        </w:tc>
        <w:tc>
          <w:tcPr>
            <w:tcW w:w="591" w:type="dxa"/>
            <w:vMerge/>
          </w:tcPr>
          <w:p w14:paraId="238CB723" w14:textId="77777777" w:rsidR="00F264F6" w:rsidRPr="00F264F6" w:rsidRDefault="00F264F6" w:rsidP="00F264F6">
            <w:pPr>
              <w:jc w:val="center"/>
              <w:rPr>
                <w:rFonts w:ascii="Arial" w:hAnsi="Arial" w:cs="Arial"/>
                <w:sz w:val="20"/>
                <w:szCs w:val="20"/>
              </w:rPr>
            </w:pPr>
          </w:p>
        </w:tc>
      </w:tr>
      <w:tr w:rsidR="00F264F6" w:rsidRPr="00F264F6" w14:paraId="3E619F8A" w14:textId="77777777" w:rsidTr="001B655C">
        <w:tc>
          <w:tcPr>
            <w:tcW w:w="637" w:type="dxa"/>
            <w:vMerge/>
          </w:tcPr>
          <w:p w14:paraId="706F1EB8" w14:textId="77777777" w:rsidR="00F264F6" w:rsidRPr="00F264F6" w:rsidRDefault="00F264F6" w:rsidP="00F264F6">
            <w:pPr>
              <w:jc w:val="center"/>
              <w:rPr>
                <w:rFonts w:ascii="Arial" w:hAnsi="Arial" w:cs="Arial"/>
                <w:sz w:val="20"/>
                <w:szCs w:val="20"/>
              </w:rPr>
            </w:pPr>
          </w:p>
        </w:tc>
        <w:tc>
          <w:tcPr>
            <w:tcW w:w="658" w:type="dxa"/>
            <w:vMerge/>
          </w:tcPr>
          <w:p w14:paraId="71FA742C" w14:textId="77777777" w:rsidR="00F264F6" w:rsidRPr="00F264F6" w:rsidRDefault="00F264F6" w:rsidP="00F264F6">
            <w:pPr>
              <w:jc w:val="center"/>
              <w:rPr>
                <w:rFonts w:ascii="Arial" w:hAnsi="Arial" w:cs="Arial"/>
                <w:sz w:val="20"/>
                <w:szCs w:val="20"/>
              </w:rPr>
            </w:pPr>
          </w:p>
        </w:tc>
        <w:tc>
          <w:tcPr>
            <w:tcW w:w="705" w:type="dxa"/>
            <w:vMerge/>
          </w:tcPr>
          <w:p w14:paraId="3047BB97" w14:textId="77777777" w:rsidR="00F264F6" w:rsidRPr="00F264F6" w:rsidRDefault="00F264F6" w:rsidP="00F264F6">
            <w:pPr>
              <w:jc w:val="center"/>
              <w:rPr>
                <w:rFonts w:ascii="Arial" w:hAnsi="Arial" w:cs="Arial"/>
                <w:sz w:val="20"/>
                <w:szCs w:val="20"/>
              </w:rPr>
            </w:pPr>
          </w:p>
        </w:tc>
        <w:tc>
          <w:tcPr>
            <w:tcW w:w="609" w:type="dxa"/>
            <w:vMerge/>
          </w:tcPr>
          <w:p w14:paraId="4AF45038" w14:textId="77777777" w:rsidR="00F264F6" w:rsidRPr="00F264F6" w:rsidRDefault="00F264F6" w:rsidP="00F264F6">
            <w:pPr>
              <w:jc w:val="center"/>
              <w:rPr>
                <w:rFonts w:ascii="Arial" w:hAnsi="Arial" w:cs="Arial"/>
                <w:sz w:val="20"/>
                <w:szCs w:val="20"/>
              </w:rPr>
            </w:pPr>
          </w:p>
        </w:tc>
        <w:tc>
          <w:tcPr>
            <w:tcW w:w="703" w:type="dxa"/>
            <w:vMerge/>
          </w:tcPr>
          <w:p w14:paraId="19B64F4F" w14:textId="77777777" w:rsidR="00F264F6" w:rsidRPr="00F264F6" w:rsidRDefault="00F264F6" w:rsidP="00F264F6">
            <w:pPr>
              <w:jc w:val="center"/>
              <w:rPr>
                <w:rFonts w:ascii="Arial" w:hAnsi="Arial" w:cs="Arial"/>
                <w:sz w:val="20"/>
                <w:szCs w:val="20"/>
              </w:rPr>
            </w:pPr>
          </w:p>
        </w:tc>
        <w:tc>
          <w:tcPr>
            <w:tcW w:w="837" w:type="dxa"/>
            <w:vMerge/>
          </w:tcPr>
          <w:p w14:paraId="020D50CF" w14:textId="77777777" w:rsidR="00F264F6" w:rsidRPr="00F264F6" w:rsidRDefault="00F264F6" w:rsidP="00F264F6">
            <w:pPr>
              <w:jc w:val="center"/>
              <w:rPr>
                <w:rFonts w:ascii="Arial" w:hAnsi="Arial" w:cs="Arial"/>
                <w:sz w:val="20"/>
                <w:szCs w:val="20"/>
              </w:rPr>
            </w:pPr>
          </w:p>
        </w:tc>
        <w:tc>
          <w:tcPr>
            <w:tcW w:w="884" w:type="dxa"/>
            <w:vMerge/>
          </w:tcPr>
          <w:p w14:paraId="53E1D723" w14:textId="77777777" w:rsidR="00F264F6" w:rsidRPr="00F264F6" w:rsidRDefault="00F264F6" w:rsidP="00F264F6">
            <w:pPr>
              <w:jc w:val="center"/>
              <w:rPr>
                <w:rFonts w:ascii="Arial" w:hAnsi="Arial" w:cs="Arial"/>
                <w:sz w:val="20"/>
                <w:szCs w:val="20"/>
              </w:rPr>
            </w:pPr>
          </w:p>
        </w:tc>
        <w:tc>
          <w:tcPr>
            <w:tcW w:w="1665" w:type="dxa"/>
            <w:vMerge/>
          </w:tcPr>
          <w:p w14:paraId="1A072D91" w14:textId="77777777" w:rsidR="00F264F6" w:rsidRPr="00F264F6" w:rsidRDefault="00F264F6" w:rsidP="00F264F6">
            <w:pPr>
              <w:jc w:val="center"/>
              <w:rPr>
                <w:rFonts w:ascii="Arial" w:hAnsi="Arial" w:cs="Arial"/>
                <w:sz w:val="20"/>
                <w:szCs w:val="20"/>
              </w:rPr>
            </w:pPr>
          </w:p>
        </w:tc>
        <w:tc>
          <w:tcPr>
            <w:tcW w:w="729" w:type="dxa"/>
            <w:vMerge w:val="restart"/>
          </w:tcPr>
          <w:p w14:paraId="206BC1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646" w:type="dxa"/>
            <w:vMerge w:val="restart"/>
          </w:tcPr>
          <w:p w14:paraId="60EF3E6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592" w:type="dxa"/>
            <w:vMerge/>
          </w:tcPr>
          <w:p w14:paraId="553A1996" w14:textId="77777777" w:rsidR="00F264F6" w:rsidRPr="00F264F6" w:rsidRDefault="00F264F6" w:rsidP="00F264F6">
            <w:pPr>
              <w:jc w:val="center"/>
              <w:rPr>
                <w:rFonts w:ascii="Arial" w:hAnsi="Arial" w:cs="Arial"/>
                <w:sz w:val="20"/>
                <w:szCs w:val="20"/>
              </w:rPr>
            </w:pPr>
          </w:p>
        </w:tc>
        <w:tc>
          <w:tcPr>
            <w:tcW w:w="1316" w:type="dxa"/>
            <w:gridSpan w:val="2"/>
          </w:tcPr>
          <w:p w14:paraId="30F4685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Phổ thông</w:t>
            </w:r>
          </w:p>
        </w:tc>
        <w:tc>
          <w:tcPr>
            <w:tcW w:w="1381" w:type="dxa"/>
            <w:gridSpan w:val="2"/>
          </w:tcPr>
          <w:p w14:paraId="2B5455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716" w:type="dxa"/>
            <w:vMerge/>
          </w:tcPr>
          <w:p w14:paraId="5D56A108" w14:textId="77777777" w:rsidR="00F264F6" w:rsidRPr="00F264F6" w:rsidRDefault="00F264F6" w:rsidP="00F264F6">
            <w:pPr>
              <w:jc w:val="center"/>
              <w:rPr>
                <w:rFonts w:ascii="Arial" w:hAnsi="Arial" w:cs="Arial"/>
                <w:sz w:val="20"/>
                <w:szCs w:val="20"/>
              </w:rPr>
            </w:pPr>
          </w:p>
        </w:tc>
        <w:tc>
          <w:tcPr>
            <w:tcW w:w="912" w:type="dxa"/>
            <w:vMerge/>
          </w:tcPr>
          <w:p w14:paraId="5F6C9F9F" w14:textId="77777777" w:rsidR="00F264F6" w:rsidRPr="00F264F6" w:rsidRDefault="00F264F6" w:rsidP="00F264F6">
            <w:pPr>
              <w:jc w:val="center"/>
              <w:rPr>
                <w:rFonts w:ascii="Arial" w:hAnsi="Arial" w:cs="Arial"/>
                <w:sz w:val="20"/>
                <w:szCs w:val="20"/>
              </w:rPr>
            </w:pPr>
          </w:p>
        </w:tc>
        <w:tc>
          <w:tcPr>
            <w:tcW w:w="1367" w:type="dxa"/>
            <w:vMerge/>
          </w:tcPr>
          <w:p w14:paraId="6534904B" w14:textId="77777777" w:rsidR="00F264F6" w:rsidRPr="00F264F6" w:rsidRDefault="00F264F6" w:rsidP="00F264F6">
            <w:pPr>
              <w:jc w:val="center"/>
              <w:rPr>
                <w:rFonts w:ascii="Arial" w:hAnsi="Arial" w:cs="Arial"/>
                <w:sz w:val="20"/>
                <w:szCs w:val="20"/>
              </w:rPr>
            </w:pPr>
          </w:p>
        </w:tc>
        <w:tc>
          <w:tcPr>
            <w:tcW w:w="591" w:type="dxa"/>
            <w:vMerge/>
          </w:tcPr>
          <w:p w14:paraId="2C907EEA" w14:textId="77777777" w:rsidR="00F264F6" w:rsidRPr="00F264F6" w:rsidRDefault="00F264F6" w:rsidP="00F264F6">
            <w:pPr>
              <w:jc w:val="center"/>
              <w:rPr>
                <w:rFonts w:ascii="Arial" w:hAnsi="Arial" w:cs="Arial"/>
                <w:sz w:val="20"/>
                <w:szCs w:val="20"/>
              </w:rPr>
            </w:pPr>
          </w:p>
        </w:tc>
      </w:tr>
      <w:tr w:rsidR="00F264F6" w:rsidRPr="00F264F6" w14:paraId="76A40C4A" w14:textId="77777777" w:rsidTr="001B655C">
        <w:tc>
          <w:tcPr>
            <w:tcW w:w="637" w:type="dxa"/>
            <w:vMerge/>
          </w:tcPr>
          <w:p w14:paraId="42324461" w14:textId="77777777" w:rsidR="00F264F6" w:rsidRPr="00F264F6" w:rsidRDefault="00F264F6" w:rsidP="00F264F6">
            <w:pPr>
              <w:jc w:val="center"/>
              <w:rPr>
                <w:rFonts w:ascii="Arial" w:hAnsi="Arial" w:cs="Arial"/>
                <w:sz w:val="20"/>
                <w:szCs w:val="20"/>
              </w:rPr>
            </w:pPr>
          </w:p>
        </w:tc>
        <w:tc>
          <w:tcPr>
            <w:tcW w:w="658" w:type="dxa"/>
            <w:vMerge/>
          </w:tcPr>
          <w:p w14:paraId="1D760F83" w14:textId="77777777" w:rsidR="00F264F6" w:rsidRPr="00F264F6" w:rsidRDefault="00F264F6" w:rsidP="00F264F6">
            <w:pPr>
              <w:jc w:val="center"/>
              <w:rPr>
                <w:rFonts w:ascii="Arial" w:hAnsi="Arial" w:cs="Arial"/>
                <w:sz w:val="20"/>
                <w:szCs w:val="20"/>
              </w:rPr>
            </w:pPr>
          </w:p>
        </w:tc>
        <w:tc>
          <w:tcPr>
            <w:tcW w:w="705" w:type="dxa"/>
            <w:vMerge/>
          </w:tcPr>
          <w:p w14:paraId="553DD900" w14:textId="77777777" w:rsidR="00F264F6" w:rsidRPr="00F264F6" w:rsidRDefault="00F264F6" w:rsidP="00F264F6">
            <w:pPr>
              <w:jc w:val="center"/>
              <w:rPr>
                <w:rFonts w:ascii="Arial" w:hAnsi="Arial" w:cs="Arial"/>
                <w:sz w:val="20"/>
                <w:szCs w:val="20"/>
              </w:rPr>
            </w:pPr>
          </w:p>
        </w:tc>
        <w:tc>
          <w:tcPr>
            <w:tcW w:w="609" w:type="dxa"/>
            <w:vMerge/>
          </w:tcPr>
          <w:p w14:paraId="40BAA89F" w14:textId="77777777" w:rsidR="00F264F6" w:rsidRPr="00F264F6" w:rsidRDefault="00F264F6" w:rsidP="00F264F6">
            <w:pPr>
              <w:jc w:val="center"/>
              <w:rPr>
                <w:rFonts w:ascii="Arial" w:hAnsi="Arial" w:cs="Arial"/>
                <w:sz w:val="20"/>
                <w:szCs w:val="20"/>
              </w:rPr>
            </w:pPr>
          </w:p>
        </w:tc>
        <w:tc>
          <w:tcPr>
            <w:tcW w:w="703" w:type="dxa"/>
            <w:vMerge/>
          </w:tcPr>
          <w:p w14:paraId="53E3AA83" w14:textId="77777777" w:rsidR="00F264F6" w:rsidRPr="00F264F6" w:rsidRDefault="00F264F6" w:rsidP="00F264F6">
            <w:pPr>
              <w:jc w:val="center"/>
              <w:rPr>
                <w:rFonts w:ascii="Arial" w:hAnsi="Arial" w:cs="Arial"/>
                <w:sz w:val="20"/>
                <w:szCs w:val="20"/>
              </w:rPr>
            </w:pPr>
          </w:p>
        </w:tc>
        <w:tc>
          <w:tcPr>
            <w:tcW w:w="837" w:type="dxa"/>
            <w:vMerge/>
          </w:tcPr>
          <w:p w14:paraId="601139C1" w14:textId="77777777" w:rsidR="00F264F6" w:rsidRPr="00F264F6" w:rsidRDefault="00F264F6" w:rsidP="00F264F6">
            <w:pPr>
              <w:jc w:val="center"/>
              <w:rPr>
                <w:rFonts w:ascii="Arial" w:hAnsi="Arial" w:cs="Arial"/>
                <w:sz w:val="20"/>
                <w:szCs w:val="20"/>
              </w:rPr>
            </w:pPr>
          </w:p>
        </w:tc>
        <w:tc>
          <w:tcPr>
            <w:tcW w:w="884" w:type="dxa"/>
            <w:vMerge/>
          </w:tcPr>
          <w:p w14:paraId="0FE19CF9" w14:textId="77777777" w:rsidR="00F264F6" w:rsidRPr="00F264F6" w:rsidRDefault="00F264F6" w:rsidP="00F264F6">
            <w:pPr>
              <w:jc w:val="center"/>
              <w:rPr>
                <w:rFonts w:ascii="Arial" w:hAnsi="Arial" w:cs="Arial"/>
                <w:sz w:val="20"/>
                <w:szCs w:val="20"/>
              </w:rPr>
            </w:pPr>
          </w:p>
        </w:tc>
        <w:tc>
          <w:tcPr>
            <w:tcW w:w="1665" w:type="dxa"/>
            <w:vMerge/>
          </w:tcPr>
          <w:p w14:paraId="5D4FB999" w14:textId="77777777" w:rsidR="00F264F6" w:rsidRPr="00F264F6" w:rsidRDefault="00F264F6" w:rsidP="00F264F6">
            <w:pPr>
              <w:jc w:val="center"/>
              <w:rPr>
                <w:rFonts w:ascii="Arial" w:hAnsi="Arial" w:cs="Arial"/>
                <w:sz w:val="20"/>
                <w:szCs w:val="20"/>
              </w:rPr>
            </w:pPr>
          </w:p>
        </w:tc>
        <w:tc>
          <w:tcPr>
            <w:tcW w:w="729" w:type="dxa"/>
            <w:vMerge/>
          </w:tcPr>
          <w:p w14:paraId="569004D0" w14:textId="77777777" w:rsidR="00F264F6" w:rsidRPr="00F264F6" w:rsidRDefault="00F264F6" w:rsidP="00F264F6">
            <w:pPr>
              <w:jc w:val="center"/>
              <w:rPr>
                <w:rFonts w:ascii="Arial" w:hAnsi="Arial" w:cs="Arial"/>
                <w:sz w:val="20"/>
                <w:szCs w:val="20"/>
              </w:rPr>
            </w:pPr>
          </w:p>
        </w:tc>
        <w:tc>
          <w:tcPr>
            <w:tcW w:w="646" w:type="dxa"/>
            <w:vMerge/>
          </w:tcPr>
          <w:p w14:paraId="6E157E6B" w14:textId="77777777" w:rsidR="00F264F6" w:rsidRPr="00F264F6" w:rsidRDefault="00F264F6" w:rsidP="00F264F6">
            <w:pPr>
              <w:jc w:val="center"/>
              <w:rPr>
                <w:rFonts w:ascii="Arial" w:hAnsi="Arial" w:cs="Arial"/>
                <w:sz w:val="20"/>
                <w:szCs w:val="20"/>
              </w:rPr>
            </w:pPr>
          </w:p>
        </w:tc>
        <w:tc>
          <w:tcPr>
            <w:tcW w:w="592" w:type="dxa"/>
            <w:vMerge/>
          </w:tcPr>
          <w:p w14:paraId="499FCD6D" w14:textId="77777777" w:rsidR="00F264F6" w:rsidRPr="00F264F6" w:rsidRDefault="00F264F6" w:rsidP="00F264F6">
            <w:pPr>
              <w:jc w:val="center"/>
              <w:rPr>
                <w:rFonts w:ascii="Arial" w:hAnsi="Arial" w:cs="Arial"/>
                <w:sz w:val="20"/>
                <w:szCs w:val="20"/>
              </w:rPr>
            </w:pPr>
          </w:p>
        </w:tc>
        <w:tc>
          <w:tcPr>
            <w:tcW w:w="769" w:type="dxa"/>
          </w:tcPr>
          <w:p w14:paraId="1298A0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547" w:type="dxa"/>
          </w:tcPr>
          <w:p w14:paraId="0451F0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757" w:type="dxa"/>
          </w:tcPr>
          <w:p w14:paraId="5673A46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lượng</w:t>
            </w:r>
          </w:p>
        </w:tc>
        <w:tc>
          <w:tcPr>
            <w:tcW w:w="624" w:type="dxa"/>
          </w:tcPr>
          <w:p w14:paraId="2D76D0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w:t>
            </w:r>
          </w:p>
        </w:tc>
        <w:tc>
          <w:tcPr>
            <w:tcW w:w="716" w:type="dxa"/>
            <w:vMerge/>
          </w:tcPr>
          <w:p w14:paraId="4221B506" w14:textId="77777777" w:rsidR="00F264F6" w:rsidRPr="00F264F6" w:rsidRDefault="00F264F6" w:rsidP="00F264F6">
            <w:pPr>
              <w:jc w:val="center"/>
              <w:rPr>
                <w:rFonts w:ascii="Arial" w:hAnsi="Arial" w:cs="Arial"/>
                <w:sz w:val="20"/>
                <w:szCs w:val="20"/>
              </w:rPr>
            </w:pPr>
          </w:p>
        </w:tc>
        <w:tc>
          <w:tcPr>
            <w:tcW w:w="912" w:type="dxa"/>
            <w:vMerge/>
          </w:tcPr>
          <w:p w14:paraId="222A709D" w14:textId="77777777" w:rsidR="00F264F6" w:rsidRPr="00F264F6" w:rsidRDefault="00F264F6" w:rsidP="00F264F6">
            <w:pPr>
              <w:jc w:val="center"/>
              <w:rPr>
                <w:rFonts w:ascii="Arial" w:hAnsi="Arial" w:cs="Arial"/>
                <w:sz w:val="20"/>
                <w:szCs w:val="20"/>
              </w:rPr>
            </w:pPr>
          </w:p>
        </w:tc>
        <w:tc>
          <w:tcPr>
            <w:tcW w:w="1367" w:type="dxa"/>
            <w:vMerge/>
          </w:tcPr>
          <w:p w14:paraId="512EEACF" w14:textId="77777777" w:rsidR="00F264F6" w:rsidRPr="00F264F6" w:rsidRDefault="00F264F6" w:rsidP="00F264F6">
            <w:pPr>
              <w:jc w:val="center"/>
              <w:rPr>
                <w:rFonts w:ascii="Arial" w:hAnsi="Arial" w:cs="Arial"/>
                <w:sz w:val="20"/>
                <w:szCs w:val="20"/>
              </w:rPr>
            </w:pPr>
          </w:p>
        </w:tc>
        <w:tc>
          <w:tcPr>
            <w:tcW w:w="591" w:type="dxa"/>
            <w:vMerge/>
          </w:tcPr>
          <w:p w14:paraId="0FF2F4BF" w14:textId="77777777" w:rsidR="00F264F6" w:rsidRPr="00F264F6" w:rsidRDefault="00F264F6" w:rsidP="00F264F6">
            <w:pPr>
              <w:jc w:val="center"/>
              <w:rPr>
                <w:rFonts w:ascii="Arial" w:hAnsi="Arial" w:cs="Arial"/>
                <w:sz w:val="20"/>
                <w:szCs w:val="20"/>
              </w:rPr>
            </w:pPr>
          </w:p>
        </w:tc>
      </w:tr>
      <w:tr w:rsidR="00F264F6" w:rsidRPr="00F264F6" w14:paraId="4F5E62DC" w14:textId="77777777" w:rsidTr="001B655C">
        <w:tc>
          <w:tcPr>
            <w:tcW w:w="637" w:type="dxa"/>
          </w:tcPr>
          <w:p w14:paraId="0E7868F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w:t>
            </w:r>
          </w:p>
        </w:tc>
        <w:tc>
          <w:tcPr>
            <w:tcW w:w="658" w:type="dxa"/>
          </w:tcPr>
          <w:p w14:paraId="3C5FD62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2</w:t>
            </w:r>
          </w:p>
        </w:tc>
        <w:tc>
          <w:tcPr>
            <w:tcW w:w="705" w:type="dxa"/>
          </w:tcPr>
          <w:p w14:paraId="43A64FE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3</w:t>
            </w:r>
          </w:p>
        </w:tc>
        <w:tc>
          <w:tcPr>
            <w:tcW w:w="609" w:type="dxa"/>
          </w:tcPr>
          <w:p w14:paraId="5E545FA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4</w:t>
            </w:r>
          </w:p>
        </w:tc>
        <w:tc>
          <w:tcPr>
            <w:tcW w:w="703" w:type="dxa"/>
          </w:tcPr>
          <w:p w14:paraId="65E68AD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5</w:t>
            </w:r>
          </w:p>
        </w:tc>
        <w:tc>
          <w:tcPr>
            <w:tcW w:w="837" w:type="dxa"/>
          </w:tcPr>
          <w:p w14:paraId="5869600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6</w:t>
            </w:r>
          </w:p>
        </w:tc>
        <w:tc>
          <w:tcPr>
            <w:tcW w:w="884" w:type="dxa"/>
          </w:tcPr>
          <w:p w14:paraId="5D94D08A"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7</w:t>
            </w:r>
          </w:p>
        </w:tc>
        <w:tc>
          <w:tcPr>
            <w:tcW w:w="1665" w:type="dxa"/>
          </w:tcPr>
          <w:p w14:paraId="3111379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8</w:t>
            </w:r>
          </w:p>
        </w:tc>
        <w:tc>
          <w:tcPr>
            <w:tcW w:w="729" w:type="dxa"/>
          </w:tcPr>
          <w:p w14:paraId="7C8E868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9</w:t>
            </w:r>
          </w:p>
        </w:tc>
        <w:tc>
          <w:tcPr>
            <w:tcW w:w="646" w:type="dxa"/>
          </w:tcPr>
          <w:p w14:paraId="02CCC23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10</w:t>
            </w:r>
          </w:p>
        </w:tc>
        <w:tc>
          <w:tcPr>
            <w:tcW w:w="592" w:type="dxa"/>
          </w:tcPr>
          <w:p w14:paraId="0444711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11</w:t>
            </w:r>
          </w:p>
        </w:tc>
        <w:tc>
          <w:tcPr>
            <w:tcW w:w="769" w:type="dxa"/>
          </w:tcPr>
          <w:p w14:paraId="50B3F59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12</w:t>
            </w:r>
          </w:p>
        </w:tc>
        <w:tc>
          <w:tcPr>
            <w:tcW w:w="547" w:type="dxa"/>
          </w:tcPr>
          <w:p w14:paraId="22E0CDE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13</w:t>
            </w:r>
          </w:p>
        </w:tc>
        <w:tc>
          <w:tcPr>
            <w:tcW w:w="757" w:type="dxa"/>
          </w:tcPr>
          <w:p w14:paraId="2548DD3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14</w:t>
            </w:r>
          </w:p>
        </w:tc>
        <w:tc>
          <w:tcPr>
            <w:tcW w:w="624" w:type="dxa"/>
          </w:tcPr>
          <w:p w14:paraId="775BFBF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15</w:t>
            </w:r>
          </w:p>
        </w:tc>
        <w:tc>
          <w:tcPr>
            <w:tcW w:w="716" w:type="dxa"/>
          </w:tcPr>
          <w:p w14:paraId="1EDF3E2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16</w:t>
            </w:r>
          </w:p>
        </w:tc>
        <w:tc>
          <w:tcPr>
            <w:tcW w:w="912" w:type="dxa"/>
          </w:tcPr>
          <w:p w14:paraId="755F3F6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17</w:t>
            </w:r>
          </w:p>
        </w:tc>
        <w:tc>
          <w:tcPr>
            <w:tcW w:w="1367" w:type="dxa"/>
          </w:tcPr>
          <w:p w14:paraId="620FE38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18</w:t>
            </w:r>
          </w:p>
        </w:tc>
        <w:tc>
          <w:tcPr>
            <w:tcW w:w="591" w:type="dxa"/>
          </w:tcPr>
          <w:p w14:paraId="16978F3A"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19</w:t>
            </w:r>
          </w:p>
        </w:tc>
      </w:tr>
      <w:tr w:rsidR="00F264F6" w:rsidRPr="00F264F6" w14:paraId="2C7FE53B" w14:textId="77777777" w:rsidTr="001B655C">
        <w:tc>
          <w:tcPr>
            <w:tcW w:w="637" w:type="dxa"/>
          </w:tcPr>
          <w:p w14:paraId="73037400" w14:textId="77777777" w:rsidR="00F264F6" w:rsidRPr="00F264F6" w:rsidRDefault="00F264F6" w:rsidP="00F264F6">
            <w:pPr>
              <w:jc w:val="both"/>
              <w:rPr>
                <w:rFonts w:ascii="Arial" w:hAnsi="Arial" w:cs="Arial"/>
                <w:sz w:val="20"/>
                <w:szCs w:val="20"/>
              </w:rPr>
            </w:pPr>
          </w:p>
        </w:tc>
        <w:tc>
          <w:tcPr>
            <w:tcW w:w="658" w:type="dxa"/>
          </w:tcPr>
          <w:p w14:paraId="66861B49" w14:textId="77777777" w:rsidR="00F264F6" w:rsidRPr="00F264F6" w:rsidRDefault="00F264F6" w:rsidP="00F264F6">
            <w:pPr>
              <w:jc w:val="both"/>
              <w:rPr>
                <w:rFonts w:ascii="Arial" w:hAnsi="Arial" w:cs="Arial"/>
                <w:sz w:val="20"/>
                <w:szCs w:val="20"/>
              </w:rPr>
            </w:pPr>
          </w:p>
        </w:tc>
        <w:tc>
          <w:tcPr>
            <w:tcW w:w="705" w:type="dxa"/>
          </w:tcPr>
          <w:p w14:paraId="41D19FF4" w14:textId="77777777" w:rsidR="00F264F6" w:rsidRPr="00F264F6" w:rsidRDefault="00F264F6" w:rsidP="00F264F6">
            <w:pPr>
              <w:jc w:val="both"/>
              <w:rPr>
                <w:rFonts w:ascii="Arial" w:hAnsi="Arial" w:cs="Arial"/>
                <w:sz w:val="20"/>
                <w:szCs w:val="20"/>
              </w:rPr>
            </w:pPr>
          </w:p>
        </w:tc>
        <w:tc>
          <w:tcPr>
            <w:tcW w:w="609" w:type="dxa"/>
          </w:tcPr>
          <w:p w14:paraId="21F224B7" w14:textId="77777777" w:rsidR="00F264F6" w:rsidRPr="00F264F6" w:rsidRDefault="00F264F6" w:rsidP="00F264F6">
            <w:pPr>
              <w:jc w:val="both"/>
              <w:rPr>
                <w:rFonts w:ascii="Arial" w:hAnsi="Arial" w:cs="Arial"/>
                <w:sz w:val="20"/>
                <w:szCs w:val="20"/>
              </w:rPr>
            </w:pPr>
          </w:p>
        </w:tc>
        <w:tc>
          <w:tcPr>
            <w:tcW w:w="703" w:type="dxa"/>
          </w:tcPr>
          <w:p w14:paraId="6177487C" w14:textId="77777777" w:rsidR="00F264F6" w:rsidRPr="00F264F6" w:rsidRDefault="00F264F6" w:rsidP="00F264F6">
            <w:pPr>
              <w:jc w:val="both"/>
              <w:rPr>
                <w:rFonts w:ascii="Arial" w:hAnsi="Arial" w:cs="Arial"/>
                <w:sz w:val="20"/>
                <w:szCs w:val="20"/>
              </w:rPr>
            </w:pPr>
          </w:p>
        </w:tc>
        <w:tc>
          <w:tcPr>
            <w:tcW w:w="837" w:type="dxa"/>
          </w:tcPr>
          <w:p w14:paraId="3824AC3E" w14:textId="77777777" w:rsidR="00F264F6" w:rsidRPr="00F264F6" w:rsidRDefault="00F264F6" w:rsidP="00F264F6">
            <w:pPr>
              <w:jc w:val="both"/>
              <w:rPr>
                <w:rFonts w:ascii="Arial" w:hAnsi="Arial" w:cs="Arial"/>
                <w:sz w:val="20"/>
                <w:szCs w:val="20"/>
              </w:rPr>
            </w:pPr>
          </w:p>
        </w:tc>
        <w:tc>
          <w:tcPr>
            <w:tcW w:w="884" w:type="dxa"/>
          </w:tcPr>
          <w:p w14:paraId="71F08F47" w14:textId="77777777" w:rsidR="00F264F6" w:rsidRPr="00F264F6" w:rsidRDefault="00F264F6" w:rsidP="00F264F6">
            <w:pPr>
              <w:jc w:val="both"/>
              <w:rPr>
                <w:rFonts w:ascii="Arial" w:hAnsi="Arial" w:cs="Arial"/>
                <w:sz w:val="20"/>
                <w:szCs w:val="20"/>
              </w:rPr>
            </w:pPr>
          </w:p>
        </w:tc>
        <w:tc>
          <w:tcPr>
            <w:tcW w:w="1665" w:type="dxa"/>
          </w:tcPr>
          <w:p w14:paraId="34B57EF2" w14:textId="77777777" w:rsidR="00F264F6" w:rsidRPr="00F264F6" w:rsidRDefault="00F264F6" w:rsidP="00F264F6">
            <w:pPr>
              <w:jc w:val="both"/>
              <w:rPr>
                <w:rFonts w:ascii="Arial" w:hAnsi="Arial" w:cs="Arial"/>
                <w:sz w:val="20"/>
                <w:szCs w:val="20"/>
              </w:rPr>
            </w:pPr>
          </w:p>
        </w:tc>
        <w:tc>
          <w:tcPr>
            <w:tcW w:w="729" w:type="dxa"/>
          </w:tcPr>
          <w:p w14:paraId="31D3CFF9" w14:textId="77777777" w:rsidR="00F264F6" w:rsidRPr="00F264F6" w:rsidRDefault="00F264F6" w:rsidP="00F264F6">
            <w:pPr>
              <w:jc w:val="both"/>
              <w:rPr>
                <w:rFonts w:ascii="Arial" w:hAnsi="Arial" w:cs="Arial"/>
                <w:sz w:val="20"/>
                <w:szCs w:val="20"/>
              </w:rPr>
            </w:pPr>
          </w:p>
        </w:tc>
        <w:tc>
          <w:tcPr>
            <w:tcW w:w="646" w:type="dxa"/>
          </w:tcPr>
          <w:p w14:paraId="25DE56EE" w14:textId="77777777" w:rsidR="00F264F6" w:rsidRPr="00F264F6" w:rsidRDefault="00F264F6" w:rsidP="00F264F6">
            <w:pPr>
              <w:jc w:val="both"/>
              <w:rPr>
                <w:rFonts w:ascii="Arial" w:hAnsi="Arial" w:cs="Arial"/>
                <w:sz w:val="20"/>
                <w:szCs w:val="20"/>
              </w:rPr>
            </w:pPr>
          </w:p>
        </w:tc>
        <w:tc>
          <w:tcPr>
            <w:tcW w:w="592" w:type="dxa"/>
          </w:tcPr>
          <w:p w14:paraId="5DB9A946" w14:textId="77777777" w:rsidR="00F264F6" w:rsidRPr="00F264F6" w:rsidRDefault="00F264F6" w:rsidP="00F264F6">
            <w:pPr>
              <w:jc w:val="both"/>
              <w:rPr>
                <w:rFonts w:ascii="Arial" w:hAnsi="Arial" w:cs="Arial"/>
                <w:sz w:val="20"/>
                <w:szCs w:val="20"/>
              </w:rPr>
            </w:pPr>
          </w:p>
        </w:tc>
        <w:tc>
          <w:tcPr>
            <w:tcW w:w="769" w:type="dxa"/>
          </w:tcPr>
          <w:p w14:paraId="369FC0D7" w14:textId="77777777" w:rsidR="00F264F6" w:rsidRPr="00F264F6" w:rsidRDefault="00F264F6" w:rsidP="00F264F6">
            <w:pPr>
              <w:jc w:val="both"/>
              <w:rPr>
                <w:rFonts w:ascii="Arial" w:hAnsi="Arial" w:cs="Arial"/>
                <w:sz w:val="20"/>
                <w:szCs w:val="20"/>
              </w:rPr>
            </w:pPr>
          </w:p>
        </w:tc>
        <w:tc>
          <w:tcPr>
            <w:tcW w:w="547" w:type="dxa"/>
          </w:tcPr>
          <w:p w14:paraId="29B5CCDA" w14:textId="77777777" w:rsidR="00F264F6" w:rsidRPr="00F264F6" w:rsidRDefault="00F264F6" w:rsidP="00F264F6">
            <w:pPr>
              <w:jc w:val="both"/>
              <w:rPr>
                <w:rFonts w:ascii="Arial" w:hAnsi="Arial" w:cs="Arial"/>
                <w:sz w:val="20"/>
                <w:szCs w:val="20"/>
              </w:rPr>
            </w:pPr>
          </w:p>
        </w:tc>
        <w:tc>
          <w:tcPr>
            <w:tcW w:w="757" w:type="dxa"/>
          </w:tcPr>
          <w:p w14:paraId="3E808B61" w14:textId="77777777" w:rsidR="00F264F6" w:rsidRPr="00F264F6" w:rsidRDefault="00F264F6" w:rsidP="00F264F6">
            <w:pPr>
              <w:jc w:val="both"/>
              <w:rPr>
                <w:rFonts w:ascii="Arial" w:hAnsi="Arial" w:cs="Arial"/>
                <w:sz w:val="20"/>
                <w:szCs w:val="20"/>
              </w:rPr>
            </w:pPr>
          </w:p>
        </w:tc>
        <w:tc>
          <w:tcPr>
            <w:tcW w:w="624" w:type="dxa"/>
          </w:tcPr>
          <w:p w14:paraId="646FED51" w14:textId="77777777" w:rsidR="00F264F6" w:rsidRPr="00F264F6" w:rsidRDefault="00F264F6" w:rsidP="00F264F6">
            <w:pPr>
              <w:jc w:val="both"/>
              <w:rPr>
                <w:rFonts w:ascii="Arial" w:hAnsi="Arial" w:cs="Arial"/>
                <w:sz w:val="20"/>
                <w:szCs w:val="20"/>
              </w:rPr>
            </w:pPr>
          </w:p>
        </w:tc>
        <w:tc>
          <w:tcPr>
            <w:tcW w:w="716" w:type="dxa"/>
          </w:tcPr>
          <w:p w14:paraId="34F0178A" w14:textId="77777777" w:rsidR="00F264F6" w:rsidRPr="00F264F6" w:rsidRDefault="00F264F6" w:rsidP="00F264F6">
            <w:pPr>
              <w:jc w:val="both"/>
              <w:rPr>
                <w:rFonts w:ascii="Arial" w:hAnsi="Arial" w:cs="Arial"/>
                <w:sz w:val="20"/>
                <w:szCs w:val="20"/>
              </w:rPr>
            </w:pPr>
          </w:p>
        </w:tc>
        <w:tc>
          <w:tcPr>
            <w:tcW w:w="912" w:type="dxa"/>
          </w:tcPr>
          <w:p w14:paraId="79C3DE2C" w14:textId="77777777" w:rsidR="00F264F6" w:rsidRPr="00F264F6" w:rsidRDefault="00F264F6" w:rsidP="00F264F6">
            <w:pPr>
              <w:jc w:val="both"/>
              <w:rPr>
                <w:rFonts w:ascii="Arial" w:hAnsi="Arial" w:cs="Arial"/>
                <w:sz w:val="20"/>
                <w:szCs w:val="20"/>
              </w:rPr>
            </w:pPr>
          </w:p>
        </w:tc>
        <w:tc>
          <w:tcPr>
            <w:tcW w:w="1367" w:type="dxa"/>
          </w:tcPr>
          <w:p w14:paraId="6A2F4467" w14:textId="77777777" w:rsidR="00F264F6" w:rsidRPr="00F264F6" w:rsidRDefault="00F264F6" w:rsidP="00F264F6">
            <w:pPr>
              <w:jc w:val="both"/>
              <w:rPr>
                <w:rFonts w:ascii="Arial" w:hAnsi="Arial" w:cs="Arial"/>
                <w:sz w:val="20"/>
                <w:szCs w:val="20"/>
              </w:rPr>
            </w:pPr>
          </w:p>
        </w:tc>
        <w:tc>
          <w:tcPr>
            <w:tcW w:w="591" w:type="dxa"/>
          </w:tcPr>
          <w:p w14:paraId="32601E87" w14:textId="77777777" w:rsidR="00F264F6" w:rsidRPr="00F264F6" w:rsidRDefault="00F264F6" w:rsidP="00F264F6">
            <w:pPr>
              <w:jc w:val="both"/>
              <w:rPr>
                <w:rFonts w:ascii="Arial" w:hAnsi="Arial" w:cs="Arial"/>
                <w:sz w:val="20"/>
                <w:szCs w:val="20"/>
              </w:rPr>
            </w:pPr>
          </w:p>
        </w:tc>
      </w:tr>
    </w:tbl>
    <w:p w14:paraId="4189C726" w14:textId="77777777" w:rsidR="00F264F6" w:rsidRPr="00F264F6" w:rsidRDefault="00F264F6" w:rsidP="00F264F6">
      <w:pPr>
        <w:rPr>
          <w:rFonts w:ascii="Arial" w:hAnsi="Arial" w:cs="Arial"/>
          <w:i/>
          <w:sz w:val="20"/>
          <w:szCs w:val="20"/>
        </w:rPr>
      </w:pPr>
    </w:p>
    <w:tbl>
      <w:tblPr>
        <w:tblW w:w="0" w:type="auto"/>
        <w:tblLook w:val="04A0" w:firstRow="1" w:lastRow="0" w:firstColumn="1" w:lastColumn="0" w:noHBand="0" w:noVBand="1"/>
      </w:tblPr>
      <w:tblGrid>
        <w:gridCol w:w="7109"/>
        <w:gridCol w:w="7039"/>
      </w:tblGrid>
      <w:tr w:rsidR="00F264F6" w:rsidRPr="00F264F6" w14:paraId="7D273BC0" w14:textId="77777777" w:rsidTr="00BA5134">
        <w:tc>
          <w:tcPr>
            <w:tcW w:w="7109" w:type="dxa"/>
          </w:tcPr>
          <w:p w14:paraId="5DA9D7EA" w14:textId="77777777" w:rsidR="00F264F6" w:rsidRPr="00F264F6" w:rsidRDefault="00F264F6" w:rsidP="00F264F6">
            <w:pPr>
              <w:rPr>
                <w:rFonts w:ascii="Arial" w:hAnsi="Arial" w:cs="Arial"/>
                <w:sz w:val="20"/>
                <w:szCs w:val="20"/>
                <w:vertAlign w:val="superscript"/>
              </w:rPr>
            </w:pPr>
          </w:p>
        </w:tc>
        <w:tc>
          <w:tcPr>
            <w:tcW w:w="7039" w:type="dxa"/>
          </w:tcPr>
          <w:p w14:paraId="57CD276A"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 ngày……tháng……năm……</w:t>
            </w:r>
          </w:p>
          <w:p w14:paraId="746DED9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ĐẠI DIỆN THEO PHÁP LUẬT CỦA CÔNG TY</w:t>
            </w:r>
          </w:p>
          <w:p w14:paraId="383FA845" w14:textId="77777777" w:rsidR="00F264F6" w:rsidRPr="00F264F6" w:rsidRDefault="00F264F6" w:rsidP="00F264F6">
            <w:pPr>
              <w:jc w:val="center"/>
              <w:rPr>
                <w:rFonts w:ascii="Arial" w:hAnsi="Arial" w:cs="Arial"/>
                <w:sz w:val="20"/>
                <w:szCs w:val="20"/>
                <w:vertAlign w:val="superscript"/>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customMarkFollows="1" w:id="30"/>
              <w:t>4</w:t>
            </w:r>
          </w:p>
        </w:tc>
      </w:tr>
    </w:tbl>
    <w:p w14:paraId="652C2909" w14:textId="77777777" w:rsidR="00F264F6" w:rsidRPr="00F264F6" w:rsidRDefault="00F264F6" w:rsidP="00F264F6">
      <w:pPr>
        <w:rPr>
          <w:rFonts w:ascii="Arial" w:hAnsi="Arial" w:cs="Arial"/>
          <w:b/>
          <w:bCs/>
          <w:sz w:val="20"/>
          <w:szCs w:val="20"/>
          <w:lang w:eastAsia="x-none"/>
        </w:rPr>
      </w:pPr>
    </w:p>
    <w:p w14:paraId="6A2F3ADF" w14:textId="77777777" w:rsidR="00BA5134" w:rsidRDefault="00BA5134" w:rsidP="00F264F6">
      <w:pPr>
        <w:jc w:val="center"/>
        <w:rPr>
          <w:rFonts w:ascii="Arial" w:hAnsi="Arial" w:cs="Arial"/>
          <w:b/>
          <w:bCs/>
          <w:sz w:val="20"/>
          <w:szCs w:val="20"/>
          <w:lang w:eastAsia="x-none"/>
        </w:rPr>
      </w:pPr>
      <w:bookmarkStart w:id="46" w:name="chuong_phuluc_9"/>
    </w:p>
    <w:p w14:paraId="30F27FD6" w14:textId="77777777" w:rsidR="00BA5134" w:rsidRDefault="00BA5134" w:rsidP="00BA5134">
      <w:pPr>
        <w:spacing w:before="120"/>
        <w:jc w:val="center"/>
        <w:rPr>
          <w:rFonts w:ascii="Arial" w:hAnsi="Arial" w:cs="Arial"/>
          <w:b/>
          <w:bCs/>
          <w:sz w:val="20"/>
          <w:szCs w:val="20"/>
          <w:lang w:eastAsia="x-none"/>
        </w:rPr>
      </w:pPr>
    </w:p>
    <w:p w14:paraId="621F1420" w14:textId="77777777" w:rsidR="00BA5134" w:rsidRDefault="00BA5134" w:rsidP="00BA5134">
      <w:pPr>
        <w:spacing w:before="120"/>
        <w:jc w:val="center"/>
        <w:rPr>
          <w:rFonts w:ascii="Arial" w:hAnsi="Arial" w:cs="Arial"/>
          <w:b/>
          <w:bCs/>
          <w:sz w:val="20"/>
          <w:szCs w:val="20"/>
          <w:lang w:eastAsia="x-none"/>
        </w:rPr>
      </w:pPr>
    </w:p>
    <w:p w14:paraId="5D53F23B" w14:textId="77777777" w:rsidR="00BA5134" w:rsidRDefault="00BA5134" w:rsidP="00BA5134">
      <w:pPr>
        <w:spacing w:before="120"/>
        <w:jc w:val="center"/>
        <w:rPr>
          <w:rFonts w:ascii="Arial" w:hAnsi="Arial" w:cs="Arial"/>
          <w:b/>
          <w:bCs/>
          <w:sz w:val="20"/>
          <w:szCs w:val="20"/>
          <w:lang w:eastAsia="x-none"/>
        </w:rPr>
      </w:pPr>
    </w:p>
    <w:p w14:paraId="78809CC5" w14:textId="77777777" w:rsidR="00BA5134" w:rsidRDefault="00BA5134" w:rsidP="00BA5134">
      <w:pPr>
        <w:spacing w:before="120"/>
        <w:jc w:val="center"/>
        <w:rPr>
          <w:rFonts w:ascii="Arial" w:hAnsi="Arial" w:cs="Arial"/>
          <w:b/>
          <w:bCs/>
          <w:sz w:val="20"/>
          <w:szCs w:val="20"/>
          <w:lang w:eastAsia="x-none"/>
        </w:rPr>
      </w:pPr>
    </w:p>
    <w:p w14:paraId="790B1B83" w14:textId="77777777" w:rsidR="00BA5134" w:rsidRPr="00BA5134" w:rsidRDefault="00BA5134" w:rsidP="00BA5134">
      <w:pPr>
        <w:spacing w:before="120"/>
        <w:jc w:val="center"/>
        <w:rPr>
          <w:rFonts w:ascii="Arial" w:hAnsi="Arial" w:cs="Arial"/>
          <w:b/>
          <w:bCs/>
          <w:sz w:val="20"/>
          <w:szCs w:val="20"/>
          <w:lang w:eastAsia="x-none"/>
        </w:rPr>
      </w:pPr>
      <w:r w:rsidRPr="00BA5134">
        <w:rPr>
          <w:rFonts w:ascii="Arial" w:hAnsi="Arial" w:cs="Arial"/>
          <w:b/>
          <w:bCs/>
          <w:sz w:val="20"/>
          <w:szCs w:val="20"/>
          <w:lang w:eastAsia="x-none"/>
        </w:rPr>
        <w:t>Phụ lục I-9</w:t>
      </w:r>
    </w:p>
    <w:p w14:paraId="3A2B6ACC" w14:textId="77777777" w:rsidR="00BA5134" w:rsidRPr="00BA5134" w:rsidRDefault="00BA5134" w:rsidP="00BA5134">
      <w:pPr>
        <w:spacing w:before="120"/>
        <w:jc w:val="center"/>
        <w:rPr>
          <w:rFonts w:ascii="Arial" w:hAnsi="Arial" w:cs="Arial"/>
          <w:b/>
          <w:sz w:val="20"/>
          <w:szCs w:val="20"/>
        </w:rPr>
      </w:pPr>
      <w:bookmarkStart w:id="47" w:name="chuong_phuluc_9_name"/>
      <w:r w:rsidRPr="00BA5134">
        <w:rPr>
          <w:rFonts w:ascii="Arial" w:hAnsi="Arial" w:cs="Arial"/>
          <w:b/>
          <w:sz w:val="20"/>
          <w:szCs w:val="20"/>
        </w:rPr>
        <w:t>DANH SÁCH THÀNH VIÊN CÔNG TY HỢP DANH</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54"/>
        <w:gridCol w:w="850"/>
        <w:gridCol w:w="630"/>
        <w:gridCol w:w="720"/>
        <w:gridCol w:w="630"/>
        <w:gridCol w:w="998"/>
        <w:gridCol w:w="1275"/>
        <w:gridCol w:w="1701"/>
        <w:gridCol w:w="851"/>
        <w:gridCol w:w="1417"/>
        <w:gridCol w:w="593"/>
        <w:gridCol w:w="969"/>
        <w:gridCol w:w="1132"/>
        <w:gridCol w:w="851"/>
        <w:gridCol w:w="709"/>
      </w:tblGrid>
      <w:tr w:rsidR="00BA5134" w:rsidRPr="00BA5134" w14:paraId="0CEF758B" w14:textId="77777777" w:rsidTr="004C2DDB">
        <w:tc>
          <w:tcPr>
            <w:tcW w:w="630" w:type="dxa"/>
            <w:vMerge w:val="restart"/>
          </w:tcPr>
          <w:p w14:paraId="2EACF7D7"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STT</w:t>
            </w:r>
          </w:p>
        </w:tc>
        <w:tc>
          <w:tcPr>
            <w:tcW w:w="954" w:type="dxa"/>
            <w:vMerge w:val="restart"/>
          </w:tcPr>
          <w:p w14:paraId="3CACC3E1"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Tên thành viên</w:t>
            </w:r>
          </w:p>
        </w:tc>
        <w:tc>
          <w:tcPr>
            <w:tcW w:w="850" w:type="dxa"/>
            <w:vMerge w:val="restart"/>
          </w:tcPr>
          <w:p w14:paraId="4AE3613C"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Ngày, tháng, năm sinh đối với thành viên là cá nhân</w:t>
            </w:r>
          </w:p>
        </w:tc>
        <w:tc>
          <w:tcPr>
            <w:tcW w:w="630" w:type="dxa"/>
            <w:vMerge w:val="restart"/>
          </w:tcPr>
          <w:p w14:paraId="1016141D"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Giớitính</w:t>
            </w:r>
          </w:p>
        </w:tc>
        <w:tc>
          <w:tcPr>
            <w:tcW w:w="720" w:type="dxa"/>
            <w:vMerge w:val="restart"/>
          </w:tcPr>
          <w:p w14:paraId="3A0E63CB"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Quốctịch</w:t>
            </w:r>
          </w:p>
        </w:tc>
        <w:tc>
          <w:tcPr>
            <w:tcW w:w="630" w:type="dxa"/>
            <w:vMerge w:val="restart"/>
          </w:tcPr>
          <w:p w14:paraId="5517329E"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Dântộc</w:t>
            </w:r>
          </w:p>
        </w:tc>
        <w:tc>
          <w:tcPr>
            <w:tcW w:w="998" w:type="dxa"/>
            <w:vMerge w:val="restart"/>
          </w:tcPr>
          <w:p w14:paraId="75FDC95D"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Chỗ ở hiện tại đối với thành viên là cá nhân</w:t>
            </w:r>
          </w:p>
        </w:tc>
        <w:tc>
          <w:tcPr>
            <w:tcW w:w="1275" w:type="dxa"/>
            <w:vMerge w:val="restart"/>
          </w:tcPr>
          <w:p w14:paraId="2422D931"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Nơi đăng ký hộ khẩu thường trú đối với cá nhân; địa chỉ trụ sở chính đối với tổ chức</w:t>
            </w:r>
          </w:p>
        </w:tc>
        <w:tc>
          <w:tcPr>
            <w:tcW w:w="2552" w:type="dxa"/>
            <w:gridSpan w:val="2"/>
            <w:vMerge w:val="restart"/>
          </w:tcPr>
          <w:p w14:paraId="67F2EF8F"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Số, ngày, cơ quan cấp Chứng minh nhân dân/Căn cước công dân hoặc Hộ chiếu đối với cá nhân; Giấy chứng nhận đăng ký doanh nghiệp (hoặc các giấy chứng nhận tương đương) đối với doanh nghiệp; Quyết định thành lập đối với tổ chức</w:t>
            </w:r>
          </w:p>
        </w:tc>
        <w:tc>
          <w:tcPr>
            <w:tcW w:w="2979" w:type="dxa"/>
            <w:gridSpan w:val="3"/>
          </w:tcPr>
          <w:p w14:paraId="6DDD3B14"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Vốn góp</w:t>
            </w:r>
          </w:p>
        </w:tc>
        <w:tc>
          <w:tcPr>
            <w:tcW w:w="1132" w:type="dxa"/>
            <w:vMerge w:val="restart"/>
          </w:tcPr>
          <w:p w14:paraId="5B307150"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 xml:space="preserve">Mã số dự án, ngày, cơ quan cấp Giấy chứng nhận đăng ký đầu tư </w:t>
            </w:r>
            <w:r w:rsidRPr="00BA5134">
              <w:rPr>
                <w:rFonts w:ascii="Arial" w:hAnsi="Arial" w:cs="Arial"/>
                <w:i/>
                <w:sz w:val="20"/>
                <w:szCs w:val="20"/>
              </w:rPr>
              <w:t>(nếu có)</w:t>
            </w:r>
          </w:p>
        </w:tc>
        <w:tc>
          <w:tcPr>
            <w:tcW w:w="851" w:type="dxa"/>
            <w:tcBorders>
              <w:bottom w:val="nil"/>
            </w:tcBorders>
          </w:tcPr>
          <w:p w14:paraId="6C77FE6C" w14:textId="77777777" w:rsidR="00BA5134" w:rsidRPr="00BA5134" w:rsidRDefault="00BA5134" w:rsidP="004C2DDB">
            <w:pPr>
              <w:spacing w:before="120"/>
              <w:jc w:val="center"/>
              <w:rPr>
                <w:rFonts w:ascii="Arial" w:hAnsi="Arial" w:cs="Arial"/>
                <w:sz w:val="20"/>
                <w:szCs w:val="20"/>
              </w:rPr>
            </w:pPr>
          </w:p>
        </w:tc>
        <w:tc>
          <w:tcPr>
            <w:tcW w:w="709" w:type="dxa"/>
            <w:tcBorders>
              <w:bottom w:val="nil"/>
            </w:tcBorders>
          </w:tcPr>
          <w:p w14:paraId="526878CF" w14:textId="77777777" w:rsidR="00BA5134" w:rsidRPr="00BA5134" w:rsidRDefault="00BA5134" w:rsidP="004C2DDB">
            <w:pPr>
              <w:spacing w:before="120"/>
              <w:jc w:val="center"/>
              <w:rPr>
                <w:rFonts w:ascii="Arial" w:hAnsi="Arial" w:cs="Arial"/>
                <w:sz w:val="20"/>
                <w:szCs w:val="20"/>
              </w:rPr>
            </w:pPr>
          </w:p>
        </w:tc>
      </w:tr>
      <w:tr w:rsidR="00BA5134" w:rsidRPr="00BA5134" w14:paraId="1915C5B4" w14:textId="77777777" w:rsidTr="004C2DDB">
        <w:tc>
          <w:tcPr>
            <w:tcW w:w="630" w:type="dxa"/>
            <w:vMerge/>
          </w:tcPr>
          <w:p w14:paraId="597D0EE4" w14:textId="77777777" w:rsidR="00BA5134" w:rsidRPr="00BA5134" w:rsidRDefault="00BA5134" w:rsidP="004C2DDB">
            <w:pPr>
              <w:spacing w:before="120"/>
              <w:rPr>
                <w:rFonts w:ascii="Arial" w:hAnsi="Arial" w:cs="Arial"/>
                <w:sz w:val="20"/>
                <w:szCs w:val="20"/>
              </w:rPr>
            </w:pPr>
          </w:p>
        </w:tc>
        <w:tc>
          <w:tcPr>
            <w:tcW w:w="954" w:type="dxa"/>
            <w:vMerge/>
          </w:tcPr>
          <w:p w14:paraId="2DB11FEA" w14:textId="77777777" w:rsidR="00BA5134" w:rsidRPr="00BA5134" w:rsidRDefault="00BA5134" w:rsidP="004C2DDB">
            <w:pPr>
              <w:spacing w:before="120"/>
              <w:rPr>
                <w:rFonts w:ascii="Arial" w:hAnsi="Arial" w:cs="Arial"/>
                <w:sz w:val="20"/>
                <w:szCs w:val="20"/>
              </w:rPr>
            </w:pPr>
          </w:p>
        </w:tc>
        <w:tc>
          <w:tcPr>
            <w:tcW w:w="850" w:type="dxa"/>
            <w:vMerge/>
          </w:tcPr>
          <w:p w14:paraId="7F221ABD" w14:textId="77777777" w:rsidR="00BA5134" w:rsidRPr="00BA5134" w:rsidRDefault="00BA5134" w:rsidP="004C2DDB">
            <w:pPr>
              <w:spacing w:before="120"/>
              <w:rPr>
                <w:rFonts w:ascii="Arial" w:hAnsi="Arial" w:cs="Arial"/>
                <w:sz w:val="20"/>
                <w:szCs w:val="20"/>
              </w:rPr>
            </w:pPr>
          </w:p>
        </w:tc>
        <w:tc>
          <w:tcPr>
            <w:tcW w:w="630" w:type="dxa"/>
            <w:vMerge/>
          </w:tcPr>
          <w:p w14:paraId="5A68B07B" w14:textId="77777777" w:rsidR="00BA5134" w:rsidRPr="00BA5134" w:rsidRDefault="00BA5134" w:rsidP="004C2DDB">
            <w:pPr>
              <w:spacing w:before="120"/>
              <w:rPr>
                <w:rFonts w:ascii="Arial" w:hAnsi="Arial" w:cs="Arial"/>
                <w:sz w:val="20"/>
                <w:szCs w:val="20"/>
              </w:rPr>
            </w:pPr>
          </w:p>
        </w:tc>
        <w:tc>
          <w:tcPr>
            <w:tcW w:w="720" w:type="dxa"/>
            <w:vMerge/>
          </w:tcPr>
          <w:p w14:paraId="7D474735" w14:textId="77777777" w:rsidR="00BA5134" w:rsidRPr="00BA5134" w:rsidRDefault="00BA5134" w:rsidP="004C2DDB">
            <w:pPr>
              <w:spacing w:before="120"/>
              <w:rPr>
                <w:rFonts w:ascii="Arial" w:hAnsi="Arial" w:cs="Arial"/>
                <w:sz w:val="20"/>
                <w:szCs w:val="20"/>
              </w:rPr>
            </w:pPr>
          </w:p>
        </w:tc>
        <w:tc>
          <w:tcPr>
            <w:tcW w:w="630" w:type="dxa"/>
            <w:vMerge/>
          </w:tcPr>
          <w:p w14:paraId="3283A501" w14:textId="77777777" w:rsidR="00BA5134" w:rsidRPr="00BA5134" w:rsidRDefault="00BA5134" w:rsidP="004C2DDB">
            <w:pPr>
              <w:spacing w:before="120"/>
              <w:rPr>
                <w:rFonts w:ascii="Arial" w:hAnsi="Arial" w:cs="Arial"/>
                <w:sz w:val="20"/>
                <w:szCs w:val="20"/>
              </w:rPr>
            </w:pPr>
          </w:p>
        </w:tc>
        <w:tc>
          <w:tcPr>
            <w:tcW w:w="998" w:type="dxa"/>
            <w:vMerge/>
          </w:tcPr>
          <w:p w14:paraId="7F5DEECD" w14:textId="77777777" w:rsidR="00BA5134" w:rsidRPr="00BA5134" w:rsidRDefault="00BA5134" w:rsidP="004C2DDB">
            <w:pPr>
              <w:spacing w:before="120"/>
              <w:rPr>
                <w:rFonts w:ascii="Arial" w:hAnsi="Arial" w:cs="Arial"/>
                <w:sz w:val="20"/>
                <w:szCs w:val="20"/>
              </w:rPr>
            </w:pPr>
          </w:p>
        </w:tc>
        <w:tc>
          <w:tcPr>
            <w:tcW w:w="1275" w:type="dxa"/>
            <w:vMerge/>
          </w:tcPr>
          <w:p w14:paraId="519F2DB3" w14:textId="77777777" w:rsidR="00BA5134" w:rsidRPr="00BA5134" w:rsidRDefault="00BA5134" w:rsidP="004C2DDB">
            <w:pPr>
              <w:spacing w:before="120"/>
              <w:rPr>
                <w:rFonts w:ascii="Arial" w:hAnsi="Arial" w:cs="Arial"/>
                <w:sz w:val="20"/>
                <w:szCs w:val="20"/>
              </w:rPr>
            </w:pPr>
          </w:p>
        </w:tc>
        <w:tc>
          <w:tcPr>
            <w:tcW w:w="2552" w:type="dxa"/>
            <w:gridSpan w:val="2"/>
            <w:vMerge/>
          </w:tcPr>
          <w:p w14:paraId="62A91659" w14:textId="77777777" w:rsidR="00BA5134" w:rsidRPr="00BA5134" w:rsidRDefault="00BA5134" w:rsidP="004C2DDB">
            <w:pPr>
              <w:spacing w:before="120"/>
              <w:rPr>
                <w:rFonts w:ascii="Arial" w:hAnsi="Arial" w:cs="Arial"/>
                <w:sz w:val="20"/>
                <w:szCs w:val="20"/>
              </w:rPr>
            </w:pPr>
          </w:p>
        </w:tc>
        <w:tc>
          <w:tcPr>
            <w:tcW w:w="1417" w:type="dxa"/>
          </w:tcPr>
          <w:p w14:paraId="0BCB4ADF" w14:textId="77777777" w:rsidR="00BA5134" w:rsidRPr="00BA5134" w:rsidRDefault="00BA5134" w:rsidP="004C2DDB">
            <w:pPr>
              <w:spacing w:before="120"/>
              <w:jc w:val="center"/>
              <w:rPr>
                <w:rFonts w:ascii="Arial" w:hAnsi="Arial" w:cs="Arial"/>
                <w:sz w:val="20"/>
                <w:szCs w:val="20"/>
                <w:vertAlign w:val="superscript"/>
              </w:rPr>
            </w:pPr>
            <w:r w:rsidRPr="00BA5134">
              <w:rPr>
                <w:rFonts w:ascii="Arial" w:hAnsi="Arial" w:cs="Arial"/>
                <w:sz w:val="20"/>
                <w:szCs w:val="20"/>
              </w:rPr>
              <w:t>Giá trị phần vốn góp</w:t>
            </w:r>
            <w:r w:rsidRPr="00BA5134">
              <w:rPr>
                <w:rStyle w:val="FootnoteReference"/>
                <w:rFonts w:ascii="Arial" w:hAnsi="Arial" w:cs="Arial"/>
                <w:sz w:val="20"/>
                <w:szCs w:val="20"/>
              </w:rPr>
              <w:footnoteReference w:id="31"/>
            </w:r>
            <w:r w:rsidRPr="00BA5134">
              <w:rPr>
                <w:rFonts w:ascii="Arial" w:hAnsi="Arial" w:cs="Arial"/>
                <w:sz w:val="20"/>
                <w:szCs w:val="20"/>
              </w:rPr>
              <w:t xml:space="preserve"> (</w:t>
            </w:r>
            <w:r w:rsidRPr="00BA5134">
              <w:rPr>
                <w:rFonts w:ascii="Arial" w:hAnsi="Arial" w:cs="Arial"/>
                <w:i/>
                <w:sz w:val="20"/>
                <w:szCs w:val="20"/>
              </w:rPr>
              <w:t>bằng số; VNĐ và giá trị tương đương theo đơn vị tiền nước ngoài, nếu có</w:t>
            </w:r>
            <w:r w:rsidRPr="00BA5134">
              <w:rPr>
                <w:rFonts w:ascii="Arial" w:hAnsi="Arial" w:cs="Arial"/>
                <w:sz w:val="20"/>
                <w:szCs w:val="20"/>
              </w:rPr>
              <w:t>)</w:t>
            </w:r>
          </w:p>
        </w:tc>
        <w:tc>
          <w:tcPr>
            <w:tcW w:w="593" w:type="dxa"/>
          </w:tcPr>
          <w:p w14:paraId="11040E21"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Tỷ lệ (%)</w:t>
            </w:r>
          </w:p>
        </w:tc>
        <w:tc>
          <w:tcPr>
            <w:tcW w:w="969" w:type="dxa"/>
          </w:tcPr>
          <w:p w14:paraId="639EB58B"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Thời điểm góp vốn</w:t>
            </w:r>
          </w:p>
        </w:tc>
        <w:tc>
          <w:tcPr>
            <w:tcW w:w="1132" w:type="dxa"/>
            <w:vMerge/>
          </w:tcPr>
          <w:p w14:paraId="5AA7801E" w14:textId="77777777" w:rsidR="00BA5134" w:rsidRPr="00BA5134" w:rsidRDefault="00BA5134" w:rsidP="004C2DDB">
            <w:pPr>
              <w:spacing w:before="120"/>
              <w:rPr>
                <w:rFonts w:ascii="Arial" w:hAnsi="Arial" w:cs="Arial"/>
                <w:sz w:val="20"/>
                <w:szCs w:val="20"/>
              </w:rPr>
            </w:pPr>
          </w:p>
        </w:tc>
        <w:tc>
          <w:tcPr>
            <w:tcW w:w="851" w:type="dxa"/>
            <w:tcBorders>
              <w:top w:val="nil"/>
            </w:tcBorders>
          </w:tcPr>
          <w:p w14:paraId="66EAEAF1" w14:textId="77777777" w:rsidR="00BA5134" w:rsidRPr="00BA5134" w:rsidRDefault="00BA5134" w:rsidP="004C2DDB">
            <w:pPr>
              <w:spacing w:before="120"/>
              <w:rPr>
                <w:rFonts w:ascii="Arial" w:hAnsi="Arial" w:cs="Arial"/>
                <w:sz w:val="20"/>
                <w:szCs w:val="20"/>
              </w:rPr>
            </w:pPr>
            <w:r w:rsidRPr="00BA5134">
              <w:rPr>
                <w:rFonts w:ascii="Arial" w:hAnsi="Arial" w:cs="Arial"/>
                <w:sz w:val="20"/>
                <w:szCs w:val="20"/>
              </w:rPr>
              <w:t>Chữ ký của thành viên</w:t>
            </w:r>
            <w:r w:rsidRPr="00BA5134">
              <w:rPr>
                <w:rStyle w:val="FootnoteReference"/>
                <w:rFonts w:ascii="Arial" w:hAnsi="Arial" w:cs="Arial"/>
                <w:sz w:val="20"/>
                <w:szCs w:val="20"/>
              </w:rPr>
              <w:footnoteReference w:id="32"/>
            </w:r>
          </w:p>
        </w:tc>
        <w:tc>
          <w:tcPr>
            <w:tcW w:w="709" w:type="dxa"/>
            <w:tcBorders>
              <w:top w:val="nil"/>
            </w:tcBorders>
          </w:tcPr>
          <w:p w14:paraId="5D441CE8" w14:textId="77777777" w:rsidR="00BA5134" w:rsidRPr="00BA5134" w:rsidRDefault="00BA5134" w:rsidP="004C2DDB">
            <w:pPr>
              <w:spacing w:before="120"/>
              <w:rPr>
                <w:rFonts w:ascii="Arial" w:hAnsi="Arial" w:cs="Arial"/>
                <w:sz w:val="20"/>
                <w:szCs w:val="20"/>
              </w:rPr>
            </w:pPr>
            <w:r w:rsidRPr="00BA5134">
              <w:rPr>
                <w:rFonts w:ascii="Arial" w:hAnsi="Arial" w:cs="Arial"/>
                <w:sz w:val="20"/>
                <w:szCs w:val="20"/>
              </w:rPr>
              <w:t>Ghi chú</w:t>
            </w:r>
          </w:p>
        </w:tc>
      </w:tr>
      <w:tr w:rsidR="00BA5134" w:rsidRPr="00BA5134" w14:paraId="7C7F5A2D" w14:textId="77777777" w:rsidTr="004C2DDB">
        <w:tc>
          <w:tcPr>
            <w:tcW w:w="630" w:type="dxa"/>
          </w:tcPr>
          <w:p w14:paraId="734E4090"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w:t>
            </w:r>
          </w:p>
        </w:tc>
        <w:tc>
          <w:tcPr>
            <w:tcW w:w="954" w:type="dxa"/>
          </w:tcPr>
          <w:p w14:paraId="1C0FBAAB"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2</w:t>
            </w:r>
          </w:p>
        </w:tc>
        <w:tc>
          <w:tcPr>
            <w:tcW w:w="850" w:type="dxa"/>
          </w:tcPr>
          <w:p w14:paraId="2278EA65"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3</w:t>
            </w:r>
          </w:p>
        </w:tc>
        <w:tc>
          <w:tcPr>
            <w:tcW w:w="630" w:type="dxa"/>
          </w:tcPr>
          <w:p w14:paraId="13C4E7FB"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4</w:t>
            </w:r>
          </w:p>
        </w:tc>
        <w:tc>
          <w:tcPr>
            <w:tcW w:w="720" w:type="dxa"/>
          </w:tcPr>
          <w:p w14:paraId="04044002"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5</w:t>
            </w:r>
          </w:p>
        </w:tc>
        <w:tc>
          <w:tcPr>
            <w:tcW w:w="630" w:type="dxa"/>
          </w:tcPr>
          <w:p w14:paraId="32184C91"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6</w:t>
            </w:r>
          </w:p>
        </w:tc>
        <w:tc>
          <w:tcPr>
            <w:tcW w:w="998" w:type="dxa"/>
          </w:tcPr>
          <w:p w14:paraId="693E2739"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7</w:t>
            </w:r>
          </w:p>
        </w:tc>
        <w:tc>
          <w:tcPr>
            <w:tcW w:w="1275" w:type="dxa"/>
          </w:tcPr>
          <w:p w14:paraId="107399AA"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8</w:t>
            </w:r>
          </w:p>
        </w:tc>
        <w:tc>
          <w:tcPr>
            <w:tcW w:w="2552" w:type="dxa"/>
            <w:gridSpan w:val="2"/>
          </w:tcPr>
          <w:p w14:paraId="3DDACE13"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9</w:t>
            </w:r>
          </w:p>
        </w:tc>
        <w:tc>
          <w:tcPr>
            <w:tcW w:w="1417" w:type="dxa"/>
          </w:tcPr>
          <w:p w14:paraId="0E20750A"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10</w:t>
            </w:r>
          </w:p>
        </w:tc>
        <w:tc>
          <w:tcPr>
            <w:tcW w:w="593" w:type="dxa"/>
          </w:tcPr>
          <w:p w14:paraId="0E36B4B6"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11</w:t>
            </w:r>
          </w:p>
        </w:tc>
        <w:tc>
          <w:tcPr>
            <w:tcW w:w="969" w:type="dxa"/>
          </w:tcPr>
          <w:p w14:paraId="63BF66CF"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12</w:t>
            </w:r>
          </w:p>
        </w:tc>
        <w:tc>
          <w:tcPr>
            <w:tcW w:w="1132" w:type="dxa"/>
          </w:tcPr>
          <w:p w14:paraId="40D7F1FC"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13</w:t>
            </w:r>
          </w:p>
        </w:tc>
        <w:tc>
          <w:tcPr>
            <w:tcW w:w="851" w:type="dxa"/>
          </w:tcPr>
          <w:p w14:paraId="376B21C5"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14</w:t>
            </w:r>
          </w:p>
        </w:tc>
        <w:tc>
          <w:tcPr>
            <w:tcW w:w="709" w:type="dxa"/>
          </w:tcPr>
          <w:p w14:paraId="23FB5883"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15</w:t>
            </w:r>
          </w:p>
        </w:tc>
      </w:tr>
      <w:tr w:rsidR="00BA5134" w:rsidRPr="00BA5134" w14:paraId="2F7E2985" w14:textId="77777777" w:rsidTr="004C2DDB">
        <w:tc>
          <w:tcPr>
            <w:tcW w:w="630" w:type="dxa"/>
          </w:tcPr>
          <w:p w14:paraId="3CB36037" w14:textId="77777777" w:rsidR="00BA5134" w:rsidRPr="00BA5134" w:rsidRDefault="00BA5134" w:rsidP="004C2DDB">
            <w:pPr>
              <w:spacing w:before="120"/>
              <w:jc w:val="both"/>
              <w:rPr>
                <w:rFonts w:ascii="Arial" w:hAnsi="Arial" w:cs="Arial"/>
                <w:sz w:val="20"/>
                <w:szCs w:val="20"/>
              </w:rPr>
            </w:pPr>
          </w:p>
        </w:tc>
        <w:tc>
          <w:tcPr>
            <w:tcW w:w="954" w:type="dxa"/>
          </w:tcPr>
          <w:p w14:paraId="487EFF2A" w14:textId="77777777" w:rsidR="00BA5134" w:rsidRPr="00BA5134" w:rsidRDefault="00BA5134" w:rsidP="004C2DDB">
            <w:pPr>
              <w:spacing w:before="120"/>
              <w:jc w:val="both"/>
              <w:rPr>
                <w:rFonts w:ascii="Arial" w:hAnsi="Arial" w:cs="Arial"/>
                <w:sz w:val="20"/>
                <w:szCs w:val="20"/>
              </w:rPr>
            </w:pPr>
            <w:r w:rsidRPr="00BA5134">
              <w:rPr>
                <w:rFonts w:ascii="Arial" w:hAnsi="Arial" w:cs="Arial"/>
                <w:sz w:val="20"/>
                <w:szCs w:val="20"/>
              </w:rPr>
              <w:t>A. Thành viên hợp danh</w:t>
            </w:r>
          </w:p>
        </w:tc>
        <w:tc>
          <w:tcPr>
            <w:tcW w:w="850" w:type="dxa"/>
          </w:tcPr>
          <w:p w14:paraId="4B0FB849" w14:textId="77777777" w:rsidR="00BA5134" w:rsidRPr="00BA5134" w:rsidRDefault="00BA5134" w:rsidP="004C2DDB">
            <w:pPr>
              <w:spacing w:before="120"/>
              <w:jc w:val="both"/>
              <w:rPr>
                <w:rFonts w:ascii="Arial" w:hAnsi="Arial" w:cs="Arial"/>
                <w:sz w:val="20"/>
                <w:szCs w:val="20"/>
              </w:rPr>
            </w:pPr>
          </w:p>
        </w:tc>
        <w:tc>
          <w:tcPr>
            <w:tcW w:w="630" w:type="dxa"/>
          </w:tcPr>
          <w:p w14:paraId="351DB40B" w14:textId="77777777" w:rsidR="00BA5134" w:rsidRPr="00BA5134" w:rsidRDefault="00BA5134" w:rsidP="004C2DDB">
            <w:pPr>
              <w:spacing w:before="120"/>
              <w:jc w:val="both"/>
              <w:rPr>
                <w:rFonts w:ascii="Arial" w:hAnsi="Arial" w:cs="Arial"/>
                <w:sz w:val="20"/>
                <w:szCs w:val="20"/>
              </w:rPr>
            </w:pPr>
          </w:p>
        </w:tc>
        <w:tc>
          <w:tcPr>
            <w:tcW w:w="720" w:type="dxa"/>
          </w:tcPr>
          <w:p w14:paraId="4F90D692" w14:textId="77777777" w:rsidR="00BA5134" w:rsidRPr="00BA5134" w:rsidRDefault="00BA5134" w:rsidP="004C2DDB">
            <w:pPr>
              <w:spacing w:before="120"/>
              <w:jc w:val="both"/>
              <w:rPr>
                <w:rFonts w:ascii="Arial" w:hAnsi="Arial" w:cs="Arial"/>
                <w:sz w:val="20"/>
                <w:szCs w:val="20"/>
              </w:rPr>
            </w:pPr>
          </w:p>
        </w:tc>
        <w:tc>
          <w:tcPr>
            <w:tcW w:w="630" w:type="dxa"/>
          </w:tcPr>
          <w:p w14:paraId="0284914F" w14:textId="77777777" w:rsidR="00BA5134" w:rsidRPr="00BA5134" w:rsidRDefault="00BA5134" w:rsidP="004C2DDB">
            <w:pPr>
              <w:spacing w:before="120"/>
              <w:jc w:val="both"/>
              <w:rPr>
                <w:rFonts w:ascii="Arial" w:hAnsi="Arial" w:cs="Arial"/>
                <w:sz w:val="20"/>
                <w:szCs w:val="20"/>
              </w:rPr>
            </w:pPr>
          </w:p>
        </w:tc>
        <w:tc>
          <w:tcPr>
            <w:tcW w:w="998" w:type="dxa"/>
          </w:tcPr>
          <w:p w14:paraId="32C73740" w14:textId="77777777" w:rsidR="00BA5134" w:rsidRPr="00BA5134" w:rsidRDefault="00BA5134" w:rsidP="004C2DDB">
            <w:pPr>
              <w:spacing w:before="120"/>
              <w:jc w:val="both"/>
              <w:rPr>
                <w:rFonts w:ascii="Arial" w:hAnsi="Arial" w:cs="Arial"/>
                <w:sz w:val="20"/>
                <w:szCs w:val="20"/>
              </w:rPr>
            </w:pPr>
          </w:p>
        </w:tc>
        <w:tc>
          <w:tcPr>
            <w:tcW w:w="1275" w:type="dxa"/>
          </w:tcPr>
          <w:p w14:paraId="1F9F6AE5" w14:textId="77777777" w:rsidR="00BA5134" w:rsidRPr="00BA5134" w:rsidRDefault="00BA5134" w:rsidP="004C2DDB">
            <w:pPr>
              <w:spacing w:before="120"/>
              <w:jc w:val="both"/>
              <w:rPr>
                <w:rFonts w:ascii="Arial" w:hAnsi="Arial" w:cs="Arial"/>
                <w:sz w:val="20"/>
                <w:szCs w:val="20"/>
              </w:rPr>
            </w:pPr>
          </w:p>
        </w:tc>
        <w:tc>
          <w:tcPr>
            <w:tcW w:w="2552" w:type="dxa"/>
            <w:gridSpan w:val="2"/>
          </w:tcPr>
          <w:p w14:paraId="41D4991A" w14:textId="77777777" w:rsidR="00BA5134" w:rsidRPr="00BA5134" w:rsidRDefault="00BA5134" w:rsidP="004C2DDB">
            <w:pPr>
              <w:spacing w:before="120"/>
              <w:jc w:val="both"/>
              <w:rPr>
                <w:rFonts w:ascii="Arial" w:hAnsi="Arial" w:cs="Arial"/>
                <w:sz w:val="20"/>
                <w:szCs w:val="20"/>
              </w:rPr>
            </w:pPr>
          </w:p>
        </w:tc>
        <w:tc>
          <w:tcPr>
            <w:tcW w:w="1417" w:type="dxa"/>
          </w:tcPr>
          <w:p w14:paraId="14023FFB" w14:textId="77777777" w:rsidR="00BA5134" w:rsidRPr="00BA5134" w:rsidRDefault="00BA5134" w:rsidP="004C2DDB">
            <w:pPr>
              <w:spacing w:before="120"/>
              <w:rPr>
                <w:rFonts w:ascii="Arial" w:hAnsi="Arial" w:cs="Arial"/>
                <w:sz w:val="20"/>
                <w:szCs w:val="20"/>
              </w:rPr>
            </w:pPr>
          </w:p>
        </w:tc>
        <w:tc>
          <w:tcPr>
            <w:tcW w:w="593" w:type="dxa"/>
          </w:tcPr>
          <w:p w14:paraId="355D493D" w14:textId="77777777" w:rsidR="00BA5134" w:rsidRPr="00BA5134" w:rsidRDefault="00BA5134" w:rsidP="004C2DDB">
            <w:pPr>
              <w:spacing w:before="120"/>
              <w:rPr>
                <w:rFonts w:ascii="Arial" w:hAnsi="Arial" w:cs="Arial"/>
                <w:sz w:val="20"/>
                <w:szCs w:val="20"/>
              </w:rPr>
            </w:pPr>
          </w:p>
        </w:tc>
        <w:tc>
          <w:tcPr>
            <w:tcW w:w="969" w:type="dxa"/>
          </w:tcPr>
          <w:p w14:paraId="56CF86D2" w14:textId="77777777" w:rsidR="00BA5134" w:rsidRPr="00BA5134" w:rsidRDefault="00BA5134" w:rsidP="004C2DDB">
            <w:pPr>
              <w:spacing w:before="120"/>
              <w:rPr>
                <w:rFonts w:ascii="Arial" w:hAnsi="Arial" w:cs="Arial"/>
                <w:sz w:val="20"/>
                <w:szCs w:val="20"/>
              </w:rPr>
            </w:pPr>
          </w:p>
        </w:tc>
        <w:tc>
          <w:tcPr>
            <w:tcW w:w="1132" w:type="dxa"/>
          </w:tcPr>
          <w:p w14:paraId="72740213" w14:textId="77777777" w:rsidR="00BA5134" w:rsidRPr="00BA5134" w:rsidRDefault="00BA5134" w:rsidP="004C2DDB">
            <w:pPr>
              <w:spacing w:before="120"/>
              <w:jc w:val="both"/>
              <w:rPr>
                <w:rFonts w:ascii="Arial" w:hAnsi="Arial" w:cs="Arial"/>
                <w:sz w:val="20"/>
                <w:szCs w:val="20"/>
              </w:rPr>
            </w:pPr>
          </w:p>
        </w:tc>
        <w:tc>
          <w:tcPr>
            <w:tcW w:w="851" w:type="dxa"/>
          </w:tcPr>
          <w:p w14:paraId="6780804C" w14:textId="77777777" w:rsidR="00BA5134" w:rsidRPr="00BA5134" w:rsidRDefault="00BA5134" w:rsidP="004C2DDB">
            <w:pPr>
              <w:spacing w:before="120"/>
              <w:jc w:val="both"/>
              <w:rPr>
                <w:rFonts w:ascii="Arial" w:hAnsi="Arial" w:cs="Arial"/>
                <w:sz w:val="20"/>
                <w:szCs w:val="20"/>
              </w:rPr>
            </w:pPr>
          </w:p>
        </w:tc>
        <w:tc>
          <w:tcPr>
            <w:tcW w:w="709" w:type="dxa"/>
          </w:tcPr>
          <w:p w14:paraId="47C6C4F1" w14:textId="77777777" w:rsidR="00BA5134" w:rsidRPr="00BA5134" w:rsidRDefault="00BA5134" w:rsidP="004C2DDB">
            <w:pPr>
              <w:spacing w:before="120"/>
              <w:jc w:val="both"/>
              <w:rPr>
                <w:rFonts w:ascii="Arial" w:hAnsi="Arial" w:cs="Arial"/>
                <w:sz w:val="20"/>
                <w:szCs w:val="20"/>
              </w:rPr>
            </w:pPr>
          </w:p>
        </w:tc>
      </w:tr>
      <w:tr w:rsidR="00BA5134" w:rsidRPr="00BA5134" w14:paraId="018ECC44" w14:textId="77777777" w:rsidTr="004C2DDB">
        <w:tc>
          <w:tcPr>
            <w:tcW w:w="630" w:type="dxa"/>
          </w:tcPr>
          <w:p w14:paraId="160B903C" w14:textId="77777777" w:rsidR="00BA5134" w:rsidRPr="00BA5134" w:rsidRDefault="00BA5134" w:rsidP="004C2DDB">
            <w:pPr>
              <w:spacing w:before="120"/>
              <w:jc w:val="both"/>
              <w:rPr>
                <w:rFonts w:ascii="Arial" w:hAnsi="Arial" w:cs="Arial"/>
                <w:sz w:val="20"/>
                <w:szCs w:val="20"/>
              </w:rPr>
            </w:pPr>
          </w:p>
        </w:tc>
        <w:tc>
          <w:tcPr>
            <w:tcW w:w="954" w:type="dxa"/>
          </w:tcPr>
          <w:p w14:paraId="54A91B1F" w14:textId="77777777" w:rsidR="00BA5134" w:rsidRPr="00BA5134" w:rsidRDefault="00BA5134" w:rsidP="004C2DDB">
            <w:pPr>
              <w:spacing w:before="120"/>
              <w:jc w:val="both"/>
              <w:rPr>
                <w:rFonts w:ascii="Arial" w:hAnsi="Arial" w:cs="Arial"/>
                <w:sz w:val="20"/>
                <w:szCs w:val="20"/>
              </w:rPr>
            </w:pPr>
            <w:r w:rsidRPr="00BA5134">
              <w:rPr>
                <w:rFonts w:ascii="Arial" w:hAnsi="Arial" w:cs="Arial"/>
                <w:sz w:val="20"/>
                <w:szCs w:val="20"/>
              </w:rPr>
              <w:t>B. Thành viên góp vốn (</w:t>
            </w:r>
            <w:r w:rsidRPr="00BA5134">
              <w:rPr>
                <w:rFonts w:ascii="Arial" w:hAnsi="Arial" w:cs="Arial"/>
                <w:i/>
                <w:sz w:val="20"/>
                <w:szCs w:val="20"/>
              </w:rPr>
              <w:t>nếu có</w:t>
            </w:r>
            <w:r w:rsidRPr="00BA5134">
              <w:rPr>
                <w:rFonts w:ascii="Arial" w:hAnsi="Arial" w:cs="Arial"/>
                <w:sz w:val="20"/>
                <w:szCs w:val="20"/>
              </w:rPr>
              <w:t>)</w:t>
            </w:r>
          </w:p>
        </w:tc>
        <w:tc>
          <w:tcPr>
            <w:tcW w:w="850" w:type="dxa"/>
          </w:tcPr>
          <w:p w14:paraId="76825F7B" w14:textId="77777777" w:rsidR="00BA5134" w:rsidRPr="00BA5134" w:rsidRDefault="00BA5134" w:rsidP="004C2DDB">
            <w:pPr>
              <w:spacing w:before="120"/>
              <w:jc w:val="both"/>
              <w:rPr>
                <w:rFonts w:ascii="Arial" w:hAnsi="Arial" w:cs="Arial"/>
                <w:sz w:val="20"/>
                <w:szCs w:val="20"/>
              </w:rPr>
            </w:pPr>
          </w:p>
        </w:tc>
        <w:tc>
          <w:tcPr>
            <w:tcW w:w="630" w:type="dxa"/>
          </w:tcPr>
          <w:p w14:paraId="0295EF1E" w14:textId="77777777" w:rsidR="00BA5134" w:rsidRPr="00BA5134" w:rsidRDefault="00BA5134" w:rsidP="004C2DDB">
            <w:pPr>
              <w:spacing w:before="120"/>
              <w:jc w:val="both"/>
              <w:rPr>
                <w:rFonts w:ascii="Arial" w:hAnsi="Arial" w:cs="Arial"/>
                <w:sz w:val="20"/>
                <w:szCs w:val="20"/>
              </w:rPr>
            </w:pPr>
          </w:p>
        </w:tc>
        <w:tc>
          <w:tcPr>
            <w:tcW w:w="720" w:type="dxa"/>
          </w:tcPr>
          <w:p w14:paraId="4D030812" w14:textId="77777777" w:rsidR="00BA5134" w:rsidRPr="00BA5134" w:rsidRDefault="00BA5134" w:rsidP="004C2DDB">
            <w:pPr>
              <w:spacing w:before="120"/>
              <w:jc w:val="both"/>
              <w:rPr>
                <w:rFonts w:ascii="Arial" w:hAnsi="Arial" w:cs="Arial"/>
                <w:sz w:val="20"/>
                <w:szCs w:val="20"/>
              </w:rPr>
            </w:pPr>
          </w:p>
        </w:tc>
        <w:tc>
          <w:tcPr>
            <w:tcW w:w="630" w:type="dxa"/>
          </w:tcPr>
          <w:p w14:paraId="085980E6" w14:textId="77777777" w:rsidR="00BA5134" w:rsidRPr="00BA5134" w:rsidRDefault="00BA5134" w:rsidP="004C2DDB">
            <w:pPr>
              <w:spacing w:before="120"/>
              <w:jc w:val="both"/>
              <w:rPr>
                <w:rFonts w:ascii="Arial" w:hAnsi="Arial" w:cs="Arial"/>
                <w:sz w:val="20"/>
                <w:szCs w:val="20"/>
              </w:rPr>
            </w:pPr>
          </w:p>
        </w:tc>
        <w:tc>
          <w:tcPr>
            <w:tcW w:w="998" w:type="dxa"/>
          </w:tcPr>
          <w:p w14:paraId="6CB2A050" w14:textId="77777777" w:rsidR="00BA5134" w:rsidRPr="00BA5134" w:rsidRDefault="00BA5134" w:rsidP="004C2DDB">
            <w:pPr>
              <w:spacing w:before="120"/>
              <w:jc w:val="both"/>
              <w:rPr>
                <w:rFonts w:ascii="Arial" w:hAnsi="Arial" w:cs="Arial"/>
                <w:sz w:val="20"/>
                <w:szCs w:val="20"/>
              </w:rPr>
            </w:pPr>
          </w:p>
        </w:tc>
        <w:tc>
          <w:tcPr>
            <w:tcW w:w="1275" w:type="dxa"/>
          </w:tcPr>
          <w:p w14:paraId="1BBD1613" w14:textId="77777777" w:rsidR="00BA5134" w:rsidRPr="00BA5134" w:rsidRDefault="00BA5134" w:rsidP="004C2DDB">
            <w:pPr>
              <w:spacing w:before="120"/>
              <w:jc w:val="both"/>
              <w:rPr>
                <w:rFonts w:ascii="Arial" w:hAnsi="Arial" w:cs="Arial"/>
                <w:sz w:val="20"/>
                <w:szCs w:val="20"/>
              </w:rPr>
            </w:pPr>
          </w:p>
        </w:tc>
        <w:tc>
          <w:tcPr>
            <w:tcW w:w="2552" w:type="dxa"/>
            <w:gridSpan w:val="2"/>
          </w:tcPr>
          <w:p w14:paraId="400497DE" w14:textId="77777777" w:rsidR="00BA5134" w:rsidRPr="00BA5134" w:rsidRDefault="00BA5134" w:rsidP="004C2DDB">
            <w:pPr>
              <w:spacing w:before="120"/>
              <w:jc w:val="both"/>
              <w:rPr>
                <w:rFonts w:ascii="Arial" w:hAnsi="Arial" w:cs="Arial"/>
                <w:sz w:val="20"/>
                <w:szCs w:val="20"/>
              </w:rPr>
            </w:pPr>
          </w:p>
        </w:tc>
        <w:tc>
          <w:tcPr>
            <w:tcW w:w="1417" w:type="dxa"/>
          </w:tcPr>
          <w:p w14:paraId="0B42E5A3" w14:textId="77777777" w:rsidR="00BA5134" w:rsidRPr="00BA5134" w:rsidRDefault="00BA5134" w:rsidP="004C2DDB">
            <w:pPr>
              <w:spacing w:before="120"/>
              <w:rPr>
                <w:rFonts w:ascii="Arial" w:hAnsi="Arial" w:cs="Arial"/>
                <w:sz w:val="20"/>
                <w:szCs w:val="20"/>
              </w:rPr>
            </w:pPr>
          </w:p>
        </w:tc>
        <w:tc>
          <w:tcPr>
            <w:tcW w:w="593" w:type="dxa"/>
          </w:tcPr>
          <w:p w14:paraId="2070445B" w14:textId="77777777" w:rsidR="00BA5134" w:rsidRPr="00BA5134" w:rsidRDefault="00BA5134" w:rsidP="004C2DDB">
            <w:pPr>
              <w:spacing w:before="120"/>
              <w:rPr>
                <w:rFonts w:ascii="Arial" w:hAnsi="Arial" w:cs="Arial"/>
                <w:sz w:val="20"/>
                <w:szCs w:val="20"/>
              </w:rPr>
            </w:pPr>
          </w:p>
        </w:tc>
        <w:tc>
          <w:tcPr>
            <w:tcW w:w="969" w:type="dxa"/>
          </w:tcPr>
          <w:p w14:paraId="0DFB1BFF" w14:textId="77777777" w:rsidR="00BA5134" w:rsidRPr="00BA5134" w:rsidRDefault="00BA5134" w:rsidP="004C2DDB">
            <w:pPr>
              <w:spacing w:before="120"/>
              <w:rPr>
                <w:rFonts w:ascii="Arial" w:hAnsi="Arial" w:cs="Arial"/>
                <w:sz w:val="20"/>
                <w:szCs w:val="20"/>
              </w:rPr>
            </w:pPr>
          </w:p>
        </w:tc>
        <w:tc>
          <w:tcPr>
            <w:tcW w:w="1132" w:type="dxa"/>
          </w:tcPr>
          <w:p w14:paraId="756DBD4E" w14:textId="77777777" w:rsidR="00BA5134" w:rsidRPr="00BA5134" w:rsidRDefault="00BA5134" w:rsidP="004C2DDB">
            <w:pPr>
              <w:spacing w:before="120"/>
              <w:jc w:val="both"/>
              <w:rPr>
                <w:rFonts w:ascii="Arial" w:hAnsi="Arial" w:cs="Arial"/>
                <w:sz w:val="20"/>
                <w:szCs w:val="20"/>
              </w:rPr>
            </w:pPr>
          </w:p>
        </w:tc>
        <w:tc>
          <w:tcPr>
            <w:tcW w:w="851" w:type="dxa"/>
          </w:tcPr>
          <w:p w14:paraId="0E0457F8" w14:textId="77777777" w:rsidR="00BA5134" w:rsidRPr="00BA5134" w:rsidRDefault="00BA5134" w:rsidP="004C2DDB">
            <w:pPr>
              <w:spacing w:before="120"/>
              <w:jc w:val="both"/>
              <w:rPr>
                <w:rFonts w:ascii="Arial" w:hAnsi="Arial" w:cs="Arial"/>
                <w:sz w:val="20"/>
                <w:szCs w:val="20"/>
              </w:rPr>
            </w:pPr>
          </w:p>
        </w:tc>
        <w:tc>
          <w:tcPr>
            <w:tcW w:w="709" w:type="dxa"/>
          </w:tcPr>
          <w:p w14:paraId="57AF77AB" w14:textId="77777777" w:rsidR="00BA5134" w:rsidRPr="00BA5134" w:rsidRDefault="00BA5134" w:rsidP="004C2DDB">
            <w:pPr>
              <w:spacing w:before="120"/>
              <w:jc w:val="both"/>
              <w:rPr>
                <w:rFonts w:ascii="Arial" w:hAnsi="Arial" w:cs="Arial"/>
                <w:sz w:val="20"/>
                <w:szCs w:val="20"/>
              </w:rPr>
            </w:pPr>
          </w:p>
        </w:tc>
      </w:tr>
      <w:tr w:rsidR="00BA5134" w:rsidRPr="00BA5134" w14:paraId="6CE2B5EB" w14:textId="77777777" w:rsidTr="004C2D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9"/>
          <w:gridAfter w:val="1"/>
          <w:wBefore w:w="8388" w:type="dxa"/>
          <w:wAfter w:w="709" w:type="dxa"/>
        </w:trPr>
        <w:tc>
          <w:tcPr>
            <w:tcW w:w="5813" w:type="dxa"/>
            <w:gridSpan w:val="6"/>
          </w:tcPr>
          <w:p w14:paraId="5E3F0AD1" w14:textId="77777777" w:rsidR="00BA5134" w:rsidRPr="00BA5134" w:rsidRDefault="00BA5134" w:rsidP="004C2DDB">
            <w:pPr>
              <w:spacing w:before="120"/>
              <w:jc w:val="center"/>
              <w:rPr>
                <w:rFonts w:ascii="Arial" w:hAnsi="Arial" w:cs="Arial"/>
                <w:i/>
                <w:sz w:val="20"/>
                <w:szCs w:val="20"/>
              </w:rPr>
            </w:pPr>
          </w:p>
          <w:p w14:paraId="338EE405" w14:textId="77777777" w:rsidR="00BA5134" w:rsidRPr="00BA5134" w:rsidRDefault="00BA5134" w:rsidP="004C2DDB">
            <w:pPr>
              <w:spacing w:before="120"/>
              <w:jc w:val="center"/>
              <w:rPr>
                <w:rFonts w:ascii="Arial" w:hAnsi="Arial" w:cs="Arial"/>
                <w:i/>
                <w:sz w:val="20"/>
                <w:szCs w:val="20"/>
              </w:rPr>
            </w:pPr>
            <w:r w:rsidRPr="00BA5134">
              <w:rPr>
                <w:rFonts w:ascii="Arial" w:hAnsi="Arial" w:cs="Arial"/>
                <w:i/>
                <w:sz w:val="20"/>
                <w:szCs w:val="20"/>
              </w:rPr>
              <w:t>……, ngày……tháng……năm……</w:t>
            </w:r>
          </w:p>
          <w:p w14:paraId="0BCE6EEF"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ĐẠI DIỆN THEO PHÁP LUẬT CỦA CÔNG TY</w:t>
            </w:r>
          </w:p>
          <w:p w14:paraId="09827582"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w:t>
            </w:r>
            <w:r w:rsidRPr="00BA5134">
              <w:rPr>
                <w:rFonts w:ascii="Arial" w:hAnsi="Arial" w:cs="Arial"/>
                <w:i/>
                <w:sz w:val="20"/>
                <w:szCs w:val="20"/>
              </w:rPr>
              <w:t>Ký, ghi họ tên</w:t>
            </w:r>
            <w:r w:rsidRPr="00BA5134">
              <w:rPr>
                <w:rFonts w:ascii="Arial" w:hAnsi="Arial" w:cs="Arial"/>
                <w:sz w:val="20"/>
                <w:szCs w:val="20"/>
              </w:rPr>
              <w:t>)</w:t>
            </w:r>
            <w:r w:rsidRPr="00BA5134">
              <w:rPr>
                <w:rStyle w:val="FootnoteReference"/>
                <w:rFonts w:ascii="Arial" w:hAnsi="Arial" w:cs="Arial"/>
                <w:b/>
                <w:sz w:val="20"/>
                <w:szCs w:val="20"/>
              </w:rPr>
              <w:footnoteReference w:customMarkFollows="1" w:id="33"/>
              <w:t>3</w:t>
            </w:r>
          </w:p>
        </w:tc>
      </w:tr>
    </w:tbl>
    <w:p w14:paraId="5069F354" w14:textId="77777777" w:rsidR="00BA5134" w:rsidRPr="00BA5134" w:rsidRDefault="00BA5134" w:rsidP="00BA5134">
      <w:pPr>
        <w:spacing w:before="120"/>
        <w:jc w:val="center"/>
        <w:rPr>
          <w:rFonts w:ascii="Arial" w:hAnsi="Arial" w:cs="Arial"/>
          <w:b/>
          <w:bCs/>
          <w:sz w:val="20"/>
          <w:szCs w:val="20"/>
          <w:lang w:eastAsia="x-none"/>
        </w:rPr>
      </w:pPr>
      <w:bookmarkStart w:id="48" w:name="chuong_phuluc_10"/>
      <w:r w:rsidRPr="00BA5134">
        <w:rPr>
          <w:rFonts w:ascii="Arial" w:hAnsi="Arial" w:cs="Arial"/>
          <w:b/>
          <w:bCs/>
          <w:sz w:val="20"/>
          <w:szCs w:val="20"/>
          <w:lang w:eastAsia="x-none"/>
        </w:rPr>
        <w:t>Phụ lục I-10</w:t>
      </w:r>
      <w:bookmarkEnd w:id="48"/>
    </w:p>
    <w:p w14:paraId="0BA8BA35" w14:textId="77777777" w:rsidR="00BA5134" w:rsidRDefault="00BA5134" w:rsidP="00BA5134">
      <w:pPr>
        <w:spacing w:before="120"/>
        <w:jc w:val="center"/>
        <w:rPr>
          <w:rFonts w:ascii="Arial" w:hAnsi="Arial" w:cs="Arial"/>
          <w:b/>
          <w:sz w:val="20"/>
          <w:szCs w:val="20"/>
        </w:rPr>
      </w:pPr>
      <w:bookmarkStart w:id="49" w:name="chuong_phuluc_10_name"/>
      <w:r w:rsidRPr="00BA5134">
        <w:rPr>
          <w:rFonts w:ascii="Arial" w:hAnsi="Arial" w:cs="Arial"/>
          <w:b/>
          <w:sz w:val="20"/>
          <w:szCs w:val="20"/>
        </w:rPr>
        <w:t>DANH SÁCH NGƯỜI ĐẠI DIỆN THEO ỦY QUYỀN</w:t>
      </w:r>
      <w:bookmarkEnd w:id="49"/>
    </w:p>
    <w:p w14:paraId="62FC2AD0" w14:textId="77777777" w:rsidR="00BA5134" w:rsidRPr="00BA5134" w:rsidRDefault="00BA5134" w:rsidP="00BA5134">
      <w:pPr>
        <w:spacing w:before="120"/>
        <w:jc w:val="center"/>
        <w:rPr>
          <w:rFonts w:ascii="Arial" w:hAnsi="Arial" w:cs="Arial"/>
          <w:b/>
          <w:sz w:val="20"/>
          <w:szCs w:val="20"/>
        </w:rPr>
      </w:pPr>
    </w:p>
    <w:tbl>
      <w:tblPr>
        <w:tblW w:w="15401" w:type="dxa"/>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185"/>
        <w:gridCol w:w="1109"/>
        <w:gridCol w:w="845"/>
        <w:gridCol w:w="746"/>
        <w:gridCol w:w="720"/>
        <w:gridCol w:w="701"/>
        <w:gridCol w:w="829"/>
        <w:gridCol w:w="1170"/>
        <w:gridCol w:w="1556"/>
        <w:gridCol w:w="1890"/>
        <w:gridCol w:w="848"/>
        <w:gridCol w:w="942"/>
        <w:gridCol w:w="1450"/>
        <w:gridCol w:w="705"/>
      </w:tblGrid>
      <w:tr w:rsidR="00BA5134" w:rsidRPr="00BA5134" w14:paraId="0E481BCF" w14:textId="77777777" w:rsidTr="00BA5134">
        <w:tc>
          <w:tcPr>
            <w:tcW w:w="705" w:type="dxa"/>
            <w:vMerge w:val="restart"/>
          </w:tcPr>
          <w:p w14:paraId="7F036A2A"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STT</w:t>
            </w:r>
          </w:p>
        </w:tc>
        <w:tc>
          <w:tcPr>
            <w:tcW w:w="1185" w:type="dxa"/>
            <w:vMerge w:val="restart"/>
          </w:tcPr>
          <w:p w14:paraId="410CD015"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Chủ sở hữu/Cổ đông là tổ chức nước ngoài</w:t>
            </w:r>
          </w:p>
        </w:tc>
        <w:tc>
          <w:tcPr>
            <w:tcW w:w="1109" w:type="dxa"/>
            <w:vMerge w:val="restart"/>
          </w:tcPr>
          <w:p w14:paraId="2397952A"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Tên người đại diện theo ủy quyền</w:t>
            </w:r>
          </w:p>
        </w:tc>
        <w:tc>
          <w:tcPr>
            <w:tcW w:w="845" w:type="dxa"/>
            <w:vMerge w:val="restart"/>
          </w:tcPr>
          <w:p w14:paraId="09423671"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Ngày, tháng, năm sinh</w:t>
            </w:r>
          </w:p>
        </w:tc>
        <w:tc>
          <w:tcPr>
            <w:tcW w:w="746" w:type="dxa"/>
            <w:vMerge w:val="restart"/>
          </w:tcPr>
          <w:p w14:paraId="4C2F39C8"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Giới tính</w:t>
            </w:r>
          </w:p>
        </w:tc>
        <w:tc>
          <w:tcPr>
            <w:tcW w:w="720" w:type="dxa"/>
            <w:vMerge w:val="restart"/>
          </w:tcPr>
          <w:p w14:paraId="4AC8985B"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Quốc tịch</w:t>
            </w:r>
          </w:p>
        </w:tc>
        <w:tc>
          <w:tcPr>
            <w:tcW w:w="701" w:type="dxa"/>
            <w:vMerge w:val="restart"/>
          </w:tcPr>
          <w:p w14:paraId="0C89A7B7"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Dân tộc</w:t>
            </w:r>
          </w:p>
        </w:tc>
        <w:tc>
          <w:tcPr>
            <w:tcW w:w="829" w:type="dxa"/>
            <w:vMerge w:val="restart"/>
          </w:tcPr>
          <w:p w14:paraId="17F3C3FE"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Chỗ ở hiện tại</w:t>
            </w:r>
          </w:p>
        </w:tc>
        <w:tc>
          <w:tcPr>
            <w:tcW w:w="1170" w:type="dxa"/>
            <w:vMerge w:val="restart"/>
          </w:tcPr>
          <w:p w14:paraId="7DB296B3"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Nơi đăng ký hộ khẩu thường trú</w:t>
            </w:r>
          </w:p>
        </w:tc>
        <w:tc>
          <w:tcPr>
            <w:tcW w:w="1556" w:type="dxa"/>
            <w:vMerge w:val="restart"/>
          </w:tcPr>
          <w:p w14:paraId="474C5068"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Số, ngày, cơ quan cấp Chứng minh nhân dân/ Căn cước công dân/Hộ chiếu hoặc chứng thực cá nhân khác</w:t>
            </w:r>
          </w:p>
        </w:tc>
        <w:tc>
          <w:tcPr>
            <w:tcW w:w="3680" w:type="dxa"/>
            <w:gridSpan w:val="3"/>
          </w:tcPr>
          <w:p w14:paraId="55B57787"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Vốn được ủy quyền</w:t>
            </w:r>
          </w:p>
        </w:tc>
        <w:tc>
          <w:tcPr>
            <w:tcW w:w="1450" w:type="dxa"/>
          </w:tcPr>
          <w:p w14:paraId="2DB75667"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Chữ ký</w:t>
            </w:r>
          </w:p>
        </w:tc>
        <w:tc>
          <w:tcPr>
            <w:tcW w:w="705" w:type="dxa"/>
          </w:tcPr>
          <w:p w14:paraId="6D7A7785" w14:textId="77777777" w:rsidR="00BA5134" w:rsidRPr="00BA5134" w:rsidRDefault="00BA5134" w:rsidP="004C2DDB">
            <w:pPr>
              <w:spacing w:before="120"/>
              <w:jc w:val="center"/>
              <w:rPr>
                <w:rFonts w:ascii="Arial" w:hAnsi="Arial" w:cs="Arial"/>
                <w:sz w:val="20"/>
                <w:szCs w:val="20"/>
                <w:vertAlign w:val="superscript"/>
              </w:rPr>
            </w:pPr>
            <w:r w:rsidRPr="00BA5134">
              <w:rPr>
                <w:rFonts w:ascii="Arial" w:hAnsi="Arial" w:cs="Arial"/>
                <w:sz w:val="20"/>
                <w:szCs w:val="20"/>
              </w:rPr>
              <w:t>Ghi chú</w:t>
            </w:r>
          </w:p>
        </w:tc>
      </w:tr>
      <w:tr w:rsidR="00BA5134" w:rsidRPr="00BA5134" w14:paraId="0FDD0799" w14:textId="77777777" w:rsidTr="00BA5134">
        <w:tc>
          <w:tcPr>
            <w:tcW w:w="705" w:type="dxa"/>
            <w:vMerge/>
          </w:tcPr>
          <w:p w14:paraId="7F5F9CA7" w14:textId="77777777" w:rsidR="00BA5134" w:rsidRPr="00BA5134" w:rsidRDefault="00BA5134" w:rsidP="004C2DDB">
            <w:pPr>
              <w:spacing w:before="120"/>
              <w:jc w:val="center"/>
              <w:rPr>
                <w:rFonts w:ascii="Arial" w:hAnsi="Arial" w:cs="Arial"/>
                <w:sz w:val="20"/>
                <w:szCs w:val="20"/>
              </w:rPr>
            </w:pPr>
          </w:p>
        </w:tc>
        <w:tc>
          <w:tcPr>
            <w:tcW w:w="1185" w:type="dxa"/>
            <w:vMerge/>
          </w:tcPr>
          <w:p w14:paraId="1209A550" w14:textId="77777777" w:rsidR="00BA5134" w:rsidRPr="00BA5134" w:rsidRDefault="00BA5134" w:rsidP="004C2DDB">
            <w:pPr>
              <w:spacing w:before="120"/>
              <w:jc w:val="center"/>
              <w:rPr>
                <w:rFonts w:ascii="Arial" w:hAnsi="Arial" w:cs="Arial"/>
                <w:sz w:val="20"/>
                <w:szCs w:val="20"/>
              </w:rPr>
            </w:pPr>
          </w:p>
        </w:tc>
        <w:tc>
          <w:tcPr>
            <w:tcW w:w="1109" w:type="dxa"/>
            <w:vMerge/>
          </w:tcPr>
          <w:p w14:paraId="17179E3F" w14:textId="77777777" w:rsidR="00BA5134" w:rsidRPr="00BA5134" w:rsidRDefault="00BA5134" w:rsidP="004C2DDB">
            <w:pPr>
              <w:spacing w:before="120"/>
              <w:jc w:val="center"/>
              <w:rPr>
                <w:rFonts w:ascii="Arial" w:hAnsi="Arial" w:cs="Arial"/>
                <w:sz w:val="20"/>
                <w:szCs w:val="20"/>
              </w:rPr>
            </w:pPr>
          </w:p>
        </w:tc>
        <w:tc>
          <w:tcPr>
            <w:tcW w:w="845" w:type="dxa"/>
            <w:vMerge/>
          </w:tcPr>
          <w:p w14:paraId="001E8280" w14:textId="77777777" w:rsidR="00BA5134" w:rsidRPr="00BA5134" w:rsidRDefault="00BA5134" w:rsidP="004C2DDB">
            <w:pPr>
              <w:spacing w:before="120"/>
              <w:jc w:val="center"/>
              <w:rPr>
                <w:rFonts w:ascii="Arial" w:hAnsi="Arial" w:cs="Arial"/>
                <w:sz w:val="20"/>
                <w:szCs w:val="20"/>
              </w:rPr>
            </w:pPr>
          </w:p>
        </w:tc>
        <w:tc>
          <w:tcPr>
            <w:tcW w:w="746" w:type="dxa"/>
            <w:vMerge/>
          </w:tcPr>
          <w:p w14:paraId="2D81110A" w14:textId="77777777" w:rsidR="00BA5134" w:rsidRPr="00BA5134" w:rsidRDefault="00BA5134" w:rsidP="004C2DDB">
            <w:pPr>
              <w:spacing w:before="120"/>
              <w:jc w:val="center"/>
              <w:rPr>
                <w:rFonts w:ascii="Arial" w:hAnsi="Arial" w:cs="Arial"/>
                <w:sz w:val="20"/>
                <w:szCs w:val="20"/>
              </w:rPr>
            </w:pPr>
          </w:p>
        </w:tc>
        <w:tc>
          <w:tcPr>
            <w:tcW w:w="720" w:type="dxa"/>
            <w:vMerge/>
          </w:tcPr>
          <w:p w14:paraId="4B776A60" w14:textId="77777777" w:rsidR="00BA5134" w:rsidRPr="00BA5134" w:rsidRDefault="00BA5134" w:rsidP="004C2DDB">
            <w:pPr>
              <w:spacing w:before="120"/>
              <w:jc w:val="center"/>
              <w:rPr>
                <w:rFonts w:ascii="Arial" w:hAnsi="Arial" w:cs="Arial"/>
                <w:sz w:val="20"/>
                <w:szCs w:val="20"/>
              </w:rPr>
            </w:pPr>
          </w:p>
        </w:tc>
        <w:tc>
          <w:tcPr>
            <w:tcW w:w="701" w:type="dxa"/>
            <w:vMerge/>
          </w:tcPr>
          <w:p w14:paraId="3F38C083" w14:textId="77777777" w:rsidR="00BA5134" w:rsidRPr="00BA5134" w:rsidRDefault="00BA5134" w:rsidP="004C2DDB">
            <w:pPr>
              <w:spacing w:before="120"/>
              <w:jc w:val="center"/>
              <w:rPr>
                <w:rFonts w:ascii="Arial" w:hAnsi="Arial" w:cs="Arial"/>
                <w:sz w:val="20"/>
                <w:szCs w:val="20"/>
              </w:rPr>
            </w:pPr>
          </w:p>
        </w:tc>
        <w:tc>
          <w:tcPr>
            <w:tcW w:w="829" w:type="dxa"/>
            <w:vMerge/>
          </w:tcPr>
          <w:p w14:paraId="7F3E410C" w14:textId="77777777" w:rsidR="00BA5134" w:rsidRPr="00BA5134" w:rsidRDefault="00BA5134" w:rsidP="004C2DDB">
            <w:pPr>
              <w:spacing w:before="120"/>
              <w:jc w:val="center"/>
              <w:rPr>
                <w:rFonts w:ascii="Arial" w:hAnsi="Arial" w:cs="Arial"/>
                <w:sz w:val="20"/>
                <w:szCs w:val="20"/>
              </w:rPr>
            </w:pPr>
          </w:p>
        </w:tc>
        <w:tc>
          <w:tcPr>
            <w:tcW w:w="1170" w:type="dxa"/>
            <w:vMerge/>
          </w:tcPr>
          <w:p w14:paraId="125252F0" w14:textId="77777777" w:rsidR="00BA5134" w:rsidRPr="00BA5134" w:rsidRDefault="00BA5134" w:rsidP="004C2DDB">
            <w:pPr>
              <w:spacing w:before="120"/>
              <w:jc w:val="center"/>
              <w:rPr>
                <w:rFonts w:ascii="Arial" w:hAnsi="Arial" w:cs="Arial"/>
                <w:sz w:val="20"/>
                <w:szCs w:val="20"/>
              </w:rPr>
            </w:pPr>
          </w:p>
        </w:tc>
        <w:tc>
          <w:tcPr>
            <w:tcW w:w="1556" w:type="dxa"/>
            <w:vMerge/>
          </w:tcPr>
          <w:p w14:paraId="7B44721D" w14:textId="77777777" w:rsidR="00BA5134" w:rsidRPr="00BA5134" w:rsidRDefault="00BA5134" w:rsidP="004C2DDB">
            <w:pPr>
              <w:spacing w:before="120"/>
              <w:jc w:val="center"/>
              <w:rPr>
                <w:rFonts w:ascii="Arial" w:hAnsi="Arial" w:cs="Arial"/>
                <w:sz w:val="20"/>
                <w:szCs w:val="20"/>
              </w:rPr>
            </w:pPr>
          </w:p>
        </w:tc>
        <w:tc>
          <w:tcPr>
            <w:tcW w:w="1890" w:type="dxa"/>
          </w:tcPr>
          <w:p w14:paraId="0BDAB3D5"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Tổng giá trị vốn được đại diện (</w:t>
            </w:r>
            <w:r w:rsidRPr="00BA5134">
              <w:rPr>
                <w:rFonts w:ascii="Arial" w:hAnsi="Arial" w:cs="Arial"/>
                <w:i/>
                <w:sz w:val="20"/>
                <w:szCs w:val="20"/>
              </w:rPr>
              <w:t>bằng số; VNĐ và giá trị tương đương theo đơn vị tiền nước ngoài, nếu có)</w:t>
            </w:r>
          </w:p>
        </w:tc>
        <w:tc>
          <w:tcPr>
            <w:tcW w:w="848" w:type="dxa"/>
          </w:tcPr>
          <w:p w14:paraId="60319811"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Tỷ lệ (%)</w:t>
            </w:r>
          </w:p>
        </w:tc>
        <w:tc>
          <w:tcPr>
            <w:tcW w:w="942" w:type="dxa"/>
          </w:tcPr>
          <w:p w14:paraId="69A3AC06" w14:textId="77777777" w:rsidR="00BA5134" w:rsidRPr="00BA5134" w:rsidRDefault="00BA5134" w:rsidP="004C2DDB">
            <w:pPr>
              <w:spacing w:before="120"/>
              <w:jc w:val="center"/>
              <w:rPr>
                <w:rFonts w:ascii="Arial" w:hAnsi="Arial" w:cs="Arial"/>
                <w:sz w:val="20"/>
                <w:szCs w:val="20"/>
              </w:rPr>
            </w:pPr>
            <w:r w:rsidRPr="00BA5134">
              <w:rPr>
                <w:rFonts w:ascii="Arial" w:hAnsi="Arial" w:cs="Arial"/>
                <w:sz w:val="20"/>
                <w:szCs w:val="20"/>
              </w:rPr>
              <w:t>Thời điểm đại diện phần vốn</w:t>
            </w:r>
          </w:p>
        </w:tc>
        <w:tc>
          <w:tcPr>
            <w:tcW w:w="1450" w:type="dxa"/>
          </w:tcPr>
          <w:p w14:paraId="470B58F1" w14:textId="77777777" w:rsidR="00BA5134" w:rsidRPr="00BA5134" w:rsidRDefault="00BA5134" w:rsidP="004C2DDB">
            <w:pPr>
              <w:spacing w:before="120"/>
              <w:jc w:val="center"/>
              <w:rPr>
                <w:rFonts w:ascii="Arial" w:hAnsi="Arial" w:cs="Arial"/>
                <w:sz w:val="20"/>
                <w:szCs w:val="20"/>
              </w:rPr>
            </w:pPr>
          </w:p>
        </w:tc>
        <w:tc>
          <w:tcPr>
            <w:tcW w:w="705" w:type="dxa"/>
          </w:tcPr>
          <w:p w14:paraId="195FEB92" w14:textId="77777777" w:rsidR="00BA5134" w:rsidRPr="00BA5134" w:rsidRDefault="00BA5134" w:rsidP="004C2DDB">
            <w:pPr>
              <w:spacing w:before="120"/>
              <w:jc w:val="center"/>
              <w:rPr>
                <w:rFonts w:ascii="Arial" w:hAnsi="Arial" w:cs="Arial"/>
                <w:sz w:val="20"/>
                <w:szCs w:val="20"/>
              </w:rPr>
            </w:pPr>
          </w:p>
        </w:tc>
      </w:tr>
      <w:tr w:rsidR="00BA5134" w:rsidRPr="00BA5134" w14:paraId="4055D5F2" w14:textId="77777777" w:rsidTr="00BA5134">
        <w:tc>
          <w:tcPr>
            <w:tcW w:w="705" w:type="dxa"/>
          </w:tcPr>
          <w:p w14:paraId="2D793DF8"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w:t>
            </w:r>
          </w:p>
        </w:tc>
        <w:tc>
          <w:tcPr>
            <w:tcW w:w="1185" w:type="dxa"/>
          </w:tcPr>
          <w:p w14:paraId="1F4B0E37"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2</w:t>
            </w:r>
          </w:p>
        </w:tc>
        <w:tc>
          <w:tcPr>
            <w:tcW w:w="1109" w:type="dxa"/>
          </w:tcPr>
          <w:p w14:paraId="1D6D1386"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3</w:t>
            </w:r>
          </w:p>
        </w:tc>
        <w:tc>
          <w:tcPr>
            <w:tcW w:w="845" w:type="dxa"/>
          </w:tcPr>
          <w:p w14:paraId="7C92B05A"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4</w:t>
            </w:r>
          </w:p>
        </w:tc>
        <w:tc>
          <w:tcPr>
            <w:tcW w:w="746" w:type="dxa"/>
          </w:tcPr>
          <w:p w14:paraId="22846123"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5</w:t>
            </w:r>
          </w:p>
        </w:tc>
        <w:tc>
          <w:tcPr>
            <w:tcW w:w="720" w:type="dxa"/>
          </w:tcPr>
          <w:p w14:paraId="4B8F39AE"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6</w:t>
            </w:r>
          </w:p>
        </w:tc>
        <w:tc>
          <w:tcPr>
            <w:tcW w:w="701" w:type="dxa"/>
          </w:tcPr>
          <w:p w14:paraId="50A4AA5E"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7</w:t>
            </w:r>
          </w:p>
        </w:tc>
        <w:tc>
          <w:tcPr>
            <w:tcW w:w="829" w:type="dxa"/>
          </w:tcPr>
          <w:p w14:paraId="5828B00A"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8</w:t>
            </w:r>
          </w:p>
        </w:tc>
        <w:tc>
          <w:tcPr>
            <w:tcW w:w="1170" w:type="dxa"/>
          </w:tcPr>
          <w:p w14:paraId="2BF64BF2"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9</w:t>
            </w:r>
          </w:p>
        </w:tc>
        <w:tc>
          <w:tcPr>
            <w:tcW w:w="1556" w:type="dxa"/>
          </w:tcPr>
          <w:p w14:paraId="22CC545D"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10</w:t>
            </w:r>
          </w:p>
        </w:tc>
        <w:tc>
          <w:tcPr>
            <w:tcW w:w="1890" w:type="dxa"/>
          </w:tcPr>
          <w:p w14:paraId="13CD3846"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11</w:t>
            </w:r>
          </w:p>
        </w:tc>
        <w:tc>
          <w:tcPr>
            <w:tcW w:w="848" w:type="dxa"/>
          </w:tcPr>
          <w:p w14:paraId="42F489A8"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12</w:t>
            </w:r>
          </w:p>
        </w:tc>
        <w:tc>
          <w:tcPr>
            <w:tcW w:w="942" w:type="dxa"/>
          </w:tcPr>
          <w:p w14:paraId="3A51BCA9"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13</w:t>
            </w:r>
          </w:p>
        </w:tc>
        <w:tc>
          <w:tcPr>
            <w:tcW w:w="1450" w:type="dxa"/>
          </w:tcPr>
          <w:p w14:paraId="6CBF75EF"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14</w:t>
            </w:r>
          </w:p>
        </w:tc>
        <w:tc>
          <w:tcPr>
            <w:tcW w:w="705" w:type="dxa"/>
          </w:tcPr>
          <w:p w14:paraId="081C4A2A"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15</w:t>
            </w:r>
          </w:p>
        </w:tc>
      </w:tr>
      <w:tr w:rsidR="00BA5134" w:rsidRPr="00BA5134" w14:paraId="046343FF" w14:textId="77777777" w:rsidTr="00BA5134">
        <w:tc>
          <w:tcPr>
            <w:tcW w:w="705" w:type="dxa"/>
          </w:tcPr>
          <w:p w14:paraId="37FD7098" w14:textId="77777777" w:rsidR="00BA5134" w:rsidRPr="00BA5134" w:rsidRDefault="00BA5134" w:rsidP="004C2DDB">
            <w:pPr>
              <w:spacing w:before="120"/>
              <w:jc w:val="both"/>
              <w:rPr>
                <w:rFonts w:ascii="Arial" w:hAnsi="Arial" w:cs="Arial"/>
                <w:sz w:val="20"/>
                <w:szCs w:val="20"/>
              </w:rPr>
            </w:pPr>
          </w:p>
        </w:tc>
        <w:tc>
          <w:tcPr>
            <w:tcW w:w="1185" w:type="dxa"/>
          </w:tcPr>
          <w:p w14:paraId="10D53C3B" w14:textId="77777777" w:rsidR="00BA5134" w:rsidRPr="00BA5134" w:rsidRDefault="00BA5134" w:rsidP="004C2DDB">
            <w:pPr>
              <w:spacing w:before="120"/>
              <w:jc w:val="both"/>
              <w:rPr>
                <w:rFonts w:ascii="Arial" w:hAnsi="Arial" w:cs="Arial"/>
                <w:sz w:val="20"/>
                <w:szCs w:val="20"/>
              </w:rPr>
            </w:pPr>
          </w:p>
        </w:tc>
        <w:tc>
          <w:tcPr>
            <w:tcW w:w="1109" w:type="dxa"/>
          </w:tcPr>
          <w:p w14:paraId="5F746212" w14:textId="77777777" w:rsidR="00BA5134" w:rsidRPr="00BA5134" w:rsidRDefault="00BA5134" w:rsidP="004C2DDB">
            <w:pPr>
              <w:spacing w:before="120"/>
              <w:jc w:val="both"/>
              <w:rPr>
                <w:rFonts w:ascii="Arial" w:hAnsi="Arial" w:cs="Arial"/>
                <w:sz w:val="20"/>
                <w:szCs w:val="20"/>
              </w:rPr>
            </w:pPr>
          </w:p>
        </w:tc>
        <w:tc>
          <w:tcPr>
            <w:tcW w:w="845" w:type="dxa"/>
          </w:tcPr>
          <w:p w14:paraId="0EE3470D" w14:textId="77777777" w:rsidR="00BA5134" w:rsidRPr="00BA5134" w:rsidRDefault="00BA5134" w:rsidP="004C2DDB">
            <w:pPr>
              <w:spacing w:before="120"/>
              <w:jc w:val="both"/>
              <w:rPr>
                <w:rFonts w:ascii="Arial" w:hAnsi="Arial" w:cs="Arial"/>
                <w:sz w:val="20"/>
                <w:szCs w:val="20"/>
              </w:rPr>
            </w:pPr>
          </w:p>
        </w:tc>
        <w:tc>
          <w:tcPr>
            <w:tcW w:w="746" w:type="dxa"/>
          </w:tcPr>
          <w:p w14:paraId="40297086" w14:textId="77777777" w:rsidR="00BA5134" w:rsidRPr="00BA5134" w:rsidRDefault="00BA5134" w:rsidP="004C2DDB">
            <w:pPr>
              <w:spacing w:before="120"/>
              <w:jc w:val="both"/>
              <w:rPr>
                <w:rFonts w:ascii="Arial" w:hAnsi="Arial" w:cs="Arial"/>
                <w:sz w:val="20"/>
                <w:szCs w:val="20"/>
              </w:rPr>
            </w:pPr>
          </w:p>
        </w:tc>
        <w:tc>
          <w:tcPr>
            <w:tcW w:w="720" w:type="dxa"/>
          </w:tcPr>
          <w:p w14:paraId="10CEA45E" w14:textId="77777777" w:rsidR="00BA5134" w:rsidRPr="00BA5134" w:rsidRDefault="00BA5134" w:rsidP="004C2DDB">
            <w:pPr>
              <w:spacing w:before="120"/>
              <w:jc w:val="both"/>
              <w:rPr>
                <w:rFonts w:ascii="Arial" w:hAnsi="Arial" w:cs="Arial"/>
                <w:sz w:val="20"/>
                <w:szCs w:val="20"/>
              </w:rPr>
            </w:pPr>
          </w:p>
        </w:tc>
        <w:tc>
          <w:tcPr>
            <w:tcW w:w="701" w:type="dxa"/>
          </w:tcPr>
          <w:p w14:paraId="62845BE6" w14:textId="77777777" w:rsidR="00BA5134" w:rsidRPr="00BA5134" w:rsidRDefault="00BA5134" w:rsidP="004C2DDB">
            <w:pPr>
              <w:spacing w:before="120"/>
              <w:jc w:val="both"/>
              <w:rPr>
                <w:rFonts w:ascii="Arial" w:hAnsi="Arial" w:cs="Arial"/>
                <w:sz w:val="20"/>
                <w:szCs w:val="20"/>
              </w:rPr>
            </w:pPr>
          </w:p>
        </w:tc>
        <w:tc>
          <w:tcPr>
            <w:tcW w:w="829" w:type="dxa"/>
          </w:tcPr>
          <w:p w14:paraId="0AC677C6" w14:textId="77777777" w:rsidR="00BA5134" w:rsidRPr="00BA5134" w:rsidRDefault="00BA5134" w:rsidP="004C2DDB">
            <w:pPr>
              <w:spacing w:before="120"/>
              <w:jc w:val="both"/>
              <w:rPr>
                <w:rFonts w:ascii="Arial" w:hAnsi="Arial" w:cs="Arial"/>
                <w:sz w:val="20"/>
                <w:szCs w:val="20"/>
              </w:rPr>
            </w:pPr>
          </w:p>
        </w:tc>
        <w:tc>
          <w:tcPr>
            <w:tcW w:w="1170" w:type="dxa"/>
          </w:tcPr>
          <w:p w14:paraId="7AEDAC03" w14:textId="77777777" w:rsidR="00BA5134" w:rsidRPr="00BA5134" w:rsidRDefault="00BA5134" w:rsidP="004C2DDB">
            <w:pPr>
              <w:spacing w:before="120"/>
              <w:jc w:val="both"/>
              <w:rPr>
                <w:rFonts w:ascii="Arial" w:hAnsi="Arial" w:cs="Arial"/>
                <w:sz w:val="20"/>
                <w:szCs w:val="20"/>
              </w:rPr>
            </w:pPr>
          </w:p>
        </w:tc>
        <w:tc>
          <w:tcPr>
            <w:tcW w:w="1556" w:type="dxa"/>
          </w:tcPr>
          <w:p w14:paraId="0AECDB11" w14:textId="77777777" w:rsidR="00BA5134" w:rsidRPr="00BA5134" w:rsidRDefault="00BA5134" w:rsidP="004C2DDB">
            <w:pPr>
              <w:spacing w:before="120"/>
              <w:jc w:val="both"/>
              <w:rPr>
                <w:rFonts w:ascii="Arial" w:hAnsi="Arial" w:cs="Arial"/>
                <w:sz w:val="20"/>
                <w:szCs w:val="20"/>
              </w:rPr>
            </w:pPr>
          </w:p>
        </w:tc>
        <w:tc>
          <w:tcPr>
            <w:tcW w:w="1890" w:type="dxa"/>
          </w:tcPr>
          <w:p w14:paraId="3B9CC4E9" w14:textId="77777777" w:rsidR="00BA5134" w:rsidRPr="00BA5134" w:rsidRDefault="00BA5134" w:rsidP="004C2DDB">
            <w:pPr>
              <w:spacing w:before="120"/>
              <w:rPr>
                <w:rFonts w:ascii="Arial" w:hAnsi="Arial" w:cs="Arial"/>
                <w:sz w:val="20"/>
                <w:szCs w:val="20"/>
              </w:rPr>
            </w:pPr>
          </w:p>
          <w:p w14:paraId="083AFF28" w14:textId="77777777" w:rsidR="00BA5134" w:rsidRPr="00BA5134" w:rsidRDefault="00BA5134" w:rsidP="004C2DDB">
            <w:pPr>
              <w:spacing w:before="120"/>
              <w:rPr>
                <w:rFonts w:ascii="Arial" w:hAnsi="Arial" w:cs="Arial"/>
                <w:sz w:val="20"/>
                <w:szCs w:val="20"/>
              </w:rPr>
            </w:pPr>
          </w:p>
        </w:tc>
        <w:tc>
          <w:tcPr>
            <w:tcW w:w="848" w:type="dxa"/>
          </w:tcPr>
          <w:p w14:paraId="5A5B5335" w14:textId="77777777" w:rsidR="00BA5134" w:rsidRPr="00BA5134" w:rsidRDefault="00BA5134" w:rsidP="004C2DDB">
            <w:pPr>
              <w:spacing w:before="120"/>
              <w:rPr>
                <w:rFonts w:ascii="Arial" w:hAnsi="Arial" w:cs="Arial"/>
                <w:sz w:val="20"/>
                <w:szCs w:val="20"/>
              </w:rPr>
            </w:pPr>
          </w:p>
        </w:tc>
        <w:tc>
          <w:tcPr>
            <w:tcW w:w="942" w:type="dxa"/>
          </w:tcPr>
          <w:p w14:paraId="7C940280" w14:textId="77777777" w:rsidR="00BA5134" w:rsidRPr="00BA5134" w:rsidRDefault="00BA5134" w:rsidP="004C2DDB">
            <w:pPr>
              <w:spacing w:before="120"/>
              <w:rPr>
                <w:rFonts w:ascii="Arial" w:hAnsi="Arial" w:cs="Arial"/>
                <w:sz w:val="20"/>
                <w:szCs w:val="20"/>
              </w:rPr>
            </w:pPr>
          </w:p>
          <w:p w14:paraId="5530D811" w14:textId="77777777" w:rsidR="00BA5134" w:rsidRPr="00BA5134" w:rsidRDefault="00BA5134" w:rsidP="004C2DDB">
            <w:pPr>
              <w:spacing w:before="120"/>
              <w:rPr>
                <w:rFonts w:ascii="Arial" w:hAnsi="Arial" w:cs="Arial"/>
                <w:sz w:val="20"/>
                <w:szCs w:val="20"/>
              </w:rPr>
            </w:pPr>
          </w:p>
        </w:tc>
        <w:tc>
          <w:tcPr>
            <w:tcW w:w="1450" w:type="dxa"/>
          </w:tcPr>
          <w:p w14:paraId="4DDDEFD9" w14:textId="77777777" w:rsidR="00BA5134" w:rsidRPr="00BA5134" w:rsidRDefault="00BA5134" w:rsidP="004C2DDB">
            <w:pPr>
              <w:spacing w:before="120"/>
              <w:jc w:val="both"/>
              <w:rPr>
                <w:rFonts w:ascii="Arial" w:hAnsi="Arial" w:cs="Arial"/>
                <w:sz w:val="20"/>
                <w:szCs w:val="20"/>
              </w:rPr>
            </w:pPr>
          </w:p>
        </w:tc>
        <w:tc>
          <w:tcPr>
            <w:tcW w:w="705" w:type="dxa"/>
          </w:tcPr>
          <w:p w14:paraId="56473258" w14:textId="77777777" w:rsidR="00BA5134" w:rsidRPr="00BA5134" w:rsidRDefault="00BA5134" w:rsidP="004C2DDB">
            <w:pPr>
              <w:spacing w:before="120"/>
              <w:jc w:val="both"/>
              <w:rPr>
                <w:rFonts w:ascii="Arial" w:hAnsi="Arial" w:cs="Arial"/>
                <w:sz w:val="20"/>
                <w:szCs w:val="20"/>
              </w:rPr>
            </w:pPr>
          </w:p>
        </w:tc>
      </w:tr>
    </w:tbl>
    <w:p w14:paraId="6F3441EF" w14:textId="77777777" w:rsidR="00BA5134" w:rsidRPr="00BA5134" w:rsidRDefault="00BA5134" w:rsidP="00BA5134">
      <w:pPr>
        <w:spacing w:before="120"/>
        <w:jc w:val="both"/>
        <w:rPr>
          <w:rFonts w:ascii="Arial" w:hAnsi="Arial" w:cs="Arial"/>
          <w:sz w:val="20"/>
          <w:szCs w:val="20"/>
        </w:rPr>
      </w:pPr>
    </w:p>
    <w:tbl>
      <w:tblPr>
        <w:tblW w:w="0" w:type="auto"/>
        <w:tblInd w:w="7218" w:type="dxa"/>
        <w:tblLook w:val="04A0" w:firstRow="1" w:lastRow="0" w:firstColumn="1" w:lastColumn="0" w:noHBand="0" w:noVBand="1"/>
      </w:tblPr>
      <w:tblGrid>
        <w:gridCol w:w="6562"/>
      </w:tblGrid>
      <w:tr w:rsidR="00BA5134" w:rsidRPr="00BA5134" w14:paraId="117FCD54" w14:textId="77777777" w:rsidTr="004C2DDB">
        <w:tc>
          <w:tcPr>
            <w:tcW w:w="6562" w:type="dxa"/>
          </w:tcPr>
          <w:p w14:paraId="42D265C9" w14:textId="77777777" w:rsidR="00BA5134" w:rsidRPr="00BA5134" w:rsidRDefault="00BA5134" w:rsidP="004C2DDB">
            <w:pPr>
              <w:spacing w:before="120"/>
              <w:jc w:val="center"/>
              <w:rPr>
                <w:rFonts w:ascii="Arial" w:hAnsi="Arial" w:cs="Arial"/>
                <w:i/>
                <w:sz w:val="20"/>
                <w:szCs w:val="20"/>
              </w:rPr>
            </w:pPr>
            <w:r w:rsidRPr="00BA5134">
              <w:rPr>
                <w:rFonts w:ascii="Arial" w:hAnsi="Arial" w:cs="Arial"/>
                <w:i/>
                <w:sz w:val="20"/>
                <w:szCs w:val="20"/>
              </w:rPr>
              <w:t>……, ngày……tháng……năm……</w:t>
            </w:r>
          </w:p>
          <w:p w14:paraId="1C97A285" w14:textId="77777777" w:rsidR="00BA5134" w:rsidRPr="00BA5134" w:rsidRDefault="00BA5134" w:rsidP="004C2DDB">
            <w:pPr>
              <w:spacing w:before="120"/>
              <w:jc w:val="center"/>
              <w:rPr>
                <w:rFonts w:ascii="Arial" w:hAnsi="Arial" w:cs="Arial"/>
                <w:b/>
                <w:sz w:val="20"/>
                <w:szCs w:val="20"/>
              </w:rPr>
            </w:pPr>
            <w:r w:rsidRPr="00BA5134">
              <w:rPr>
                <w:rFonts w:ascii="Arial" w:hAnsi="Arial" w:cs="Arial"/>
                <w:b/>
                <w:sz w:val="20"/>
                <w:szCs w:val="20"/>
              </w:rPr>
              <w:t>ĐẠI DIỆN THEO PHÁP LUẬT CỦA CÔNG TY</w:t>
            </w:r>
          </w:p>
          <w:p w14:paraId="00427B46" w14:textId="77777777" w:rsidR="00BA5134" w:rsidRPr="00BA5134" w:rsidRDefault="00BA5134" w:rsidP="004C2DDB">
            <w:pPr>
              <w:spacing w:before="120"/>
              <w:jc w:val="center"/>
              <w:rPr>
                <w:rFonts w:ascii="Arial" w:hAnsi="Arial" w:cs="Arial"/>
                <w:sz w:val="20"/>
                <w:szCs w:val="20"/>
                <w:vertAlign w:val="superscript"/>
              </w:rPr>
            </w:pPr>
            <w:r w:rsidRPr="00BA5134">
              <w:rPr>
                <w:rFonts w:ascii="Arial" w:hAnsi="Arial" w:cs="Arial"/>
                <w:sz w:val="20"/>
                <w:szCs w:val="20"/>
              </w:rPr>
              <w:t>(</w:t>
            </w:r>
            <w:r w:rsidRPr="00BA5134">
              <w:rPr>
                <w:rFonts w:ascii="Arial" w:hAnsi="Arial" w:cs="Arial"/>
                <w:i/>
                <w:sz w:val="20"/>
                <w:szCs w:val="20"/>
              </w:rPr>
              <w:t>Ký, ghi họ tên)</w:t>
            </w:r>
            <w:r w:rsidRPr="00BA5134">
              <w:rPr>
                <w:rFonts w:ascii="Arial" w:hAnsi="Arial" w:cs="Arial"/>
                <w:i/>
                <w:sz w:val="20"/>
                <w:szCs w:val="20"/>
                <w:vertAlign w:val="superscript"/>
              </w:rPr>
              <w:footnoteReference w:id="34"/>
            </w:r>
          </w:p>
        </w:tc>
      </w:tr>
    </w:tbl>
    <w:p w14:paraId="6EF4B906" w14:textId="77777777" w:rsidR="00BA5134" w:rsidRPr="00BA5134" w:rsidRDefault="00BA5134" w:rsidP="00BA5134">
      <w:pPr>
        <w:spacing w:before="120"/>
        <w:rPr>
          <w:rFonts w:ascii="Arial" w:hAnsi="Arial" w:cs="Arial"/>
          <w:sz w:val="20"/>
          <w:szCs w:val="20"/>
        </w:rPr>
        <w:sectPr w:rsidR="00BA5134" w:rsidRPr="00BA5134" w:rsidSect="004C2DDB">
          <w:footnotePr>
            <w:numRestart w:val="eachPage"/>
          </w:footnotePr>
          <w:pgSz w:w="16840" w:h="11907" w:orient="landscape" w:code="9"/>
          <w:pgMar w:top="1134" w:right="1134" w:bottom="1134" w:left="1701" w:header="0" w:footer="0" w:gutter="0"/>
          <w:cols w:space="720"/>
          <w:docGrid w:linePitch="360"/>
        </w:sectPr>
      </w:pPr>
    </w:p>
    <w:p w14:paraId="3D6B1B83" w14:textId="77777777" w:rsidR="00BA5134" w:rsidRDefault="00BA5134" w:rsidP="00F264F6">
      <w:pPr>
        <w:jc w:val="center"/>
        <w:rPr>
          <w:rFonts w:ascii="Arial" w:hAnsi="Arial" w:cs="Arial"/>
          <w:b/>
          <w:bCs/>
          <w:sz w:val="20"/>
          <w:szCs w:val="20"/>
          <w:lang w:eastAsia="x-none"/>
        </w:rPr>
      </w:pPr>
    </w:p>
    <w:p w14:paraId="510B5811" w14:textId="77777777" w:rsidR="00F264F6" w:rsidRDefault="00F264F6" w:rsidP="00F264F6">
      <w:pPr>
        <w:jc w:val="center"/>
        <w:rPr>
          <w:rFonts w:ascii="Arial" w:hAnsi="Arial" w:cs="Arial"/>
          <w:b/>
          <w:bCs/>
          <w:sz w:val="20"/>
          <w:szCs w:val="20"/>
          <w:lang w:eastAsia="x-none"/>
        </w:rPr>
      </w:pPr>
      <w:bookmarkStart w:id="50" w:name="chuong_phuluc_1_1"/>
      <w:bookmarkEnd w:id="46"/>
      <w:r w:rsidRPr="00F264F6">
        <w:rPr>
          <w:rFonts w:ascii="Arial" w:hAnsi="Arial" w:cs="Arial"/>
          <w:b/>
          <w:bCs/>
          <w:sz w:val="20"/>
          <w:szCs w:val="20"/>
          <w:lang w:eastAsia="x-none"/>
        </w:rPr>
        <w:t>Phụ lục II-1</w:t>
      </w:r>
      <w:bookmarkEnd w:id="50"/>
    </w:p>
    <w:p w14:paraId="3B3E5819" w14:textId="77777777" w:rsidR="00F264F6" w:rsidRPr="00F264F6" w:rsidRDefault="00F264F6" w:rsidP="00F264F6">
      <w:pPr>
        <w:jc w:val="center"/>
        <w:rPr>
          <w:rFonts w:ascii="Arial" w:hAnsi="Arial" w:cs="Arial"/>
          <w:b/>
          <w:bCs/>
          <w:sz w:val="20"/>
          <w:szCs w:val="20"/>
          <w:lang w:eastAsia="x-none"/>
        </w:rPr>
      </w:pPr>
    </w:p>
    <w:tbl>
      <w:tblPr>
        <w:tblW w:w="0" w:type="auto"/>
        <w:tblInd w:w="108" w:type="dxa"/>
        <w:tblLook w:val="01E0" w:firstRow="1" w:lastRow="1" w:firstColumn="1" w:lastColumn="1" w:noHBand="0" w:noVBand="0"/>
      </w:tblPr>
      <w:tblGrid>
        <w:gridCol w:w="3240"/>
        <w:gridCol w:w="5850"/>
      </w:tblGrid>
      <w:tr w:rsidR="00F264F6" w:rsidRPr="00F264F6" w14:paraId="609771A8" w14:textId="77777777" w:rsidTr="00F264F6">
        <w:tc>
          <w:tcPr>
            <w:tcW w:w="3240" w:type="dxa"/>
          </w:tcPr>
          <w:p w14:paraId="61C67B5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1676A4A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DFA2A6F" w14:textId="77777777" w:rsidTr="00F264F6">
        <w:tc>
          <w:tcPr>
            <w:tcW w:w="3240" w:type="dxa"/>
          </w:tcPr>
          <w:p w14:paraId="2CF035D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164D491A"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13AC2CE" w14:textId="77777777" w:rsidR="00F264F6" w:rsidRPr="00F264F6" w:rsidRDefault="00F264F6" w:rsidP="00F264F6">
      <w:pPr>
        <w:rPr>
          <w:rFonts w:ascii="Arial" w:hAnsi="Arial" w:cs="Arial"/>
          <w:b/>
          <w:bCs/>
          <w:sz w:val="20"/>
          <w:szCs w:val="20"/>
        </w:rPr>
      </w:pPr>
    </w:p>
    <w:p w14:paraId="76505AE9" w14:textId="77777777" w:rsidR="00F264F6" w:rsidRPr="00F264F6" w:rsidRDefault="00F264F6" w:rsidP="00F264F6">
      <w:pPr>
        <w:jc w:val="center"/>
        <w:rPr>
          <w:rFonts w:ascii="Arial" w:hAnsi="Arial" w:cs="Arial"/>
          <w:b/>
          <w:bCs/>
          <w:sz w:val="20"/>
          <w:szCs w:val="20"/>
        </w:rPr>
      </w:pPr>
      <w:bookmarkStart w:id="51" w:name="chuong_phuluc_1_1_name"/>
      <w:r w:rsidRPr="00F264F6">
        <w:rPr>
          <w:rFonts w:ascii="Arial" w:hAnsi="Arial" w:cs="Arial"/>
          <w:b/>
          <w:bCs/>
          <w:sz w:val="20"/>
          <w:szCs w:val="20"/>
        </w:rPr>
        <w:t>THÔNG BÁO</w:t>
      </w:r>
      <w:bookmarkEnd w:id="51"/>
    </w:p>
    <w:p w14:paraId="03BC8313" w14:textId="77777777" w:rsidR="00F264F6" w:rsidRDefault="00F264F6" w:rsidP="00F264F6">
      <w:pPr>
        <w:jc w:val="center"/>
        <w:rPr>
          <w:rFonts w:ascii="Arial" w:hAnsi="Arial" w:cs="Arial"/>
          <w:b/>
          <w:bCs/>
          <w:sz w:val="20"/>
          <w:szCs w:val="20"/>
        </w:rPr>
      </w:pPr>
      <w:bookmarkStart w:id="52" w:name="chuong_phuluc_1_1_name_name"/>
      <w:r w:rsidRPr="00F264F6">
        <w:rPr>
          <w:rFonts w:ascii="Arial" w:hAnsi="Arial" w:cs="Arial"/>
          <w:b/>
          <w:bCs/>
          <w:sz w:val="20"/>
          <w:szCs w:val="20"/>
        </w:rPr>
        <w:t>Thay đổi nội dung đăng ký doanh nghiệp</w:t>
      </w:r>
      <w:bookmarkEnd w:id="52"/>
    </w:p>
    <w:p w14:paraId="71FD2F10" w14:textId="77777777" w:rsidR="00F264F6" w:rsidRDefault="00F264F6" w:rsidP="00F264F6">
      <w:pPr>
        <w:jc w:val="center"/>
        <w:rPr>
          <w:rFonts w:ascii="Arial" w:hAnsi="Arial" w:cs="Arial"/>
          <w:b/>
          <w:bCs/>
          <w:sz w:val="20"/>
          <w:szCs w:val="20"/>
        </w:rPr>
      </w:pPr>
    </w:p>
    <w:p w14:paraId="19037DBD" w14:textId="77777777" w:rsidR="00F264F6" w:rsidRPr="00F264F6" w:rsidRDefault="00F264F6" w:rsidP="00F264F6">
      <w:pPr>
        <w:jc w:val="center"/>
        <w:rPr>
          <w:rFonts w:ascii="Arial" w:hAnsi="Arial" w:cs="Arial"/>
          <w:b/>
          <w:bCs/>
          <w:sz w:val="20"/>
          <w:szCs w:val="20"/>
        </w:rPr>
      </w:pPr>
    </w:p>
    <w:p w14:paraId="35FB7821" w14:textId="77777777" w:rsid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0B3C53DF" w14:textId="77777777" w:rsidR="00F264F6" w:rsidRPr="00F264F6" w:rsidRDefault="00F264F6" w:rsidP="00F264F6">
      <w:pPr>
        <w:jc w:val="center"/>
        <w:rPr>
          <w:rFonts w:ascii="Arial" w:hAnsi="Arial" w:cs="Arial"/>
          <w:sz w:val="20"/>
          <w:szCs w:val="20"/>
        </w:rPr>
      </w:pPr>
    </w:p>
    <w:p w14:paraId="246A493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C88579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3596138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5978E92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1. Doanh nghiệp đăng ký thay đổi nội dung Giấy chứng nhận đăng ký doanh nghiệp như sau (</w:t>
      </w:r>
      <w:r w:rsidRPr="00F264F6">
        <w:rPr>
          <w:rFonts w:ascii="Arial" w:hAnsi="Arial" w:cs="Arial"/>
          <w:i/>
          <w:iCs/>
          <w:sz w:val="20"/>
          <w:szCs w:val="20"/>
        </w:rPr>
        <w:t>Đánh dấu X vào nội dung thay đổi</w:t>
      </w:r>
      <w:r w:rsidRPr="00F264F6">
        <w:rPr>
          <w:rFonts w:ascii="Arial" w:hAnsi="Arial" w:cs="Arial"/>
          <w:sz w:val="20"/>
          <w:szCs w:val="20"/>
        </w:rPr>
        <w:t>)</w:t>
      </w:r>
      <w:r w:rsidRPr="00F264F6">
        <w:rPr>
          <w:rFonts w:ascii="Arial" w:hAnsi="Arial" w:cs="Arial"/>
          <w:sz w:val="20"/>
          <w:szCs w:val="20"/>
          <w:vertAlign w:val="superscript"/>
        </w:rPr>
        <w:footnoteReference w:id="35"/>
      </w:r>
      <w:r w:rsidRPr="00F264F6">
        <w:rPr>
          <w:rFonts w:ascii="Arial" w:hAnsi="Arial" w:cs="Arial"/>
          <w:sz w:val="20"/>
          <w:szCs w:val="20"/>
        </w:rPr>
        <w:t>:</w:t>
      </w:r>
    </w:p>
    <w:tbl>
      <w:tblPr>
        <w:tblW w:w="0" w:type="auto"/>
        <w:tblInd w:w="108" w:type="dxa"/>
        <w:tblLook w:val="04A0" w:firstRow="1" w:lastRow="0" w:firstColumn="1" w:lastColumn="0" w:noHBand="0" w:noVBand="1"/>
      </w:tblPr>
      <w:tblGrid>
        <w:gridCol w:w="6495"/>
        <w:gridCol w:w="2595"/>
      </w:tblGrid>
      <w:tr w:rsidR="00F264F6" w:rsidRPr="00F264F6" w14:paraId="52A7E92D" w14:textId="77777777" w:rsidTr="00F56C36">
        <w:tc>
          <w:tcPr>
            <w:tcW w:w="6495" w:type="dxa"/>
            <w:vAlign w:val="center"/>
          </w:tcPr>
          <w:p w14:paraId="0E96653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Nội dung đăng ký thay đổi</w:t>
            </w:r>
          </w:p>
        </w:tc>
        <w:tc>
          <w:tcPr>
            <w:tcW w:w="2595" w:type="dxa"/>
            <w:vAlign w:val="center"/>
          </w:tcPr>
          <w:p w14:paraId="3AB5270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Đánh dấu</w:t>
            </w:r>
          </w:p>
        </w:tc>
      </w:tr>
      <w:tr w:rsidR="00F264F6" w:rsidRPr="00F264F6" w14:paraId="7F516A7A" w14:textId="77777777" w:rsidTr="00F56C36">
        <w:tc>
          <w:tcPr>
            <w:tcW w:w="6495" w:type="dxa"/>
          </w:tcPr>
          <w:p w14:paraId="0EA939D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Tên doanh nghiệp</w:t>
            </w:r>
          </w:p>
        </w:tc>
        <w:tc>
          <w:tcPr>
            <w:tcW w:w="2595" w:type="dxa"/>
            <w:vAlign w:val="center"/>
          </w:tcPr>
          <w:p w14:paraId="0D1BD1EF"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45A1F799" w14:textId="77777777" w:rsidTr="00F56C36">
        <w:tc>
          <w:tcPr>
            <w:tcW w:w="6495" w:type="dxa"/>
          </w:tcPr>
          <w:p w14:paraId="716ED46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Địa chỉ trụ sở chính</w:t>
            </w:r>
          </w:p>
        </w:tc>
        <w:tc>
          <w:tcPr>
            <w:tcW w:w="2595" w:type="dxa"/>
            <w:vAlign w:val="center"/>
          </w:tcPr>
          <w:p w14:paraId="43D7B75B"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4963825B" w14:textId="77777777" w:rsidTr="00F56C36">
        <w:tc>
          <w:tcPr>
            <w:tcW w:w="6495" w:type="dxa"/>
          </w:tcPr>
          <w:p w14:paraId="71A484B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Thành viên công ty TNHH, thành viên hợp danh công ty hợp danh</w:t>
            </w:r>
          </w:p>
        </w:tc>
        <w:tc>
          <w:tcPr>
            <w:tcW w:w="2595" w:type="dxa"/>
            <w:vAlign w:val="center"/>
          </w:tcPr>
          <w:p w14:paraId="4F8556E6"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3B866D4B" w14:textId="77777777" w:rsidTr="00F56C36">
        <w:tc>
          <w:tcPr>
            <w:tcW w:w="6495" w:type="dxa"/>
          </w:tcPr>
          <w:p w14:paraId="098CBDD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 Vốn điều lệ của công ty, tỷ lệ vốn góp </w:t>
            </w:r>
          </w:p>
        </w:tc>
        <w:tc>
          <w:tcPr>
            <w:tcW w:w="2595" w:type="dxa"/>
            <w:vAlign w:val="center"/>
          </w:tcPr>
          <w:p w14:paraId="775CBB32"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bl>
    <w:p w14:paraId="2F1BA11A" w14:textId="77777777" w:rsidR="00F264F6" w:rsidRPr="00F264F6" w:rsidRDefault="00F264F6" w:rsidP="00F264F6">
      <w:pPr>
        <w:spacing w:after="120"/>
        <w:ind w:firstLine="720"/>
        <w:jc w:val="both"/>
        <w:rPr>
          <w:rFonts w:ascii="Arial" w:hAnsi="Arial" w:cs="Arial"/>
          <w:bCs/>
          <w:sz w:val="20"/>
          <w:szCs w:val="20"/>
        </w:rPr>
      </w:pPr>
      <w:r w:rsidRPr="00F264F6">
        <w:rPr>
          <w:rFonts w:ascii="Arial" w:hAnsi="Arial" w:cs="Arial"/>
          <w:bCs/>
          <w:sz w:val="20"/>
          <w:szCs w:val="20"/>
        </w:rPr>
        <w:t xml:space="preserve">2. Doanh nghiệp thông báo thay đổi nội dung đăng ký doanh nghiệp như sau </w:t>
      </w:r>
      <w:r w:rsidRPr="00F264F6">
        <w:rPr>
          <w:rFonts w:ascii="Arial" w:hAnsi="Arial" w:cs="Arial"/>
          <w:sz w:val="20"/>
          <w:szCs w:val="20"/>
        </w:rPr>
        <w:t>(</w:t>
      </w:r>
      <w:r w:rsidRPr="00F264F6">
        <w:rPr>
          <w:rFonts w:ascii="Arial" w:hAnsi="Arial" w:cs="Arial"/>
          <w:i/>
          <w:iCs/>
          <w:sz w:val="20"/>
          <w:szCs w:val="20"/>
        </w:rPr>
        <w:t>Đánh dấu X vào nội dung thay đổi</w:t>
      </w:r>
      <w:r w:rsidRPr="00F264F6">
        <w:rPr>
          <w:rFonts w:ascii="Arial" w:hAnsi="Arial" w:cs="Arial"/>
          <w:sz w:val="20"/>
          <w:szCs w:val="20"/>
        </w:rPr>
        <w:t>)</w:t>
      </w:r>
      <w:r w:rsidRPr="00F264F6">
        <w:rPr>
          <w:rFonts w:ascii="Arial" w:hAnsi="Arial" w:cs="Arial"/>
          <w:sz w:val="20"/>
          <w:szCs w:val="20"/>
          <w:vertAlign w:val="superscript"/>
        </w:rPr>
        <w:footnoteReference w:id="36"/>
      </w:r>
      <w:r w:rsidRPr="00F264F6">
        <w:rPr>
          <w:rFonts w:ascii="Arial" w:hAnsi="Arial" w:cs="Arial"/>
          <w:sz w:val="20"/>
          <w:szCs w:val="20"/>
        </w:rPr>
        <w:t>:</w:t>
      </w:r>
    </w:p>
    <w:tbl>
      <w:tblPr>
        <w:tblW w:w="0" w:type="auto"/>
        <w:tblInd w:w="108" w:type="dxa"/>
        <w:tblLook w:val="04A0" w:firstRow="1" w:lastRow="0" w:firstColumn="1" w:lastColumn="0" w:noHBand="0" w:noVBand="1"/>
      </w:tblPr>
      <w:tblGrid>
        <w:gridCol w:w="6495"/>
        <w:gridCol w:w="2595"/>
      </w:tblGrid>
      <w:tr w:rsidR="00F264F6" w:rsidRPr="00F264F6" w14:paraId="79CC3379" w14:textId="77777777" w:rsidTr="00F56C36">
        <w:tc>
          <w:tcPr>
            <w:tcW w:w="6495" w:type="dxa"/>
            <w:vAlign w:val="center"/>
          </w:tcPr>
          <w:p w14:paraId="5200278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Nội dung thông báo thay đổi</w:t>
            </w:r>
          </w:p>
        </w:tc>
        <w:tc>
          <w:tcPr>
            <w:tcW w:w="2595" w:type="dxa"/>
            <w:vAlign w:val="center"/>
          </w:tcPr>
          <w:p w14:paraId="6AF95203"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Đánh dấu</w:t>
            </w:r>
          </w:p>
        </w:tc>
      </w:tr>
      <w:tr w:rsidR="00F264F6" w:rsidRPr="00F264F6" w14:paraId="1FD3DB60" w14:textId="77777777" w:rsidTr="00F56C36">
        <w:tc>
          <w:tcPr>
            <w:tcW w:w="6495" w:type="dxa"/>
          </w:tcPr>
          <w:p w14:paraId="29DFA8D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Ngành, nghề kinh doanh</w:t>
            </w:r>
          </w:p>
        </w:tc>
        <w:tc>
          <w:tcPr>
            <w:tcW w:w="2595" w:type="dxa"/>
            <w:vAlign w:val="center"/>
          </w:tcPr>
          <w:p w14:paraId="045DDC2A"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298B77B5" w14:textId="77777777" w:rsidTr="00F56C36">
        <w:tc>
          <w:tcPr>
            <w:tcW w:w="6495" w:type="dxa"/>
          </w:tcPr>
          <w:p w14:paraId="1D93BA7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Vốn đầu tư của chủ doanh nghiệp tư nhân</w:t>
            </w:r>
          </w:p>
        </w:tc>
        <w:tc>
          <w:tcPr>
            <w:tcW w:w="2595" w:type="dxa"/>
            <w:vAlign w:val="center"/>
          </w:tcPr>
          <w:p w14:paraId="4765DAE6"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2A4BD4F1" w14:textId="77777777" w:rsidTr="00F56C36">
        <w:tc>
          <w:tcPr>
            <w:tcW w:w="6495" w:type="dxa"/>
          </w:tcPr>
          <w:p w14:paraId="667C1F8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Người đại diện theo ủy quyền của công ty trách nhiệm hữu hạn một thành viên có chủ sở hữu là tổ chức</w:t>
            </w:r>
          </w:p>
        </w:tc>
        <w:tc>
          <w:tcPr>
            <w:tcW w:w="2595" w:type="dxa"/>
            <w:vAlign w:val="center"/>
          </w:tcPr>
          <w:p w14:paraId="42D2C13B" w14:textId="77777777" w:rsidR="00F264F6" w:rsidRPr="00F264F6" w:rsidRDefault="00F264F6" w:rsidP="00F264F6">
            <w:pPr>
              <w:rPr>
                <w:rFonts w:ascii="Arial" w:hAnsi="Arial" w:cs="Arial"/>
                <w:noProof/>
                <w:sz w:val="20"/>
                <w:szCs w:val="20"/>
              </w:rPr>
            </w:pPr>
            <w:r w:rsidRPr="00F264F6">
              <w:rPr>
                <w:rFonts w:ascii="Arial" w:hAnsi="Arial" w:cs="Arial"/>
                <w:sz w:val="20"/>
                <w:szCs w:val="20"/>
              </w:rPr>
              <w:sym w:font="Symbol" w:char="F0A0"/>
            </w:r>
          </w:p>
        </w:tc>
      </w:tr>
      <w:tr w:rsidR="00F264F6" w:rsidRPr="00F264F6" w14:paraId="5408D503" w14:textId="77777777" w:rsidTr="00F56C36">
        <w:tc>
          <w:tcPr>
            <w:tcW w:w="6495" w:type="dxa"/>
          </w:tcPr>
          <w:p w14:paraId="3A34F99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Người đại diện theo ủy quyền của cổ đông là tổ chức nước ngoài của công ty cổ phần</w:t>
            </w:r>
          </w:p>
        </w:tc>
        <w:tc>
          <w:tcPr>
            <w:tcW w:w="2595" w:type="dxa"/>
            <w:vAlign w:val="center"/>
          </w:tcPr>
          <w:p w14:paraId="1D58001B"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2167DAE8" w14:textId="77777777" w:rsidTr="00F56C36">
        <w:tc>
          <w:tcPr>
            <w:tcW w:w="6495" w:type="dxa"/>
          </w:tcPr>
          <w:p w14:paraId="71E0BFA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Thông tin cổ đông sáng lập công ty cổ phần</w:t>
            </w:r>
          </w:p>
        </w:tc>
        <w:tc>
          <w:tcPr>
            <w:tcW w:w="2595" w:type="dxa"/>
            <w:vAlign w:val="center"/>
          </w:tcPr>
          <w:p w14:paraId="5626967B"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79D4035E" w14:textId="77777777" w:rsidTr="00F56C36">
        <w:tc>
          <w:tcPr>
            <w:tcW w:w="6495" w:type="dxa"/>
          </w:tcPr>
          <w:p w14:paraId="2845B12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Thông tin cổ đông là nhà đầu tư nước ngoài</w:t>
            </w:r>
          </w:p>
        </w:tc>
        <w:tc>
          <w:tcPr>
            <w:tcW w:w="2595" w:type="dxa"/>
            <w:vAlign w:val="center"/>
          </w:tcPr>
          <w:p w14:paraId="14AADC59" w14:textId="77777777" w:rsidR="00F264F6" w:rsidRPr="00F264F6" w:rsidRDefault="00F264F6" w:rsidP="00F264F6">
            <w:pPr>
              <w:rPr>
                <w:rFonts w:ascii="Arial" w:hAnsi="Arial" w:cs="Arial"/>
                <w:noProof/>
                <w:sz w:val="20"/>
                <w:szCs w:val="20"/>
              </w:rPr>
            </w:pPr>
            <w:r w:rsidRPr="00F264F6">
              <w:rPr>
                <w:rFonts w:ascii="Arial" w:hAnsi="Arial" w:cs="Arial"/>
                <w:sz w:val="20"/>
                <w:szCs w:val="20"/>
              </w:rPr>
              <w:sym w:font="Symbol" w:char="F0A0"/>
            </w:r>
          </w:p>
        </w:tc>
      </w:tr>
      <w:tr w:rsidR="00F264F6" w:rsidRPr="00F264F6" w14:paraId="71EF5536" w14:textId="77777777" w:rsidTr="00F56C36">
        <w:tc>
          <w:tcPr>
            <w:tcW w:w="6495" w:type="dxa"/>
          </w:tcPr>
          <w:p w14:paraId="5592207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Thông tin về người quản lý doanh nghiệp</w:t>
            </w:r>
          </w:p>
        </w:tc>
        <w:tc>
          <w:tcPr>
            <w:tcW w:w="2595" w:type="dxa"/>
            <w:vAlign w:val="center"/>
          </w:tcPr>
          <w:p w14:paraId="61F43DAF" w14:textId="77777777" w:rsidR="00F264F6" w:rsidRPr="00F264F6" w:rsidRDefault="00F264F6" w:rsidP="00F264F6">
            <w:pPr>
              <w:rPr>
                <w:rFonts w:ascii="Arial" w:hAnsi="Arial" w:cs="Arial"/>
                <w:noProof/>
                <w:sz w:val="20"/>
                <w:szCs w:val="20"/>
              </w:rPr>
            </w:pPr>
            <w:r w:rsidRPr="00F264F6">
              <w:rPr>
                <w:rFonts w:ascii="Arial" w:hAnsi="Arial" w:cs="Arial"/>
                <w:sz w:val="20"/>
                <w:szCs w:val="20"/>
              </w:rPr>
              <w:sym w:font="Symbol" w:char="F0A0"/>
            </w:r>
          </w:p>
        </w:tc>
      </w:tr>
      <w:tr w:rsidR="00F264F6" w:rsidRPr="00F264F6" w14:paraId="7E18CCA7" w14:textId="77777777" w:rsidTr="00F56C36">
        <w:tc>
          <w:tcPr>
            <w:tcW w:w="6495" w:type="dxa"/>
          </w:tcPr>
          <w:p w14:paraId="05A4F56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Thông tin đăng ký thuế</w:t>
            </w:r>
          </w:p>
        </w:tc>
        <w:tc>
          <w:tcPr>
            <w:tcW w:w="2595" w:type="dxa"/>
            <w:vAlign w:val="center"/>
          </w:tcPr>
          <w:p w14:paraId="246627FD" w14:textId="77777777" w:rsidR="00F264F6" w:rsidRPr="00F264F6" w:rsidRDefault="00F264F6" w:rsidP="00F264F6">
            <w:pPr>
              <w:rPr>
                <w:rFonts w:ascii="Arial" w:hAnsi="Arial" w:cs="Arial"/>
                <w:noProof/>
                <w:sz w:val="20"/>
                <w:szCs w:val="20"/>
              </w:rPr>
            </w:pPr>
            <w:r w:rsidRPr="00F264F6">
              <w:rPr>
                <w:rFonts w:ascii="Arial" w:hAnsi="Arial" w:cs="Arial"/>
                <w:sz w:val="20"/>
                <w:szCs w:val="20"/>
              </w:rPr>
              <w:sym w:font="Symbol" w:char="F0A0"/>
            </w:r>
          </w:p>
        </w:tc>
      </w:tr>
    </w:tbl>
    <w:p w14:paraId="18702845"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Đề nghị Phòng Đăng ký kinh doanh cấp Giấy xác nhận thay đổi nội dung đăng ký doanh nghiệp cho doanh nghiệp đối với các thông tin thay đổi nêu trên. </w:t>
      </w:r>
      <w:r w:rsidRPr="00F264F6">
        <w:rPr>
          <w:rFonts w:ascii="Arial" w:hAnsi="Arial" w:cs="Arial"/>
          <w:i/>
          <w:sz w:val="20"/>
          <w:szCs w:val="20"/>
        </w:rPr>
        <w:t>(Đánh dấu X vào ô vuông nếu doanh nghiệp có nhu cầu được cấp Giấy xác nhận thay đổi nội dung đăng ký doanh nghiệp).</w:t>
      </w:r>
    </w:p>
    <w:p w14:paraId="21C58D73" w14:textId="77777777" w:rsidR="00F264F6" w:rsidRPr="00F264F6" w:rsidRDefault="00F264F6" w:rsidP="00F264F6">
      <w:pPr>
        <w:spacing w:after="120"/>
        <w:ind w:firstLine="720"/>
        <w:jc w:val="both"/>
        <w:rPr>
          <w:rFonts w:ascii="Arial" w:hAnsi="Arial" w:cs="Arial"/>
          <w:bCs/>
          <w:sz w:val="20"/>
          <w:szCs w:val="20"/>
          <w:lang w:eastAsia="x-none"/>
        </w:rPr>
      </w:pPr>
      <w:r w:rsidRPr="00F264F6">
        <w:rPr>
          <w:rFonts w:ascii="Arial" w:hAnsi="Arial" w:cs="Arial"/>
          <w:bCs/>
          <w:sz w:val="20"/>
          <w:szCs w:val="20"/>
          <w:lang w:eastAsia="x-none"/>
        </w:rPr>
        <w:t>3.</w:t>
      </w:r>
      <w:r w:rsidRPr="00F264F6">
        <w:rPr>
          <w:rFonts w:ascii="Arial" w:hAnsi="Arial" w:cs="Arial"/>
          <w:b/>
          <w:bCs/>
          <w:sz w:val="20"/>
          <w:szCs w:val="20"/>
          <w:lang w:eastAsia="x-none"/>
        </w:rPr>
        <w:t xml:space="preserve"> </w:t>
      </w:r>
      <w:r w:rsidRPr="00F264F6">
        <w:rPr>
          <w:rFonts w:ascii="Arial" w:hAnsi="Arial" w:cs="Arial"/>
          <w:bCs/>
          <w:sz w:val="20"/>
          <w:szCs w:val="20"/>
          <w:lang w:eastAsia="x-none"/>
        </w:rPr>
        <w:t xml:space="preserve">Doanh nghiệp đăng ký thay đổi trên cơ sở </w:t>
      </w:r>
      <w:r w:rsidRPr="00F264F6">
        <w:rPr>
          <w:rFonts w:ascii="Arial" w:hAnsi="Arial" w:cs="Arial"/>
          <w:bCs/>
          <w:i/>
          <w:sz w:val="20"/>
          <w:szCs w:val="20"/>
          <w:lang w:eastAsia="x-none"/>
        </w:rPr>
        <w:t>(chỉ kê khai trong trường hợp doanh nghiệp đăng ký thay đổi trên cơ sở tách doanh nghiệp hoặc sáp nhập doanh nghiệp, đánh dấu X vào ô thích hợp)</w:t>
      </w:r>
      <w:r w:rsidRPr="00F264F6">
        <w:rPr>
          <w:rFonts w:ascii="Arial" w:hAnsi="Arial" w:cs="Arial"/>
          <w:bCs/>
          <w:sz w:val="20"/>
          <w:szCs w:val="20"/>
          <w:lang w:eastAsia="x-none"/>
        </w:rPr>
        <w:t>:</w:t>
      </w:r>
    </w:p>
    <w:tbl>
      <w:tblPr>
        <w:tblW w:w="0" w:type="auto"/>
        <w:tblInd w:w="108" w:type="dxa"/>
        <w:tblLayout w:type="fixed"/>
        <w:tblLook w:val="0000" w:firstRow="0" w:lastRow="0" w:firstColumn="0" w:lastColumn="0" w:noHBand="0" w:noVBand="0"/>
      </w:tblPr>
      <w:tblGrid>
        <w:gridCol w:w="6554"/>
        <w:gridCol w:w="2536"/>
      </w:tblGrid>
      <w:tr w:rsidR="00F264F6" w:rsidRPr="00F264F6" w14:paraId="45D16287" w14:textId="77777777" w:rsidTr="00F56C36">
        <w:tc>
          <w:tcPr>
            <w:tcW w:w="6554" w:type="dxa"/>
          </w:tcPr>
          <w:p w14:paraId="32D038F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Đăng ký thay đổi trên cơ sở tách doanh nghiệp</w:t>
            </w:r>
          </w:p>
        </w:tc>
        <w:tc>
          <w:tcPr>
            <w:tcW w:w="2536" w:type="dxa"/>
          </w:tcPr>
          <w:p w14:paraId="79261A7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33E33D51" w14:textId="77777777" w:rsidTr="00F56C36">
        <w:tc>
          <w:tcPr>
            <w:tcW w:w="6554" w:type="dxa"/>
          </w:tcPr>
          <w:p w14:paraId="0CBDAA1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Đăng ký thay đổi trên cơ sở sáp nhập doanh nghiệp</w:t>
            </w:r>
          </w:p>
        </w:tc>
        <w:tc>
          <w:tcPr>
            <w:tcW w:w="2536" w:type="dxa"/>
          </w:tcPr>
          <w:p w14:paraId="6332EE0C"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2FB4290A" w14:textId="77777777" w:rsidR="00F264F6" w:rsidRPr="00F264F6" w:rsidRDefault="00F264F6" w:rsidP="00F264F6">
      <w:pPr>
        <w:rPr>
          <w:rFonts w:ascii="Arial" w:hAnsi="Arial" w:cs="Arial"/>
          <w:b/>
          <w:bCs/>
          <w:sz w:val="20"/>
          <w:szCs w:val="20"/>
          <w:lang w:eastAsia="x-none"/>
        </w:rPr>
      </w:pPr>
    </w:p>
    <w:p w14:paraId="2D972B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ĐĂNG KÝ THAY ĐỔI TÊN DOANH NGHIỆP</w:t>
      </w:r>
    </w:p>
    <w:p w14:paraId="1B701A3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Việt mới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6AAB26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nước ngoài mới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4D8C08D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103CFD8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viết tắt mới </w:t>
      </w:r>
      <w:r w:rsidRPr="00F264F6">
        <w:rPr>
          <w:rFonts w:ascii="Arial" w:hAnsi="Arial" w:cs="Arial"/>
          <w:i/>
          <w:sz w:val="20"/>
          <w:szCs w:val="20"/>
        </w:rPr>
        <w:t>(nếu có)</w:t>
      </w:r>
      <w:r w:rsidRPr="00F264F6">
        <w:rPr>
          <w:rFonts w:ascii="Arial" w:hAnsi="Arial" w:cs="Arial"/>
          <w:sz w:val="20"/>
          <w:szCs w:val="20"/>
        </w:rPr>
        <w:t>:</w:t>
      </w:r>
      <w:r w:rsidRPr="00F264F6">
        <w:rPr>
          <w:rFonts w:ascii="Arial" w:hAnsi="Arial" w:cs="Arial"/>
          <w:sz w:val="20"/>
          <w:szCs w:val="20"/>
        </w:rPr>
        <w:tab/>
      </w:r>
    </w:p>
    <w:p w14:paraId="0ED5CA9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3ACA4B2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ĐĂNG KÝ THAY ĐỔI ĐỊA CHỈ TRỤ SỞ CHÍNH</w:t>
      </w:r>
    </w:p>
    <w:p w14:paraId="7DB16BB5" w14:textId="77777777" w:rsidR="00F264F6" w:rsidRPr="00F264F6" w:rsidRDefault="00F264F6" w:rsidP="00F264F6">
      <w:pPr>
        <w:tabs>
          <w:tab w:val="left" w:leader="dot" w:pos="9360"/>
        </w:tabs>
        <w:spacing w:after="120"/>
        <w:ind w:firstLine="720"/>
        <w:jc w:val="both"/>
        <w:rPr>
          <w:rFonts w:ascii="Arial" w:hAnsi="Arial" w:cs="Arial"/>
          <w:b/>
          <w:sz w:val="20"/>
          <w:szCs w:val="20"/>
        </w:rPr>
      </w:pPr>
      <w:r w:rsidRPr="00F264F6">
        <w:rPr>
          <w:rFonts w:ascii="Arial" w:hAnsi="Arial" w:cs="Arial"/>
          <w:b/>
          <w:sz w:val="20"/>
          <w:szCs w:val="20"/>
        </w:rPr>
        <w:t>Địa chỉ trụ sở chính dự định chuyển đến:</w:t>
      </w:r>
    </w:p>
    <w:p w14:paraId="1A7DF17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CA5660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204807C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65FA3E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E20A93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660989CF"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6F8C5AF"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0C48B3C" w14:textId="77777777" w:rsidR="00F264F6" w:rsidRPr="00F264F6" w:rsidRDefault="00F264F6" w:rsidP="00F264F6">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Doanh nghiệp nằm trong khu công nghiệp, khu chế xuất. </w:t>
      </w:r>
      <w:r w:rsidRPr="00F264F6">
        <w:rPr>
          <w:rFonts w:ascii="Arial" w:hAnsi="Arial" w:cs="Arial"/>
          <w:i/>
          <w:sz w:val="20"/>
          <w:szCs w:val="20"/>
        </w:rPr>
        <w:t>(Đánh dấu X vào ô vuông nếu doanh nghiệp đăng ký địa chỉ trụ sở chính nằm trong khu công nghiệp, khu chế xuất).</w:t>
      </w:r>
    </w:p>
    <w:p w14:paraId="6F1E73A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p>
    <w:p w14:paraId="7E46EAD6" w14:textId="77777777" w:rsidR="00F264F6" w:rsidRPr="00F264F6" w:rsidRDefault="00F264F6" w:rsidP="00F264F6">
      <w:pPr>
        <w:contextualSpacing/>
        <w:jc w:val="both"/>
        <w:rPr>
          <w:rFonts w:ascii="Arial" w:hAnsi="Arial" w:cs="Arial"/>
          <w:sz w:val="20"/>
          <w:szCs w:val="20"/>
        </w:rPr>
      </w:pPr>
    </w:p>
    <w:p w14:paraId="01ABFD9F" w14:textId="77777777" w:rsidR="00F264F6" w:rsidRPr="00F264F6" w:rsidRDefault="00F264F6" w:rsidP="00F264F6">
      <w:pPr>
        <w:spacing w:after="120"/>
        <w:ind w:firstLine="720"/>
        <w:jc w:val="both"/>
        <w:rPr>
          <w:rFonts w:ascii="Arial" w:hAnsi="Arial" w:cs="Arial"/>
          <w:bCs/>
          <w:sz w:val="20"/>
          <w:szCs w:val="20"/>
        </w:rPr>
      </w:pPr>
      <w:r w:rsidRPr="00F264F6">
        <w:rPr>
          <w:rFonts w:ascii="Arial" w:hAnsi="Arial" w:cs="Arial"/>
          <w:bCs/>
          <w:sz w:val="20"/>
          <w:szCs w:val="20"/>
        </w:rPr>
        <w:t xml:space="preserve">ĐĂNG KÝ </w:t>
      </w:r>
      <w:r w:rsidRPr="00F264F6">
        <w:rPr>
          <w:rFonts w:ascii="Arial" w:hAnsi="Arial" w:cs="Arial"/>
          <w:sz w:val="20"/>
          <w:szCs w:val="20"/>
        </w:rPr>
        <w:t>THAY</w:t>
      </w:r>
      <w:r w:rsidRPr="00F264F6">
        <w:rPr>
          <w:rFonts w:ascii="Arial" w:hAnsi="Arial" w:cs="Arial"/>
          <w:bCs/>
          <w:sz w:val="20"/>
          <w:szCs w:val="20"/>
        </w:rPr>
        <w:t xml:space="preserve"> ĐỔI THÀNH VIÊN CÔNG TY TNHH/</w:t>
      </w:r>
      <w:r w:rsidRPr="00F264F6">
        <w:rPr>
          <w:rFonts w:ascii="Arial" w:hAnsi="Arial" w:cs="Arial"/>
          <w:bCs/>
          <w:sz w:val="20"/>
          <w:szCs w:val="20"/>
        </w:rPr>
        <w:br/>
        <w:t xml:space="preserve">THÀNH VIÊN HỢP </w:t>
      </w:r>
      <w:r w:rsidRPr="00F264F6">
        <w:rPr>
          <w:rFonts w:ascii="Arial" w:hAnsi="Arial" w:cs="Arial"/>
          <w:sz w:val="20"/>
          <w:szCs w:val="20"/>
        </w:rPr>
        <w:t>DANH</w:t>
      </w:r>
      <w:r w:rsidRPr="00F264F6">
        <w:rPr>
          <w:rFonts w:ascii="Arial" w:hAnsi="Arial" w:cs="Arial"/>
          <w:bCs/>
          <w:sz w:val="20"/>
          <w:szCs w:val="20"/>
        </w:rPr>
        <w:t xml:space="preserve"> CÔNG TY HỢP DANH</w:t>
      </w:r>
    </w:p>
    <w:p w14:paraId="3E2D6333"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 xml:space="preserve">Trường </w:t>
      </w:r>
      <w:r w:rsidRPr="00F264F6">
        <w:rPr>
          <w:rFonts w:ascii="Arial" w:hAnsi="Arial" w:cs="Arial"/>
          <w:sz w:val="20"/>
          <w:szCs w:val="20"/>
        </w:rPr>
        <w:t>hợp</w:t>
      </w:r>
      <w:r w:rsidRPr="00F264F6">
        <w:rPr>
          <w:rFonts w:ascii="Arial" w:hAnsi="Arial" w:cs="Arial"/>
          <w:bCs/>
          <w:sz w:val="20"/>
          <w:szCs w:val="20"/>
        </w:rPr>
        <w:t xml:space="preserve"> thay đổi thành viên công ty TNHH, thành viên hợp danh công ty hợp danh: kê khai theo mẫu Danh sách thành viên quy định tại Phụ lục I-6, I-9 (</w:t>
      </w:r>
      <w:r w:rsidRPr="00F264F6">
        <w:rPr>
          <w:rFonts w:ascii="Arial" w:hAnsi="Arial" w:cs="Arial"/>
          <w:bCs/>
          <w:i/>
          <w:sz w:val="20"/>
          <w:szCs w:val="20"/>
        </w:rPr>
        <w:t>Đối với thành viên có giá trị vốn góp không thay đổi, trong danh sách thành viên không bắt buộc phải có chữ ký của thành viên đó</w:t>
      </w:r>
      <w:r w:rsidRPr="00F264F6">
        <w:rPr>
          <w:rFonts w:ascii="Arial" w:hAnsi="Arial" w:cs="Arial"/>
          <w:bCs/>
          <w:sz w:val="20"/>
          <w:szCs w:val="20"/>
        </w:rPr>
        <w:t>).</w:t>
      </w:r>
    </w:p>
    <w:p w14:paraId="6E437C56" w14:textId="77777777" w:rsidR="00F264F6" w:rsidRPr="00F264F6" w:rsidRDefault="00F264F6" w:rsidP="00F264F6">
      <w:pPr>
        <w:rPr>
          <w:rFonts w:ascii="Arial" w:hAnsi="Arial" w:cs="Arial"/>
          <w:sz w:val="20"/>
          <w:szCs w:val="20"/>
        </w:rPr>
      </w:pPr>
    </w:p>
    <w:p w14:paraId="2E05D3CC"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ĐĂNG KÝ THAY ĐỔI VỐN ĐIỀU LỆ, TỶ LỆ VỐN GÓP</w:t>
      </w:r>
    </w:p>
    <w:p w14:paraId="309B09F5" w14:textId="77777777" w:rsidR="00F264F6" w:rsidRPr="00F264F6" w:rsidRDefault="00F264F6" w:rsidP="00F264F6">
      <w:pPr>
        <w:tabs>
          <w:tab w:val="left" w:leader="dot" w:pos="9360"/>
        </w:tabs>
        <w:spacing w:after="120"/>
        <w:ind w:firstLine="720"/>
        <w:jc w:val="both"/>
        <w:rPr>
          <w:rFonts w:ascii="Arial" w:hAnsi="Arial" w:cs="Arial"/>
          <w:b/>
          <w:sz w:val="20"/>
          <w:szCs w:val="20"/>
        </w:rPr>
      </w:pPr>
      <w:r w:rsidRPr="00F264F6">
        <w:rPr>
          <w:rFonts w:ascii="Arial" w:hAnsi="Arial" w:cs="Arial"/>
          <w:b/>
          <w:sz w:val="20"/>
          <w:szCs w:val="20"/>
        </w:rPr>
        <w:t xml:space="preserve">1. Đăng ký thay đổi vốn điều lệ của công ty: </w:t>
      </w:r>
    </w:p>
    <w:p w14:paraId="46D9D57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Vốn điều lệ đã đăng ký: </w:t>
      </w:r>
      <w:r w:rsidRPr="00F264F6">
        <w:rPr>
          <w:rFonts w:ascii="Arial" w:hAnsi="Arial" w:cs="Arial"/>
          <w:sz w:val="20"/>
          <w:szCs w:val="20"/>
        </w:rPr>
        <w:tab/>
      </w:r>
    </w:p>
    <w:p w14:paraId="2DDF31C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Vốn điều lệ mới: </w:t>
      </w:r>
      <w:r w:rsidRPr="00F264F6">
        <w:rPr>
          <w:rFonts w:ascii="Arial" w:hAnsi="Arial" w:cs="Arial"/>
          <w:sz w:val="20"/>
          <w:szCs w:val="20"/>
        </w:rPr>
        <w:tab/>
      </w:r>
    </w:p>
    <w:p w14:paraId="6685DA0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Thời điểm thay đổi vốn: </w:t>
      </w:r>
      <w:r w:rsidRPr="00F264F6">
        <w:rPr>
          <w:rFonts w:ascii="Arial" w:hAnsi="Arial" w:cs="Arial"/>
          <w:sz w:val="20"/>
          <w:szCs w:val="20"/>
        </w:rPr>
        <w:tab/>
      </w:r>
    </w:p>
    <w:p w14:paraId="380997C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Hình thức tăng, giảm vốn: </w:t>
      </w:r>
      <w:r w:rsidRPr="00F264F6">
        <w:rPr>
          <w:rFonts w:ascii="Arial" w:hAnsi="Arial" w:cs="Arial"/>
          <w:sz w:val="20"/>
          <w:szCs w:val="20"/>
        </w:rPr>
        <w:tab/>
      </w:r>
    </w:p>
    <w:p w14:paraId="63119732" w14:textId="77777777" w:rsidR="00F264F6" w:rsidRPr="00F264F6" w:rsidRDefault="00F264F6" w:rsidP="00F264F6">
      <w:pPr>
        <w:tabs>
          <w:tab w:val="left" w:leader="dot" w:pos="9360"/>
        </w:tabs>
        <w:spacing w:after="120"/>
        <w:ind w:firstLine="720"/>
        <w:jc w:val="both"/>
        <w:rPr>
          <w:rFonts w:ascii="Arial" w:hAnsi="Arial" w:cs="Arial"/>
          <w:b/>
          <w:sz w:val="20"/>
          <w:szCs w:val="20"/>
        </w:rPr>
      </w:pPr>
      <w:r w:rsidRPr="00F264F6">
        <w:rPr>
          <w:rFonts w:ascii="Arial" w:hAnsi="Arial" w:cs="Arial"/>
          <w:b/>
          <w:sz w:val="20"/>
          <w:szCs w:val="20"/>
        </w:rPr>
        <w:t>2. Đăng ký thay đổi tỷ lệ vốn góp</w:t>
      </w:r>
    </w:p>
    <w:p w14:paraId="34E23F71" w14:textId="77777777" w:rsidR="00F264F6" w:rsidRPr="00F264F6" w:rsidRDefault="00F264F6" w:rsidP="00F264F6">
      <w:pPr>
        <w:tabs>
          <w:tab w:val="left" w:leader="dot" w:pos="9360"/>
        </w:tabs>
        <w:spacing w:after="120"/>
        <w:ind w:firstLine="720"/>
        <w:jc w:val="both"/>
        <w:rPr>
          <w:rFonts w:ascii="Arial" w:hAnsi="Arial" w:cs="Arial"/>
          <w:sz w:val="20"/>
          <w:szCs w:val="20"/>
        </w:rPr>
      </w:pPr>
      <w:r w:rsidRPr="00F264F6">
        <w:rPr>
          <w:rFonts w:ascii="Arial" w:hAnsi="Arial" w:cs="Arial"/>
          <w:i/>
          <w:sz w:val="20"/>
          <w:szCs w:val="20"/>
        </w:rPr>
        <w:t>Kê khai tỷ lệ vốn góp mới của thành viên công ty TNHH hai thành viên trở lên/cổ đông sáng lập công ty cổ phần/cổ đông là nhà đầu tư nước ngoài công ty cổ phần/thành viên hợp danh công ty hợp danh theo mẫu tương ứng quy định tại các Phụ lục I-6, Phụ lục I-7, Phụ lục I-8, Phụ lục I-9.</w:t>
      </w:r>
    </w:p>
    <w:p w14:paraId="66A8A991" w14:textId="77777777" w:rsidR="00F264F6" w:rsidRPr="00F264F6" w:rsidRDefault="00F264F6" w:rsidP="00F264F6">
      <w:pPr>
        <w:spacing w:after="120"/>
        <w:ind w:firstLine="720"/>
        <w:jc w:val="both"/>
        <w:rPr>
          <w:rFonts w:ascii="Arial" w:hAnsi="Arial" w:cs="Arial"/>
          <w:b/>
          <w:bCs/>
          <w:sz w:val="20"/>
          <w:szCs w:val="20"/>
          <w:lang w:eastAsia="x-none"/>
        </w:rPr>
      </w:pPr>
      <w:r w:rsidRPr="00F264F6">
        <w:rPr>
          <w:rFonts w:ascii="Arial" w:hAnsi="Arial" w:cs="Arial"/>
          <w:bCs/>
          <w:sz w:val="20"/>
          <w:szCs w:val="20"/>
        </w:rPr>
        <w:t>(</w:t>
      </w:r>
      <w:r w:rsidRPr="00F264F6">
        <w:rPr>
          <w:rFonts w:ascii="Arial" w:hAnsi="Arial" w:cs="Arial"/>
          <w:bCs/>
          <w:i/>
          <w:sz w:val="20"/>
          <w:szCs w:val="20"/>
        </w:rPr>
        <w:t>Đối với thành viên, cổ đông có giá trị vốn góp không thay đổi, trong danh sách thành viên, danh sách cổ đông không bắt buộc phải có chữ ký của thành viên, cổ đông đó</w:t>
      </w:r>
      <w:r w:rsidRPr="00F264F6">
        <w:rPr>
          <w:rFonts w:ascii="Arial" w:hAnsi="Arial" w:cs="Arial"/>
          <w:bCs/>
          <w:sz w:val="20"/>
          <w:szCs w:val="20"/>
        </w:rPr>
        <w:t>).</w:t>
      </w:r>
    </w:p>
    <w:p w14:paraId="6F7DFF82" w14:textId="77777777" w:rsidR="00F264F6" w:rsidRPr="00F264F6" w:rsidRDefault="00F264F6" w:rsidP="00F264F6">
      <w:pPr>
        <w:jc w:val="both"/>
        <w:rPr>
          <w:rFonts w:ascii="Arial" w:hAnsi="Arial" w:cs="Arial"/>
          <w:b/>
          <w:bCs/>
          <w:sz w:val="20"/>
          <w:szCs w:val="20"/>
          <w:lang w:eastAsia="x-none"/>
        </w:rPr>
      </w:pPr>
    </w:p>
    <w:p w14:paraId="4FC00447" w14:textId="77777777" w:rsidR="00F264F6" w:rsidRPr="00F264F6" w:rsidRDefault="00F264F6" w:rsidP="00F264F6">
      <w:pPr>
        <w:jc w:val="center"/>
        <w:rPr>
          <w:rFonts w:ascii="Arial" w:hAnsi="Arial" w:cs="Arial"/>
          <w:sz w:val="20"/>
          <w:szCs w:val="20"/>
        </w:rPr>
      </w:pPr>
      <w:r w:rsidRPr="00F264F6">
        <w:rPr>
          <w:rFonts w:ascii="Arial" w:hAnsi="Arial" w:cs="Arial"/>
          <w:bCs/>
          <w:sz w:val="20"/>
          <w:szCs w:val="20"/>
          <w:lang w:eastAsia="x-none"/>
        </w:rPr>
        <w:t xml:space="preserve">THÔNG BÁO </w:t>
      </w:r>
      <w:r w:rsidRPr="00F264F6">
        <w:rPr>
          <w:rFonts w:ascii="Arial" w:hAnsi="Arial" w:cs="Arial"/>
          <w:sz w:val="20"/>
          <w:szCs w:val="20"/>
        </w:rPr>
        <w:t>THAY ĐỔI NGÀNH, NGHỀ KINH DOANH</w:t>
      </w:r>
    </w:p>
    <w:p w14:paraId="147100EC" w14:textId="77777777" w:rsidR="00F264F6" w:rsidRPr="00F264F6" w:rsidRDefault="00F264F6" w:rsidP="00F264F6">
      <w:pPr>
        <w:jc w:val="both"/>
        <w:rPr>
          <w:rFonts w:ascii="Arial" w:hAnsi="Arial" w:cs="Arial"/>
          <w:sz w:val="20"/>
          <w:szCs w:val="20"/>
        </w:rPr>
      </w:pPr>
      <w:r w:rsidRPr="00F264F6">
        <w:rPr>
          <w:rFonts w:ascii="Arial" w:hAnsi="Arial" w:cs="Arial"/>
          <w:b/>
          <w:i/>
          <w:sz w:val="20"/>
          <w:szCs w:val="20"/>
        </w:rPr>
        <w:t>Ngành, nghề kinh doanh sau khi thay đổi</w:t>
      </w:r>
      <w:r w:rsidRPr="00F264F6">
        <w:rPr>
          <w:rStyle w:val="FootnoteReference"/>
          <w:rFonts w:ascii="Arial" w:hAnsi="Arial" w:cs="Arial"/>
          <w:sz w:val="20"/>
          <w:szCs w:val="20"/>
        </w:rPr>
        <w:footnoteReference w:customMarkFollows="1" w:id="37"/>
        <w:t>4</w:t>
      </w:r>
      <w:r w:rsidRPr="00F264F6">
        <w:rPr>
          <w:rFonts w:ascii="Arial" w:hAnsi="Arial" w:cs="Arial"/>
          <w:sz w:val="20"/>
          <w:szCs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2"/>
        <w:gridCol w:w="5674"/>
        <w:gridCol w:w="2714"/>
      </w:tblGrid>
      <w:tr w:rsidR="00F264F6" w:rsidRPr="00F264F6" w14:paraId="3F2D613B" w14:textId="77777777" w:rsidTr="00BA5134">
        <w:tc>
          <w:tcPr>
            <w:tcW w:w="702" w:type="dxa"/>
            <w:vAlign w:val="center"/>
          </w:tcPr>
          <w:p w14:paraId="4E3D0B2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5674" w:type="dxa"/>
            <w:vAlign w:val="center"/>
          </w:tcPr>
          <w:p w14:paraId="16E140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ngành</w:t>
            </w:r>
          </w:p>
        </w:tc>
        <w:tc>
          <w:tcPr>
            <w:tcW w:w="2714" w:type="dxa"/>
            <w:vAlign w:val="center"/>
          </w:tcPr>
          <w:p w14:paraId="5A7E6D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Mã ngành</w:t>
            </w:r>
          </w:p>
        </w:tc>
      </w:tr>
      <w:tr w:rsidR="00F264F6" w:rsidRPr="00F264F6" w14:paraId="1E4C8A11" w14:textId="77777777" w:rsidTr="00BA5134">
        <w:tc>
          <w:tcPr>
            <w:tcW w:w="702" w:type="dxa"/>
          </w:tcPr>
          <w:p w14:paraId="4AF7F0E5" w14:textId="77777777" w:rsidR="00F264F6" w:rsidRPr="00F264F6" w:rsidRDefault="00F264F6" w:rsidP="00F264F6">
            <w:pPr>
              <w:jc w:val="both"/>
              <w:rPr>
                <w:rFonts w:ascii="Arial" w:hAnsi="Arial" w:cs="Arial"/>
                <w:sz w:val="20"/>
                <w:szCs w:val="20"/>
              </w:rPr>
            </w:pPr>
          </w:p>
        </w:tc>
        <w:tc>
          <w:tcPr>
            <w:tcW w:w="5674" w:type="dxa"/>
          </w:tcPr>
          <w:p w14:paraId="24E16094" w14:textId="77777777" w:rsidR="00F264F6" w:rsidRPr="00F264F6" w:rsidRDefault="00F264F6" w:rsidP="00F264F6">
            <w:pPr>
              <w:jc w:val="both"/>
              <w:rPr>
                <w:rFonts w:ascii="Arial" w:hAnsi="Arial" w:cs="Arial"/>
                <w:sz w:val="20"/>
                <w:szCs w:val="20"/>
              </w:rPr>
            </w:pPr>
          </w:p>
        </w:tc>
        <w:tc>
          <w:tcPr>
            <w:tcW w:w="2714" w:type="dxa"/>
          </w:tcPr>
          <w:p w14:paraId="7542CA01" w14:textId="77777777" w:rsidR="00F264F6" w:rsidRPr="00F264F6" w:rsidRDefault="00F264F6" w:rsidP="00F264F6">
            <w:pPr>
              <w:jc w:val="both"/>
              <w:rPr>
                <w:rFonts w:ascii="Arial" w:hAnsi="Arial" w:cs="Arial"/>
                <w:sz w:val="20"/>
                <w:szCs w:val="20"/>
              </w:rPr>
            </w:pPr>
          </w:p>
        </w:tc>
      </w:tr>
    </w:tbl>
    <w:p w14:paraId="795971D5" w14:textId="77777777" w:rsidR="00F264F6" w:rsidRPr="00F264F6" w:rsidRDefault="00F264F6" w:rsidP="00F264F6">
      <w:pPr>
        <w:tabs>
          <w:tab w:val="left" w:leader="dot" w:pos="9360"/>
        </w:tabs>
        <w:jc w:val="center"/>
        <w:rPr>
          <w:rFonts w:ascii="Arial" w:hAnsi="Arial" w:cs="Arial"/>
          <w:sz w:val="20"/>
          <w:szCs w:val="20"/>
        </w:rPr>
      </w:pPr>
      <w:r w:rsidRPr="00F264F6">
        <w:rPr>
          <w:rFonts w:ascii="Arial" w:hAnsi="Arial" w:cs="Arial"/>
          <w:sz w:val="20"/>
          <w:szCs w:val="20"/>
        </w:rPr>
        <w:t xml:space="preserve">THÔNG BÁO THAY ĐỔI VỐN ĐẦU TƯ </w:t>
      </w:r>
      <w:r w:rsidRPr="00F264F6">
        <w:rPr>
          <w:rFonts w:ascii="Arial" w:hAnsi="Arial" w:cs="Arial"/>
          <w:sz w:val="20"/>
          <w:szCs w:val="20"/>
        </w:rPr>
        <w:br/>
        <w:t>CỦA CHỦ DOANH NGHIỆP TƯ NHÂN</w:t>
      </w:r>
    </w:p>
    <w:p w14:paraId="7770F96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Vốn đầu tư đã đăng ký: </w:t>
      </w:r>
      <w:r w:rsidRPr="00F264F6">
        <w:rPr>
          <w:rFonts w:ascii="Arial" w:hAnsi="Arial" w:cs="Arial"/>
          <w:sz w:val="20"/>
          <w:szCs w:val="20"/>
        </w:rPr>
        <w:tab/>
      </w:r>
    </w:p>
    <w:p w14:paraId="441CDC8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Vốn đầu tư sau khi thay đổi: </w:t>
      </w:r>
      <w:r w:rsidRPr="00F264F6">
        <w:rPr>
          <w:rFonts w:ascii="Arial" w:hAnsi="Arial" w:cs="Arial"/>
          <w:sz w:val="20"/>
          <w:szCs w:val="20"/>
        </w:rPr>
        <w:tab/>
      </w:r>
    </w:p>
    <w:p w14:paraId="2245077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Thời điểm thay đổi vốn: </w:t>
      </w:r>
      <w:r w:rsidRPr="00F264F6">
        <w:rPr>
          <w:rFonts w:ascii="Arial" w:hAnsi="Arial" w:cs="Arial"/>
          <w:sz w:val="20"/>
          <w:szCs w:val="20"/>
        </w:rPr>
        <w:tab/>
      </w:r>
    </w:p>
    <w:p w14:paraId="4D3CA46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Hình thức tăng, giảm vốn: </w:t>
      </w:r>
      <w:r w:rsidRPr="00F264F6">
        <w:rPr>
          <w:rFonts w:ascii="Arial" w:hAnsi="Arial" w:cs="Arial"/>
          <w:sz w:val="20"/>
          <w:szCs w:val="20"/>
        </w:rPr>
        <w:tab/>
      </w:r>
    </w:p>
    <w:p w14:paraId="2A7B7EB3" w14:textId="77777777" w:rsidR="00F264F6" w:rsidRPr="00F264F6" w:rsidRDefault="00F264F6" w:rsidP="00F264F6">
      <w:pPr>
        <w:tabs>
          <w:tab w:val="left" w:leader="dot" w:pos="9360"/>
        </w:tabs>
        <w:rPr>
          <w:rFonts w:ascii="Arial" w:hAnsi="Arial" w:cs="Arial"/>
          <w:sz w:val="20"/>
          <w:szCs w:val="20"/>
        </w:rPr>
      </w:pPr>
    </w:p>
    <w:p w14:paraId="5EB861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THÔNG BÁO THAY ĐỔI THÔNG TIN </w:t>
      </w:r>
      <w:r w:rsidRPr="00F264F6">
        <w:rPr>
          <w:rFonts w:ascii="Arial" w:hAnsi="Arial" w:cs="Arial"/>
          <w:sz w:val="20"/>
          <w:szCs w:val="20"/>
        </w:rPr>
        <w:br/>
        <w:t>VỀ NGƯỜI ĐẠI DIỆN THEO ỦY QUYỀN</w:t>
      </w:r>
    </w:p>
    <w:p w14:paraId="628EFDAD" w14:textId="77777777" w:rsidR="00F264F6" w:rsidRPr="00F264F6" w:rsidRDefault="00F264F6" w:rsidP="00F264F6">
      <w:pPr>
        <w:tabs>
          <w:tab w:val="left" w:leader="dot" w:pos="9072"/>
        </w:tabs>
        <w:jc w:val="both"/>
        <w:rPr>
          <w:rFonts w:ascii="Arial" w:hAnsi="Arial" w:cs="Arial"/>
          <w:b/>
          <w:sz w:val="20"/>
          <w:szCs w:val="20"/>
        </w:rPr>
      </w:pPr>
      <w:r w:rsidRPr="00F264F6">
        <w:rPr>
          <w:rFonts w:ascii="Arial" w:hAnsi="Arial" w:cs="Arial"/>
          <w:b/>
          <w:sz w:val="20"/>
          <w:szCs w:val="20"/>
        </w:rPr>
        <w:t xml:space="preserve">Người đại diện theo ủy quyền sau khi thay đổi </w:t>
      </w:r>
      <w:r w:rsidRPr="00F264F6">
        <w:rPr>
          <w:rFonts w:ascii="Arial" w:hAnsi="Arial" w:cs="Arial"/>
          <w:bCs/>
          <w:i/>
          <w:sz w:val="20"/>
          <w:szCs w:val="20"/>
        </w:rPr>
        <w:t>(kê khai theo mẫu Phụ lục I-10)</w:t>
      </w:r>
      <w:r w:rsidRPr="00F264F6">
        <w:rPr>
          <w:rFonts w:ascii="Arial" w:hAnsi="Arial" w:cs="Arial"/>
          <w:bCs/>
          <w:sz w:val="20"/>
          <w:szCs w:val="20"/>
        </w:rPr>
        <w:t>: Gửi kèm</w:t>
      </w:r>
    </w:p>
    <w:p w14:paraId="22A6BE00" w14:textId="77777777" w:rsidR="00F264F6" w:rsidRPr="00F264F6" w:rsidRDefault="00F264F6" w:rsidP="00F264F6">
      <w:pPr>
        <w:rPr>
          <w:rFonts w:ascii="Arial" w:hAnsi="Arial" w:cs="Arial"/>
          <w:sz w:val="20"/>
          <w:szCs w:val="20"/>
        </w:rPr>
      </w:pPr>
    </w:p>
    <w:p w14:paraId="71D3CB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THÔNG BÁO THAY ĐỔI THÔNG TIN VỀ CỔ ĐÔNG SÁNG LẬP, </w:t>
      </w:r>
      <w:r w:rsidRPr="00F264F6">
        <w:rPr>
          <w:rFonts w:ascii="Arial" w:hAnsi="Arial" w:cs="Arial"/>
          <w:sz w:val="20"/>
          <w:szCs w:val="20"/>
        </w:rPr>
        <w:br/>
        <w:t>CỔ ĐÔNG LÀ NHÀ ĐẦU TƯ NƯỚC NGOÀI CÔNG TY CỔ PHẦN</w:t>
      </w:r>
    </w:p>
    <w:p w14:paraId="65426F2D" w14:textId="77777777" w:rsidR="00F264F6" w:rsidRPr="00F264F6" w:rsidRDefault="00F264F6" w:rsidP="00F264F6">
      <w:pPr>
        <w:spacing w:after="120"/>
        <w:ind w:firstLine="720"/>
        <w:jc w:val="both"/>
        <w:rPr>
          <w:rFonts w:ascii="Arial" w:hAnsi="Arial" w:cs="Arial"/>
          <w:bCs/>
          <w:sz w:val="20"/>
          <w:szCs w:val="20"/>
        </w:rPr>
      </w:pPr>
      <w:r w:rsidRPr="00F264F6">
        <w:rPr>
          <w:rFonts w:ascii="Arial" w:hAnsi="Arial" w:cs="Arial"/>
          <w:bCs/>
          <w:sz w:val="20"/>
          <w:szCs w:val="20"/>
        </w:rPr>
        <w:t>Trường hợp thay đổi thông tin về cổ đông sáng lập: kê khai theo mẫu Danh sách cổ đông sáng lập quy định tại Phụ lục I-7 (</w:t>
      </w:r>
      <w:r w:rsidRPr="00F264F6">
        <w:rPr>
          <w:rFonts w:ascii="Arial" w:hAnsi="Arial" w:cs="Arial"/>
          <w:bCs/>
          <w:i/>
          <w:sz w:val="20"/>
          <w:szCs w:val="20"/>
        </w:rPr>
        <w:t>Đối với cổ đông sáng lập có giá trị vốn góp không thay đổi, trong danh sách cổ đông sáng lập không bắt buộc phải có chữ ký của cổ đông sáng lập đó</w:t>
      </w:r>
      <w:r w:rsidRPr="00F264F6">
        <w:rPr>
          <w:rFonts w:ascii="Arial" w:hAnsi="Arial" w:cs="Arial"/>
          <w:bCs/>
          <w:sz w:val="20"/>
          <w:szCs w:val="20"/>
        </w:rPr>
        <w:t>).</w:t>
      </w:r>
    </w:p>
    <w:p w14:paraId="40B000C4" w14:textId="77777777" w:rsidR="00F264F6" w:rsidRPr="00F264F6" w:rsidRDefault="00F264F6" w:rsidP="00F264F6">
      <w:pPr>
        <w:spacing w:after="120"/>
        <w:ind w:firstLine="720"/>
        <w:jc w:val="both"/>
        <w:rPr>
          <w:rFonts w:ascii="Arial" w:hAnsi="Arial" w:cs="Arial"/>
          <w:bCs/>
          <w:sz w:val="20"/>
          <w:szCs w:val="20"/>
        </w:rPr>
      </w:pPr>
      <w:r w:rsidRPr="00F264F6">
        <w:rPr>
          <w:rFonts w:ascii="Arial" w:hAnsi="Arial" w:cs="Arial"/>
          <w:bCs/>
          <w:sz w:val="20"/>
          <w:szCs w:val="20"/>
        </w:rPr>
        <w:t>Trường hợp thay đổi thông tin về cổ đông là nhà đầu tư nước ngoài: kê khai theo mẫu Danh sách cổ đông là nhà đầu tư nước ngoài quy định tại Phụ lục I-8 (</w:t>
      </w:r>
      <w:r w:rsidRPr="00F264F6">
        <w:rPr>
          <w:rFonts w:ascii="Arial" w:hAnsi="Arial" w:cs="Arial"/>
          <w:bCs/>
          <w:i/>
          <w:sz w:val="20"/>
          <w:szCs w:val="20"/>
        </w:rPr>
        <w:t>Đối với cổ đông có giá trị vốn góp không thay đổi, trong danh sách cổ đông là nhà đầu tư nước ngoài không bắt buộc phải có chữ ký của cổ đông đó</w:t>
      </w:r>
      <w:r w:rsidRPr="00F264F6">
        <w:rPr>
          <w:rFonts w:ascii="Arial" w:hAnsi="Arial" w:cs="Arial"/>
          <w:bCs/>
          <w:sz w:val="20"/>
          <w:szCs w:val="20"/>
        </w:rPr>
        <w:t>).</w:t>
      </w:r>
    </w:p>
    <w:p w14:paraId="3B1A3CDD" w14:textId="77777777" w:rsidR="00F264F6" w:rsidRPr="00F264F6" w:rsidRDefault="00F264F6" w:rsidP="00F264F6">
      <w:pPr>
        <w:rPr>
          <w:rFonts w:ascii="Arial" w:hAnsi="Arial" w:cs="Arial"/>
          <w:bCs/>
          <w:sz w:val="20"/>
          <w:szCs w:val="20"/>
        </w:rPr>
      </w:pPr>
    </w:p>
    <w:p w14:paraId="789DC612" w14:textId="77777777" w:rsidR="00F264F6" w:rsidRPr="00F264F6" w:rsidRDefault="00F264F6" w:rsidP="00F264F6">
      <w:pPr>
        <w:tabs>
          <w:tab w:val="left" w:leader="dot" w:pos="9072"/>
        </w:tabs>
        <w:jc w:val="center"/>
        <w:rPr>
          <w:rFonts w:ascii="Arial" w:hAnsi="Arial" w:cs="Arial"/>
          <w:bCs/>
          <w:sz w:val="20"/>
          <w:szCs w:val="20"/>
        </w:rPr>
      </w:pPr>
      <w:r w:rsidRPr="00F264F6">
        <w:rPr>
          <w:rFonts w:ascii="Arial" w:hAnsi="Arial" w:cs="Arial"/>
          <w:bCs/>
          <w:sz w:val="20"/>
          <w:szCs w:val="20"/>
        </w:rPr>
        <w:t>THÔNG BÁO THAY ĐỔI THÔNG TIN</w:t>
      </w:r>
      <w:r w:rsidRPr="00F264F6">
        <w:rPr>
          <w:rFonts w:ascii="Arial" w:hAnsi="Arial" w:cs="Arial"/>
          <w:bCs/>
          <w:sz w:val="20"/>
          <w:szCs w:val="20"/>
        </w:rPr>
        <w:br/>
        <w:t>VỀ NGƯỜI QUẢN LÝ DOANH NGHIỆP</w:t>
      </w:r>
    </w:p>
    <w:p w14:paraId="57C48DEF" w14:textId="77777777" w:rsidR="00F264F6" w:rsidRPr="00F264F6" w:rsidRDefault="00F264F6" w:rsidP="00F264F6">
      <w:pPr>
        <w:tabs>
          <w:tab w:val="left" w:leader="dot" w:pos="9072"/>
        </w:tabs>
        <w:spacing w:after="120"/>
        <w:ind w:firstLine="720"/>
        <w:jc w:val="both"/>
        <w:rPr>
          <w:rFonts w:ascii="Arial" w:hAnsi="Arial" w:cs="Arial"/>
          <w:b/>
          <w:sz w:val="20"/>
          <w:szCs w:val="20"/>
          <w:lang w:val="de-DE"/>
        </w:rPr>
      </w:pPr>
      <w:r w:rsidRPr="00F264F6">
        <w:rPr>
          <w:rFonts w:ascii="Arial" w:hAnsi="Arial" w:cs="Arial"/>
          <w:b/>
          <w:sz w:val="20"/>
          <w:szCs w:val="20"/>
          <w:lang w:val="de-DE"/>
        </w:rPr>
        <w:t>Người quản lý doanh nghiệp sau khi thay đổi:</w:t>
      </w:r>
    </w:p>
    <w:p w14:paraId="2A85EB2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Họ và tên </w:t>
      </w:r>
      <w:r w:rsidRPr="00F264F6">
        <w:rPr>
          <w:rFonts w:ascii="Arial" w:hAnsi="Arial" w:cs="Arial"/>
          <w:i/>
          <w:sz w:val="20"/>
          <w:szCs w:val="20"/>
          <w:lang w:val="de-DE"/>
        </w:rPr>
        <w:t>(ghi bằng chữ in hoa)</w:t>
      </w:r>
      <w:r w:rsidRPr="00F264F6">
        <w:rPr>
          <w:rFonts w:ascii="Arial" w:hAnsi="Arial" w:cs="Arial"/>
          <w:sz w:val="20"/>
          <w:szCs w:val="20"/>
          <w:lang w:val="de-DE"/>
        </w:rPr>
        <w:t xml:space="preserve">: </w:t>
      </w:r>
      <w:r w:rsidRPr="00F264F6">
        <w:rPr>
          <w:rFonts w:ascii="Arial" w:hAnsi="Arial" w:cs="Arial"/>
          <w:sz w:val="20"/>
          <w:szCs w:val="20"/>
          <w:lang w:val="de-DE"/>
        </w:rPr>
        <w:tab/>
        <w:t xml:space="preserve">Giới tính: </w:t>
      </w:r>
      <w:r w:rsidRPr="00F264F6">
        <w:rPr>
          <w:rFonts w:ascii="Arial" w:hAnsi="Arial" w:cs="Arial"/>
          <w:sz w:val="20"/>
          <w:szCs w:val="20"/>
          <w:lang w:val="de-DE"/>
        </w:rPr>
        <w:tab/>
      </w:r>
    </w:p>
    <w:p w14:paraId="6E9B357F"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Chức danh: </w:t>
      </w:r>
      <w:r w:rsidRPr="00F264F6">
        <w:rPr>
          <w:rFonts w:ascii="Arial" w:hAnsi="Arial" w:cs="Arial"/>
          <w:sz w:val="20"/>
          <w:szCs w:val="20"/>
          <w:lang w:val="de-DE"/>
        </w:rPr>
        <w:tab/>
      </w:r>
    </w:p>
    <w:p w14:paraId="53602C6A"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Sinh ngày: </w:t>
      </w:r>
      <w:r w:rsidRPr="00F264F6">
        <w:rPr>
          <w:rFonts w:ascii="Arial" w:hAnsi="Arial" w:cs="Arial"/>
          <w:sz w:val="20"/>
          <w:szCs w:val="20"/>
          <w:lang w:val="de-DE"/>
        </w:rPr>
        <w:tab/>
        <w:t>/</w:t>
      </w:r>
      <w:r w:rsidRPr="00F264F6">
        <w:rPr>
          <w:rFonts w:ascii="Arial" w:hAnsi="Arial" w:cs="Arial"/>
          <w:sz w:val="20"/>
          <w:szCs w:val="20"/>
          <w:lang w:val="de-DE"/>
        </w:rPr>
        <w:tab/>
        <w:t>/</w:t>
      </w:r>
      <w:r w:rsidRPr="00F264F6">
        <w:rPr>
          <w:rFonts w:ascii="Arial" w:hAnsi="Arial" w:cs="Arial"/>
          <w:sz w:val="20"/>
          <w:szCs w:val="20"/>
          <w:lang w:val="de-DE"/>
        </w:rPr>
        <w:tab/>
        <w:t xml:space="preserve">Dân tộc: </w:t>
      </w:r>
      <w:r w:rsidRPr="00F264F6">
        <w:rPr>
          <w:rFonts w:ascii="Arial" w:hAnsi="Arial" w:cs="Arial"/>
          <w:sz w:val="20"/>
          <w:szCs w:val="20"/>
          <w:lang w:val="de-DE"/>
        </w:rPr>
        <w:tab/>
        <w:t xml:space="preserve"> Quốc tịch: </w:t>
      </w:r>
      <w:r w:rsidRPr="00F264F6">
        <w:rPr>
          <w:rFonts w:ascii="Arial" w:hAnsi="Arial" w:cs="Arial"/>
          <w:sz w:val="20"/>
          <w:szCs w:val="20"/>
          <w:lang w:val="de-DE"/>
        </w:rPr>
        <w:tab/>
      </w:r>
    </w:p>
    <w:p w14:paraId="2B94D246"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Chứng minh nhân dân/Căn cước công dân số: </w:t>
      </w:r>
      <w:r w:rsidRPr="00F264F6">
        <w:rPr>
          <w:rFonts w:ascii="Arial" w:hAnsi="Arial" w:cs="Arial"/>
          <w:sz w:val="20"/>
          <w:szCs w:val="20"/>
          <w:lang w:val="de-DE"/>
        </w:rPr>
        <w:tab/>
      </w:r>
    </w:p>
    <w:p w14:paraId="07539343"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Ngày cấp: </w:t>
      </w:r>
      <w:r w:rsidRPr="00F264F6">
        <w:rPr>
          <w:rFonts w:ascii="Arial" w:hAnsi="Arial" w:cs="Arial"/>
          <w:sz w:val="20"/>
          <w:szCs w:val="20"/>
          <w:lang w:val="de-DE"/>
        </w:rPr>
        <w:tab/>
        <w:t>/</w:t>
      </w:r>
      <w:r w:rsidRPr="00F264F6">
        <w:rPr>
          <w:rFonts w:ascii="Arial" w:hAnsi="Arial" w:cs="Arial"/>
          <w:sz w:val="20"/>
          <w:szCs w:val="20"/>
          <w:lang w:val="de-DE"/>
        </w:rPr>
        <w:tab/>
        <w:t>/</w:t>
      </w:r>
      <w:r w:rsidRPr="00F264F6">
        <w:rPr>
          <w:rFonts w:ascii="Arial" w:hAnsi="Arial" w:cs="Arial"/>
          <w:sz w:val="20"/>
          <w:szCs w:val="20"/>
          <w:lang w:val="de-DE"/>
        </w:rPr>
        <w:tab/>
        <w:t xml:space="preserve">Nơi cấp: </w:t>
      </w:r>
      <w:r w:rsidRPr="00F264F6">
        <w:rPr>
          <w:rFonts w:ascii="Arial" w:hAnsi="Arial" w:cs="Arial"/>
          <w:sz w:val="20"/>
          <w:szCs w:val="20"/>
          <w:lang w:val="de-DE"/>
        </w:rPr>
        <w:tab/>
      </w:r>
    </w:p>
    <w:p w14:paraId="2C451DEC"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Giấy tờ chứng thực cá nhân khác (</w:t>
      </w:r>
      <w:r w:rsidRPr="00F264F6">
        <w:rPr>
          <w:rFonts w:ascii="Arial" w:hAnsi="Arial" w:cs="Arial"/>
          <w:i/>
          <w:iCs/>
          <w:sz w:val="20"/>
          <w:szCs w:val="20"/>
          <w:lang w:val="de-DE"/>
        </w:rPr>
        <w:t>nếu không có CMND/CCCD</w:t>
      </w:r>
      <w:r w:rsidRPr="00F264F6">
        <w:rPr>
          <w:rFonts w:ascii="Arial" w:hAnsi="Arial" w:cs="Arial"/>
          <w:sz w:val="20"/>
          <w:szCs w:val="20"/>
          <w:lang w:val="de-DE"/>
        </w:rPr>
        <w:t xml:space="preserve">): </w:t>
      </w:r>
      <w:r w:rsidRPr="00F264F6">
        <w:rPr>
          <w:rFonts w:ascii="Arial" w:hAnsi="Arial" w:cs="Arial"/>
          <w:sz w:val="20"/>
          <w:szCs w:val="20"/>
          <w:lang w:val="de-DE"/>
        </w:rPr>
        <w:tab/>
      </w:r>
    </w:p>
    <w:p w14:paraId="7299C37E"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Số giấy chứng thực cá nhân: </w:t>
      </w:r>
      <w:r w:rsidRPr="00F264F6">
        <w:rPr>
          <w:rFonts w:ascii="Arial" w:hAnsi="Arial" w:cs="Arial"/>
          <w:sz w:val="20"/>
          <w:szCs w:val="20"/>
          <w:lang w:val="de-DE"/>
        </w:rPr>
        <w:tab/>
      </w:r>
    </w:p>
    <w:p w14:paraId="0FEDB409"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Ngày cấp: </w:t>
      </w:r>
      <w:r w:rsidRPr="00F264F6">
        <w:rPr>
          <w:rFonts w:ascii="Arial" w:hAnsi="Arial" w:cs="Arial"/>
          <w:sz w:val="20"/>
          <w:szCs w:val="20"/>
          <w:lang w:val="de-DE"/>
        </w:rPr>
        <w:tab/>
        <w:t>/</w:t>
      </w:r>
      <w:r w:rsidRPr="00F264F6">
        <w:rPr>
          <w:rFonts w:ascii="Arial" w:hAnsi="Arial" w:cs="Arial"/>
          <w:sz w:val="20"/>
          <w:szCs w:val="20"/>
          <w:lang w:val="de-DE"/>
        </w:rPr>
        <w:tab/>
        <w:t>/</w:t>
      </w:r>
      <w:r w:rsidRPr="00F264F6">
        <w:rPr>
          <w:rFonts w:ascii="Arial" w:hAnsi="Arial" w:cs="Arial"/>
          <w:sz w:val="20"/>
          <w:szCs w:val="20"/>
          <w:lang w:val="de-DE"/>
        </w:rPr>
        <w:tab/>
        <w:t xml:space="preserve">Ngày hết hạn: </w:t>
      </w:r>
      <w:r w:rsidRPr="00F264F6">
        <w:rPr>
          <w:rFonts w:ascii="Arial" w:hAnsi="Arial" w:cs="Arial"/>
          <w:sz w:val="20"/>
          <w:szCs w:val="20"/>
          <w:lang w:val="de-DE"/>
        </w:rPr>
        <w:tab/>
        <w:t>/</w:t>
      </w:r>
      <w:r w:rsidRPr="00F264F6">
        <w:rPr>
          <w:rFonts w:ascii="Arial" w:hAnsi="Arial" w:cs="Arial"/>
          <w:sz w:val="20"/>
          <w:szCs w:val="20"/>
          <w:lang w:val="de-DE"/>
        </w:rPr>
        <w:tab/>
        <w:t>/</w:t>
      </w:r>
      <w:r w:rsidRPr="00F264F6">
        <w:rPr>
          <w:rFonts w:ascii="Arial" w:hAnsi="Arial" w:cs="Arial"/>
          <w:sz w:val="20"/>
          <w:szCs w:val="20"/>
          <w:lang w:val="de-DE"/>
        </w:rPr>
        <w:tab/>
        <w:t xml:space="preserve"> Nơi cấp: </w:t>
      </w:r>
      <w:r w:rsidRPr="00F264F6">
        <w:rPr>
          <w:rFonts w:ascii="Arial" w:hAnsi="Arial" w:cs="Arial"/>
          <w:sz w:val="20"/>
          <w:szCs w:val="20"/>
          <w:lang w:val="de-DE"/>
        </w:rPr>
        <w:tab/>
      </w:r>
    </w:p>
    <w:p w14:paraId="2D20691B"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Nơi đăng ký hộ khẩu thường trú:</w:t>
      </w:r>
    </w:p>
    <w:p w14:paraId="4F6CEE40"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Số nhà, ngách, hẻm, ngõ, đường phố/xóm/ấp/thôn: </w:t>
      </w:r>
      <w:r w:rsidRPr="00F264F6">
        <w:rPr>
          <w:rFonts w:ascii="Arial" w:hAnsi="Arial" w:cs="Arial"/>
          <w:sz w:val="20"/>
          <w:szCs w:val="20"/>
          <w:lang w:val="de-DE"/>
        </w:rPr>
        <w:tab/>
      </w:r>
    </w:p>
    <w:p w14:paraId="20FCE4FE"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Xã/Phường/Thị trấn: </w:t>
      </w:r>
      <w:r w:rsidRPr="00F264F6">
        <w:rPr>
          <w:rFonts w:ascii="Arial" w:hAnsi="Arial" w:cs="Arial"/>
          <w:sz w:val="20"/>
          <w:szCs w:val="20"/>
          <w:lang w:val="de-DE"/>
        </w:rPr>
        <w:tab/>
      </w:r>
    </w:p>
    <w:p w14:paraId="20E9B2A7"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Quận/Huyện/Thị xã/Thành phố thuộc tỉnh: </w:t>
      </w:r>
      <w:r w:rsidRPr="00F264F6">
        <w:rPr>
          <w:rFonts w:ascii="Arial" w:hAnsi="Arial" w:cs="Arial"/>
          <w:sz w:val="20"/>
          <w:szCs w:val="20"/>
          <w:lang w:val="de-DE"/>
        </w:rPr>
        <w:tab/>
      </w:r>
    </w:p>
    <w:p w14:paraId="407763FF"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Tỉnh/Thành phố: </w:t>
      </w:r>
      <w:r w:rsidRPr="00F264F6">
        <w:rPr>
          <w:rFonts w:ascii="Arial" w:hAnsi="Arial" w:cs="Arial"/>
          <w:sz w:val="20"/>
          <w:szCs w:val="20"/>
          <w:lang w:val="de-DE"/>
        </w:rPr>
        <w:tab/>
      </w:r>
    </w:p>
    <w:p w14:paraId="3F43F15F"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Quốc gia: </w:t>
      </w:r>
      <w:r w:rsidRPr="00F264F6">
        <w:rPr>
          <w:rFonts w:ascii="Arial" w:hAnsi="Arial" w:cs="Arial"/>
          <w:sz w:val="20"/>
          <w:szCs w:val="20"/>
          <w:lang w:val="de-DE"/>
        </w:rPr>
        <w:tab/>
      </w:r>
    </w:p>
    <w:p w14:paraId="2C8FAB25"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Chỗ ở hiện tại:</w:t>
      </w:r>
    </w:p>
    <w:p w14:paraId="1EA577EB"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Số nhà, ngách, hẻm, ngõ, đường phố/xóm/ấp/thôn: </w:t>
      </w:r>
      <w:r w:rsidRPr="00F264F6">
        <w:rPr>
          <w:rFonts w:ascii="Arial" w:hAnsi="Arial" w:cs="Arial"/>
          <w:sz w:val="20"/>
          <w:szCs w:val="20"/>
          <w:lang w:val="de-DE"/>
        </w:rPr>
        <w:tab/>
      </w:r>
    </w:p>
    <w:p w14:paraId="4CF6452B"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Xã/Phường/Thị trấn: </w:t>
      </w:r>
      <w:r w:rsidRPr="00F264F6">
        <w:rPr>
          <w:rFonts w:ascii="Arial" w:hAnsi="Arial" w:cs="Arial"/>
          <w:sz w:val="20"/>
          <w:szCs w:val="20"/>
          <w:lang w:val="de-DE"/>
        </w:rPr>
        <w:tab/>
      </w:r>
    </w:p>
    <w:p w14:paraId="1EC85173"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Quận/Huyện/Thị xã/Thành phố thuộc tỉnh: </w:t>
      </w:r>
      <w:r w:rsidRPr="00F264F6">
        <w:rPr>
          <w:rFonts w:ascii="Arial" w:hAnsi="Arial" w:cs="Arial"/>
          <w:sz w:val="20"/>
          <w:szCs w:val="20"/>
          <w:lang w:val="de-DE"/>
        </w:rPr>
        <w:tab/>
      </w:r>
    </w:p>
    <w:p w14:paraId="05E95F8E"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Tỉnh/Thành phố: </w:t>
      </w:r>
      <w:r w:rsidRPr="00F264F6">
        <w:rPr>
          <w:rFonts w:ascii="Arial" w:hAnsi="Arial" w:cs="Arial"/>
          <w:sz w:val="20"/>
          <w:szCs w:val="20"/>
          <w:lang w:val="de-DE"/>
        </w:rPr>
        <w:tab/>
      </w:r>
    </w:p>
    <w:p w14:paraId="65037598" w14:textId="77777777" w:rsidR="00F264F6" w:rsidRPr="00F264F6" w:rsidRDefault="00F264F6" w:rsidP="00F264F6">
      <w:pPr>
        <w:tabs>
          <w:tab w:val="left" w:leader="dot" w:pos="9072"/>
        </w:tabs>
        <w:spacing w:after="120"/>
        <w:ind w:firstLine="720"/>
        <w:jc w:val="both"/>
        <w:rPr>
          <w:rFonts w:ascii="Arial" w:hAnsi="Arial" w:cs="Arial"/>
          <w:sz w:val="20"/>
          <w:szCs w:val="20"/>
          <w:lang w:val="de-DE"/>
        </w:rPr>
      </w:pPr>
      <w:r w:rsidRPr="00F264F6">
        <w:rPr>
          <w:rFonts w:ascii="Arial" w:hAnsi="Arial" w:cs="Arial"/>
          <w:sz w:val="20"/>
          <w:szCs w:val="20"/>
          <w:lang w:val="de-DE"/>
        </w:rPr>
        <w:t xml:space="preserve">Quốc gia: </w:t>
      </w:r>
      <w:r w:rsidRPr="00F264F6">
        <w:rPr>
          <w:rFonts w:ascii="Arial" w:hAnsi="Arial" w:cs="Arial"/>
          <w:sz w:val="20"/>
          <w:szCs w:val="20"/>
          <w:lang w:val="de-DE"/>
        </w:rPr>
        <w:tab/>
      </w:r>
    </w:p>
    <w:p w14:paraId="50C32C19"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A7F99CA"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C3BCB00" w14:textId="77777777" w:rsidR="00F264F6" w:rsidRPr="00F264F6" w:rsidRDefault="00F264F6" w:rsidP="00F264F6">
      <w:pPr>
        <w:rPr>
          <w:rFonts w:ascii="Arial" w:hAnsi="Arial" w:cs="Arial"/>
          <w:bCs/>
          <w:sz w:val="20"/>
          <w:szCs w:val="20"/>
        </w:rPr>
      </w:pPr>
    </w:p>
    <w:p w14:paraId="5CE79910" w14:textId="77777777" w:rsidR="00F264F6" w:rsidRPr="00F264F6" w:rsidRDefault="00F264F6" w:rsidP="00F264F6">
      <w:pPr>
        <w:jc w:val="center"/>
        <w:rPr>
          <w:rFonts w:ascii="Arial" w:hAnsi="Arial" w:cs="Arial"/>
          <w:bCs/>
          <w:sz w:val="20"/>
          <w:szCs w:val="20"/>
        </w:rPr>
      </w:pPr>
      <w:r w:rsidRPr="00F264F6">
        <w:rPr>
          <w:rFonts w:ascii="Arial" w:hAnsi="Arial" w:cs="Arial"/>
          <w:bCs/>
          <w:sz w:val="20"/>
          <w:szCs w:val="20"/>
        </w:rPr>
        <w:t>THÔNG BÁO THAY ĐỔI THÔNG TIN ĐĂNG KÝ THUẾ</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86"/>
        <w:gridCol w:w="8420"/>
      </w:tblGrid>
      <w:tr w:rsidR="00F264F6" w:rsidRPr="00F264F6" w14:paraId="2D352069" w14:textId="77777777" w:rsidTr="00BA5134">
        <w:tc>
          <w:tcPr>
            <w:tcW w:w="686" w:type="dxa"/>
          </w:tcPr>
          <w:p w14:paraId="3BE7E1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8420" w:type="dxa"/>
          </w:tcPr>
          <w:p w14:paraId="49BE86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Các chỉ tiêu thông tin đăng ký thuế</w:t>
            </w:r>
          </w:p>
        </w:tc>
      </w:tr>
      <w:tr w:rsidR="00F264F6" w:rsidRPr="00F264F6" w14:paraId="33F71B0A" w14:textId="77777777" w:rsidTr="00BA5134">
        <w:tc>
          <w:tcPr>
            <w:tcW w:w="686" w:type="dxa"/>
          </w:tcPr>
          <w:p w14:paraId="6A291D54"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8420" w:type="dxa"/>
          </w:tcPr>
          <w:p w14:paraId="465720C4" w14:textId="77777777" w:rsidR="00F264F6" w:rsidRPr="00F264F6" w:rsidRDefault="00F264F6" w:rsidP="00F264F6">
            <w:pPr>
              <w:rPr>
                <w:rFonts w:ascii="Arial" w:hAnsi="Arial" w:cs="Arial"/>
                <w:sz w:val="20"/>
                <w:szCs w:val="20"/>
              </w:rPr>
            </w:pPr>
            <w:r w:rsidRPr="00F264F6">
              <w:rPr>
                <w:rFonts w:ascii="Arial" w:hAnsi="Arial" w:cs="Arial"/>
                <w:sz w:val="20"/>
                <w:szCs w:val="20"/>
              </w:rPr>
              <w:t>Thông tin về Giám đốc (Tổng giám đốc), Kế toán trưởng:</w:t>
            </w:r>
          </w:p>
          <w:p w14:paraId="1790E5B5"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Giám đốc (Tổng giám đốc): …………………………………..</w:t>
            </w:r>
          </w:p>
          <w:p w14:paraId="2CC916D0"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p w14:paraId="397CFD09"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Kế toán trưởng: ………………………………………………..</w:t>
            </w:r>
          </w:p>
          <w:p w14:paraId="0B040316"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tc>
      </w:tr>
      <w:tr w:rsidR="00F264F6" w:rsidRPr="00F264F6" w14:paraId="0E4FF312" w14:textId="77777777" w:rsidTr="00BA5134">
        <w:tc>
          <w:tcPr>
            <w:tcW w:w="686" w:type="dxa"/>
          </w:tcPr>
          <w:p w14:paraId="29D52361"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8420" w:type="dxa"/>
          </w:tcPr>
          <w:p w14:paraId="70BB046C" w14:textId="77777777" w:rsidR="00F264F6" w:rsidRPr="00F264F6" w:rsidRDefault="00F264F6" w:rsidP="00F264F6">
            <w:pPr>
              <w:rPr>
                <w:rFonts w:ascii="Arial" w:hAnsi="Arial" w:cs="Arial"/>
                <w:sz w:val="20"/>
                <w:szCs w:val="20"/>
              </w:rPr>
            </w:pPr>
            <w:r w:rsidRPr="00F264F6">
              <w:rPr>
                <w:rFonts w:ascii="Arial" w:hAnsi="Arial" w:cs="Arial"/>
                <w:sz w:val="20"/>
                <w:szCs w:val="20"/>
              </w:rPr>
              <w:t>Địa chỉ nhận thông báo thuế:</w:t>
            </w:r>
          </w:p>
          <w:p w14:paraId="51A58850" w14:textId="77777777" w:rsidR="00F264F6" w:rsidRPr="00F264F6" w:rsidRDefault="00F264F6" w:rsidP="00F264F6">
            <w:pPr>
              <w:rPr>
                <w:rFonts w:ascii="Arial" w:hAnsi="Arial" w:cs="Arial"/>
                <w:sz w:val="20"/>
                <w:szCs w:val="20"/>
              </w:rPr>
            </w:pPr>
            <w:r w:rsidRPr="00F264F6">
              <w:rPr>
                <w:rFonts w:ascii="Arial" w:hAnsi="Arial" w:cs="Arial"/>
                <w:sz w:val="20"/>
                <w:szCs w:val="20"/>
              </w:rPr>
              <w:t>Số nhà, đường phố/xóm/ấp/thôn: ………………………………………</w:t>
            </w:r>
          </w:p>
          <w:p w14:paraId="566B4040" w14:textId="77777777" w:rsidR="00F264F6" w:rsidRPr="00F264F6" w:rsidRDefault="00F264F6" w:rsidP="00F264F6">
            <w:pPr>
              <w:rPr>
                <w:rFonts w:ascii="Arial" w:hAnsi="Arial" w:cs="Arial"/>
                <w:sz w:val="20"/>
                <w:szCs w:val="20"/>
              </w:rPr>
            </w:pPr>
            <w:r w:rsidRPr="00F264F6">
              <w:rPr>
                <w:rFonts w:ascii="Arial" w:hAnsi="Arial" w:cs="Arial"/>
                <w:sz w:val="20"/>
                <w:szCs w:val="20"/>
              </w:rPr>
              <w:t>Xã/Phường/Thị trấn: ……………………………………………………</w:t>
            </w:r>
          </w:p>
          <w:p w14:paraId="6B8CB342" w14:textId="77777777" w:rsidR="00F264F6" w:rsidRPr="00F264F6" w:rsidRDefault="00F264F6" w:rsidP="00F264F6">
            <w:pPr>
              <w:rPr>
                <w:rFonts w:ascii="Arial" w:hAnsi="Arial" w:cs="Arial"/>
                <w:sz w:val="20"/>
                <w:szCs w:val="20"/>
              </w:rPr>
            </w:pPr>
            <w:r w:rsidRPr="00F264F6">
              <w:rPr>
                <w:rFonts w:ascii="Arial" w:hAnsi="Arial" w:cs="Arial"/>
                <w:sz w:val="20"/>
                <w:szCs w:val="20"/>
              </w:rPr>
              <w:t>Quận/Huyện/Thị xã/Thành phố thuộc tỉnh: …………………………</w:t>
            </w:r>
          </w:p>
          <w:p w14:paraId="0FC5ED48" w14:textId="77777777" w:rsidR="00F264F6" w:rsidRPr="00F264F6" w:rsidRDefault="00F264F6" w:rsidP="00F264F6">
            <w:pPr>
              <w:rPr>
                <w:rFonts w:ascii="Arial" w:hAnsi="Arial" w:cs="Arial"/>
                <w:sz w:val="20"/>
                <w:szCs w:val="20"/>
              </w:rPr>
            </w:pPr>
            <w:r w:rsidRPr="00F264F6">
              <w:rPr>
                <w:rFonts w:ascii="Arial" w:hAnsi="Arial" w:cs="Arial"/>
                <w:sz w:val="20"/>
                <w:szCs w:val="20"/>
              </w:rPr>
              <w:t>Tỉnh/Thành phố: ………………………………………………………….</w:t>
            </w:r>
          </w:p>
          <w:p w14:paraId="372C91D6"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…………………………………Fax: ………………….. …</w:t>
            </w:r>
          </w:p>
          <w:p w14:paraId="43E39ECD" w14:textId="77777777" w:rsidR="00F264F6" w:rsidRPr="00F264F6" w:rsidRDefault="00F264F6" w:rsidP="00F264F6">
            <w:pPr>
              <w:rPr>
                <w:rFonts w:ascii="Arial" w:hAnsi="Arial" w:cs="Arial"/>
                <w:sz w:val="20"/>
                <w:szCs w:val="20"/>
              </w:rPr>
            </w:pPr>
            <w:r w:rsidRPr="00F264F6">
              <w:rPr>
                <w:rFonts w:ascii="Arial" w:hAnsi="Arial" w:cs="Arial"/>
                <w:sz w:val="20"/>
                <w:szCs w:val="20"/>
              </w:rPr>
              <w:t>Email: …………………………………………………………………….</w:t>
            </w:r>
          </w:p>
        </w:tc>
      </w:tr>
      <w:tr w:rsidR="00F264F6" w:rsidRPr="00F264F6" w14:paraId="0B99BD39" w14:textId="77777777" w:rsidTr="00BA5134">
        <w:tc>
          <w:tcPr>
            <w:tcW w:w="686" w:type="dxa"/>
          </w:tcPr>
          <w:p w14:paraId="2C2CAFCA"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8420" w:type="dxa"/>
            <w:vAlign w:val="center"/>
          </w:tcPr>
          <w:p w14:paraId="49609F57" w14:textId="77777777" w:rsidR="00F264F6" w:rsidRPr="00F264F6" w:rsidRDefault="00F264F6" w:rsidP="00F264F6">
            <w:pPr>
              <w:rPr>
                <w:rFonts w:ascii="Arial" w:hAnsi="Arial" w:cs="Arial"/>
                <w:sz w:val="20"/>
                <w:szCs w:val="20"/>
              </w:rPr>
            </w:pPr>
            <w:r w:rsidRPr="00F264F6">
              <w:rPr>
                <w:rFonts w:ascii="Arial" w:hAnsi="Arial" w:cs="Arial"/>
                <w:sz w:val="20"/>
                <w:szCs w:val="20"/>
              </w:rPr>
              <w:t>Hình thức hạch toán (</w:t>
            </w:r>
            <w:r w:rsidRPr="00F264F6">
              <w:rPr>
                <w:rFonts w:ascii="Arial" w:hAnsi="Arial" w:cs="Arial"/>
                <w:i/>
                <w:sz w:val="20"/>
                <w:szCs w:val="20"/>
              </w:rPr>
              <w:t>đánh dấu X vào ô thích hợp</w:t>
            </w:r>
            <w:r w:rsidRPr="00F264F6">
              <w:rPr>
                <w:rFonts w:ascii="Arial" w:hAnsi="Arial" w:cs="Arial"/>
                <w:sz w:val="20"/>
                <w:szCs w:val="20"/>
              </w:rPr>
              <w:t>):</w:t>
            </w:r>
          </w:p>
          <w:tbl>
            <w:tblPr>
              <w:tblW w:w="0" w:type="auto"/>
              <w:jc w:val="center"/>
              <w:tblLook w:val="04A0" w:firstRow="1" w:lastRow="0" w:firstColumn="1" w:lastColumn="0" w:noHBand="0" w:noVBand="1"/>
            </w:tblPr>
            <w:tblGrid>
              <w:gridCol w:w="2779"/>
              <w:gridCol w:w="1361"/>
            </w:tblGrid>
            <w:tr w:rsidR="00F264F6" w:rsidRPr="00F264F6" w14:paraId="22294B9E" w14:textId="77777777" w:rsidTr="001B655C">
              <w:trPr>
                <w:jc w:val="center"/>
              </w:trPr>
              <w:tc>
                <w:tcPr>
                  <w:tcW w:w="2779" w:type="dxa"/>
                </w:tcPr>
                <w:p w14:paraId="1ACDA6F9" w14:textId="77777777" w:rsidR="00F264F6" w:rsidRPr="00F264F6" w:rsidRDefault="00F264F6" w:rsidP="00F264F6">
                  <w:pPr>
                    <w:rPr>
                      <w:rFonts w:ascii="Arial" w:hAnsi="Arial" w:cs="Arial"/>
                      <w:sz w:val="20"/>
                      <w:szCs w:val="20"/>
                    </w:rPr>
                  </w:pPr>
                  <w:r w:rsidRPr="00F264F6">
                    <w:rPr>
                      <w:rFonts w:ascii="Arial" w:hAnsi="Arial" w:cs="Arial"/>
                      <w:sz w:val="20"/>
                      <w:szCs w:val="20"/>
                    </w:rPr>
                    <w:t>Hạch toán độc lập</w:t>
                  </w:r>
                </w:p>
              </w:tc>
              <w:tc>
                <w:tcPr>
                  <w:tcW w:w="1361" w:type="dxa"/>
                </w:tcPr>
                <w:p w14:paraId="5E8B542E"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424298E4" w14:textId="77777777" w:rsidTr="001B655C">
              <w:trPr>
                <w:jc w:val="center"/>
              </w:trPr>
              <w:tc>
                <w:tcPr>
                  <w:tcW w:w="2779" w:type="dxa"/>
                </w:tcPr>
                <w:p w14:paraId="2546BD3F" w14:textId="77777777" w:rsidR="00F264F6" w:rsidRPr="00F264F6" w:rsidRDefault="00F264F6" w:rsidP="00F264F6">
                  <w:pPr>
                    <w:rPr>
                      <w:rFonts w:ascii="Arial" w:hAnsi="Arial" w:cs="Arial"/>
                      <w:sz w:val="20"/>
                      <w:szCs w:val="20"/>
                    </w:rPr>
                  </w:pPr>
                  <w:r w:rsidRPr="00F264F6">
                    <w:rPr>
                      <w:rFonts w:ascii="Arial" w:hAnsi="Arial" w:cs="Arial"/>
                      <w:sz w:val="20"/>
                      <w:szCs w:val="20"/>
                    </w:rPr>
                    <w:t>Hạch toán phụ thuộc</w:t>
                  </w:r>
                </w:p>
              </w:tc>
              <w:tc>
                <w:tcPr>
                  <w:tcW w:w="1361" w:type="dxa"/>
                </w:tcPr>
                <w:p w14:paraId="25D6F35A"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bl>
          <w:p w14:paraId="0FF02A76" w14:textId="77777777" w:rsidR="00F264F6" w:rsidRPr="00F264F6" w:rsidRDefault="00F264F6" w:rsidP="00F264F6">
            <w:pPr>
              <w:rPr>
                <w:rFonts w:ascii="Arial" w:hAnsi="Arial" w:cs="Arial"/>
                <w:sz w:val="20"/>
                <w:szCs w:val="20"/>
              </w:rPr>
            </w:pPr>
          </w:p>
        </w:tc>
      </w:tr>
      <w:tr w:rsidR="00F264F6" w:rsidRPr="00F264F6" w14:paraId="5FB87F7C" w14:textId="77777777" w:rsidTr="00BA5134">
        <w:tc>
          <w:tcPr>
            <w:tcW w:w="686" w:type="dxa"/>
          </w:tcPr>
          <w:p w14:paraId="23FCEAB5"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8420" w:type="dxa"/>
          </w:tcPr>
          <w:p w14:paraId="38C4E1AB" w14:textId="77777777" w:rsidR="00F264F6" w:rsidRPr="00F264F6" w:rsidRDefault="00F264F6" w:rsidP="00F264F6">
            <w:pPr>
              <w:rPr>
                <w:rFonts w:ascii="Arial" w:hAnsi="Arial" w:cs="Arial"/>
                <w:sz w:val="20"/>
                <w:szCs w:val="20"/>
              </w:rPr>
            </w:pPr>
            <w:r w:rsidRPr="00F264F6">
              <w:rPr>
                <w:rFonts w:ascii="Arial" w:hAnsi="Arial" w:cs="Arial"/>
                <w:sz w:val="20"/>
                <w:szCs w:val="20"/>
              </w:rPr>
              <w:t>Năm tài chính:</w:t>
            </w:r>
          </w:p>
          <w:p w14:paraId="741234A2" w14:textId="77777777" w:rsidR="00F264F6" w:rsidRPr="00F264F6" w:rsidRDefault="00F264F6" w:rsidP="00F264F6">
            <w:pPr>
              <w:rPr>
                <w:rFonts w:ascii="Arial" w:hAnsi="Arial" w:cs="Arial"/>
                <w:sz w:val="20"/>
                <w:szCs w:val="20"/>
              </w:rPr>
            </w:pPr>
            <w:r w:rsidRPr="00F264F6">
              <w:rPr>
                <w:rFonts w:ascii="Arial" w:hAnsi="Arial" w:cs="Arial"/>
                <w:sz w:val="20"/>
                <w:szCs w:val="20"/>
              </w:rPr>
              <w:t>Áp dụng từ ngày …..…./.……. đến ngày …..…/..…….</w:t>
            </w:r>
          </w:p>
          <w:p w14:paraId="797A310C" w14:textId="77777777" w:rsidR="00F264F6" w:rsidRPr="00F264F6" w:rsidRDefault="00F264F6" w:rsidP="00F264F6">
            <w:pPr>
              <w:rPr>
                <w:rFonts w:ascii="Arial" w:hAnsi="Arial" w:cs="Arial"/>
                <w:i/>
                <w:sz w:val="20"/>
                <w:szCs w:val="20"/>
              </w:rPr>
            </w:pPr>
            <w:r w:rsidRPr="00F264F6">
              <w:rPr>
                <w:rFonts w:ascii="Arial" w:hAnsi="Arial" w:cs="Arial"/>
                <w:i/>
                <w:sz w:val="20"/>
                <w:szCs w:val="20"/>
              </w:rPr>
              <w:t>(Ghi ngày, tháng bắt đầu và kết thúc niên độ kế toán)</w:t>
            </w:r>
          </w:p>
        </w:tc>
      </w:tr>
      <w:tr w:rsidR="00F264F6" w:rsidRPr="00F264F6" w14:paraId="30FA1EBE" w14:textId="77777777" w:rsidTr="00BA5134">
        <w:tc>
          <w:tcPr>
            <w:tcW w:w="686" w:type="dxa"/>
          </w:tcPr>
          <w:p w14:paraId="43FFA811"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8420" w:type="dxa"/>
          </w:tcPr>
          <w:p w14:paraId="41DF5CDB" w14:textId="77777777" w:rsidR="00F264F6" w:rsidRPr="00F264F6" w:rsidRDefault="00F264F6" w:rsidP="00F264F6">
            <w:pPr>
              <w:rPr>
                <w:rFonts w:ascii="Arial" w:hAnsi="Arial" w:cs="Arial"/>
                <w:sz w:val="20"/>
                <w:szCs w:val="20"/>
              </w:rPr>
            </w:pPr>
            <w:r w:rsidRPr="00F264F6">
              <w:rPr>
                <w:rFonts w:ascii="Arial" w:hAnsi="Arial" w:cs="Arial"/>
                <w:sz w:val="20"/>
                <w:szCs w:val="20"/>
              </w:rPr>
              <w:t>Tổng số lao động: ...................................................................................</w:t>
            </w:r>
          </w:p>
        </w:tc>
      </w:tr>
      <w:tr w:rsidR="00F264F6" w:rsidRPr="00F264F6" w14:paraId="01A01478" w14:textId="77777777" w:rsidTr="00BA5134">
        <w:tc>
          <w:tcPr>
            <w:tcW w:w="686" w:type="dxa"/>
          </w:tcPr>
          <w:p w14:paraId="067A290E"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8420" w:type="dxa"/>
          </w:tcPr>
          <w:p w14:paraId="1785C33F" w14:textId="77777777" w:rsidR="00F264F6" w:rsidRPr="00F264F6" w:rsidRDefault="00F264F6" w:rsidP="00F264F6">
            <w:pPr>
              <w:rPr>
                <w:rFonts w:ascii="Arial" w:hAnsi="Arial" w:cs="Arial"/>
                <w:b/>
                <w:sz w:val="20"/>
                <w:szCs w:val="20"/>
              </w:rPr>
            </w:pPr>
            <w:r w:rsidRPr="00F264F6">
              <w:rPr>
                <w:rFonts w:ascii="Arial" w:hAnsi="Arial" w:cs="Arial"/>
                <w:sz w:val="20"/>
                <w:szCs w:val="20"/>
              </w:rPr>
              <w:t xml:space="preserve">Có hoạt động theo dự án BOT, BTO, BT không? </w:t>
            </w:r>
            <w:r w:rsidRPr="00F264F6">
              <w:rPr>
                <w:rFonts w:ascii="Arial" w:hAnsi="Arial" w:cs="Arial"/>
                <w:i/>
                <w:sz w:val="20"/>
                <w:szCs w:val="20"/>
              </w:rPr>
              <w:t>(có/không)</w:t>
            </w:r>
            <w:r w:rsidRPr="00F264F6">
              <w:rPr>
                <w:rFonts w:ascii="Arial" w:hAnsi="Arial" w:cs="Arial"/>
                <w:sz w:val="20"/>
                <w:szCs w:val="20"/>
              </w:rPr>
              <w:t>: ………….</w:t>
            </w:r>
          </w:p>
        </w:tc>
      </w:tr>
      <w:tr w:rsidR="00F264F6" w:rsidRPr="00F264F6" w14:paraId="3531CBE2" w14:textId="77777777" w:rsidTr="00BA5134">
        <w:tc>
          <w:tcPr>
            <w:tcW w:w="686" w:type="dxa"/>
          </w:tcPr>
          <w:p w14:paraId="753DE521"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8420" w:type="dxa"/>
          </w:tcPr>
          <w:p w14:paraId="628C2344" w14:textId="77777777" w:rsidR="00F264F6" w:rsidRPr="00F264F6" w:rsidRDefault="00F264F6" w:rsidP="00F264F6">
            <w:pPr>
              <w:rPr>
                <w:rFonts w:ascii="Arial" w:hAnsi="Arial" w:cs="Arial"/>
                <w:sz w:val="20"/>
                <w:szCs w:val="20"/>
              </w:rPr>
            </w:pPr>
            <w:r w:rsidRPr="00F264F6">
              <w:rPr>
                <w:rFonts w:ascii="Arial" w:hAnsi="Arial" w:cs="Arial"/>
                <w:sz w:val="20"/>
                <w:szCs w:val="20"/>
              </w:rPr>
              <w:t>Đăng ký xuất khẩu: ……………………………………………………….</w:t>
            </w:r>
          </w:p>
        </w:tc>
      </w:tr>
      <w:tr w:rsidR="00F264F6" w:rsidRPr="00F264F6" w14:paraId="052847C8" w14:textId="77777777" w:rsidTr="00BA5134">
        <w:tc>
          <w:tcPr>
            <w:tcW w:w="686" w:type="dxa"/>
          </w:tcPr>
          <w:p w14:paraId="52677152"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8420" w:type="dxa"/>
          </w:tcPr>
          <w:p w14:paraId="657336EC"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kho bạc:</w:t>
            </w:r>
          </w:p>
          <w:p w14:paraId="100ED74D"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w:t>
            </w:r>
          </w:p>
          <w:p w14:paraId="2466571A"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kho bạc: ……………………………………………………....</w:t>
            </w:r>
          </w:p>
        </w:tc>
      </w:tr>
      <w:tr w:rsidR="00F264F6" w:rsidRPr="00F264F6" w14:paraId="1981DC13" w14:textId="77777777" w:rsidTr="00BA5134">
        <w:tc>
          <w:tcPr>
            <w:tcW w:w="686" w:type="dxa"/>
          </w:tcPr>
          <w:p w14:paraId="75567422"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8420" w:type="dxa"/>
          </w:tcPr>
          <w:p w14:paraId="10B22A3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Các loại thuế phải nộp </w:t>
            </w:r>
            <w:r w:rsidRPr="00F264F6">
              <w:rPr>
                <w:rFonts w:ascii="Arial" w:hAnsi="Arial" w:cs="Arial"/>
                <w:i/>
                <w:sz w:val="20"/>
                <w:szCs w:val="20"/>
              </w:rPr>
              <w:t>(</w:t>
            </w:r>
            <w:r w:rsidRPr="00F264F6">
              <w:rPr>
                <w:rFonts w:ascii="Arial" w:hAnsi="Arial" w:cs="Arial"/>
                <w:i/>
                <w:iCs/>
                <w:sz w:val="20"/>
                <w:szCs w:val="20"/>
              </w:rPr>
              <w:t>đánh dấu X vào ô thích hợp)</w:t>
            </w:r>
            <w:r w:rsidRPr="00F264F6">
              <w:rPr>
                <w:rFonts w:ascii="Arial" w:hAnsi="Arial" w:cs="Arial"/>
                <w:sz w:val="20"/>
                <w:szCs w:val="20"/>
              </w:rPr>
              <w:t>:</w:t>
            </w:r>
          </w:p>
          <w:tbl>
            <w:tblPr>
              <w:tblW w:w="0" w:type="auto"/>
              <w:jc w:val="center"/>
              <w:tblLook w:val="00A0" w:firstRow="1" w:lastRow="0" w:firstColumn="1" w:lastColumn="0" w:noHBand="0" w:noVBand="0"/>
            </w:tblPr>
            <w:tblGrid>
              <w:gridCol w:w="3935"/>
              <w:gridCol w:w="784"/>
            </w:tblGrid>
            <w:tr w:rsidR="00F264F6" w:rsidRPr="00F264F6" w14:paraId="2E856C7B" w14:textId="77777777" w:rsidTr="001B655C">
              <w:trPr>
                <w:jc w:val="center"/>
              </w:trPr>
              <w:tc>
                <w:tcPr>
                  <w:tcW w:w="3935" w:type="dxa"/>
                </w:tcPr>
                <w:p w14:paraId="1E09A518" w14:textId="77777777" w:rsidR="00F264F6" w:rsidRPr="00F264F6" w:rsidRDefault="00F264F6" w:rsidP="00F264F6">
                  <w:pPr>
                    <w:rPr>
                      <w:rFonts w:ascii="Arial" w:hAnsi="Arial" w:cs="Arial"/>
                      <w:sz w:val="20"/>
                      <w:szCs w:val="20"/>
                    </w:rPr>
                  </w:pPr>
                  <w:r w:rsidRPr="00F264F6">
                    <w:rPr>
                      <w:rFonts w:ascii="Arial" w:hAnsi="Arial" w:cs="Arial"/>
                      <w:sz w:val="20"/>
                      <w:szCs w:val="20"/>
                    </w:rPr>
                    <w:t>Giá trị gia tăng</w:t>
                  </w:r>
                </w:p>
              </w:tc>
              <w:tc>
                <w:tcPr>
                  <w:tcW w:w="784" w:type="dxa"/>
                </w:tcPr>
                <w:p w14:paraId="730F56E4"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706B5BF9" w14:textId="77777777" w:rsidTr="001B655C">
              <w:trPr>
                <w:jc w:val="center"/>
              </w:trPr>
              <w:tc>
                <w:tcPr>
                  <w:tcW w:w="3935" w:type="dxa"/>
                </w:tcPr>
                <w:p w14:paraId="4F9F63B4" w14:textId="77777777" w:rsidR="00F264F6" w:rsidRPr="00F264F6" w:rsidRDefault="00F264F6" w:rsidP="00F264F6">
                  <w:pPr>
                    <w:rPr>
                      <w:rFonts w:ascii="Arial" w:hAnsi="Arial" w:cs="Arial"/>
                      <w:sz w:val="20"/>
                      <w:szCs w:val="20"/>
                    </w:rPr>
                  </w:pPr>
                  <w:r w:rsidRPr="00F264F6">
                    <w:rPr>
                      <w:rFonts w:ascii="Arial" w:hAnsi="Arial" w:cs="Arial"/>
                      <w:sz w:val="20"/>
                      <w:szCs w:val="20"/>
                    </w:rPr>
                    <w:t>Tiêu thụ đặc biệt</w:t>
                  </w:r>
                </w:p>
              </w:tc>
              <w:tc>
                <w:tcPr>
                  <w:tcW w:w="784" w:type="dxa"/>
                </w:tcPr>
                <w:p w14:paraId="30C0D2FF"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737F53C7" w14:textId="77777777" w:rsidTr="001B655C">
              <w:trPr>
                <w:jc w:val="center"/>
              </w:trPr>
              <w:tc>
                <w:tcPr>
                  <w:tcW w:w="3935" w:type="dxa"/>
                </w:tcPr>
                <w:p w14:paraId="61B44967" w14:textId="77777777" w:rsidR="00F264F6" w:rsidRPr="00F264F6" w:rsidRDefault="00F264F6" w:rsidP="00F264F6">
                  <w:pPr>
                    <w:rPr>
                      <w:rFonts w:ascii="Arial" w:hAnsi="Arial" w:cs="Arial"/>
                      <w:sz w:val="20"/>
                      <w:szCs w:val="20"/>
                    </w:rPr>
                  </w:pPr>
                  <w:r w:rsidRPr="00F264F6">
                    <w:rPr>
                      <w:rFonts w:ascii="Arial" w:hAnsi="Arial" w:cs="Arial"/>
                      <w:sz w:val="20"/>
                      <w:szCs w:val="20"/>
                    </w:rPr>
                    <w:t>Thuế xuất, nhập khẩu</w:t>
                  </w:r>
                </w:p>
              </w:tc>
              <w:tc>
                <w:tcPr>
                  <w:tcW w:w="784" w:type="dxa"/>
                </w:tcPr>
                <w:p w14:paraId="5C70EEA0"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44178FEF" w14:textId="77777777" w:rsidTr="001B655C">
              <w:trPr>
                <w:jc w:val="center"/>
              </w:trPr>
              <w:tc>
                <w:tcPr>
                  <w:tcW w:w="3935" w:type="dxa"/>
                </w:tcPr>
                <w:p w14:paraId="76BDE975" w14:textId="77777777" w:rsidR="00F264F6" w:rsidRPr="00F264F6" w:rsidRDefault="00F264F6" w:rsidP="00F264F6">
                  <w:pPr>
                    <w:rPr>
                      <w:rFonts w:ascii="Arial" w:hAnsi="Arial" w:cs="Arial"/>
                      <w:sz w:val="20"/>
                      <w:szCs w:val="20"/>
                    </w:rPr>
                  </w:pPr>
                  <w:r w:rsidRPr="00F264F6">
                    <w:rPr>
                      <w:rFonts w:ascii="Arial" w:hAnsi="Arial" w:cs="Arial"/>
                      <w:sz w:val="20"/>
                      <w:szCs w:val="20"/>
                    </w:rPr>
                    <w:t>Tài nguyên</w:t>
                  </w:r>
                </w:p>
              </w:tc>
              <w:tc>
                <w:tcPr>
                  <w:tcW w:w="784" w:type="dxa"/>
                </w:tcPr>
                <w:p w14:paraId="6EB22A8F"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147ED711" w14:textId="77777777" w:rsidTr="001B655C">
              <w:trPr>
                <w:jc w:val="center"/>
              </w:trPr>
              <w:tc>
                <w:tcPr>
                  <w:tcW w:w="3935" w:type="dxa"/>
                </w:tcPr>
                <w:p w14:paraId="56F99186" w14:textId="77777777" w:rsidR="00F264F6" w:rsidRPr="00F264F6" w:rsidRDefault="00F264F6" w:rsidP="00F264F6">
                  <w:pPr>
                    <w:rPr>
                      <w:rFonts w:ascii="Arial" w:hAnsi="Arial" w:cs="Arial"/>
                      <w:sz w:val="20"/>
                      <w:szCs w:val="20"/>
                    </w:rPr>
                  </w:pPr>
                  <w:r w:rsidRPr="00F264F6">
                    <w:rPr>
                      <w:rFonts w:ascii="Arial" w:hAnsi="Arial" w:cs="Arial"/>
                      <w:sz w:val="20"/>
                      <w:szCs w:val="20"/>
                    </w:rPr>
                    <w:t>Thu nhập doanh nghiệp</w:t>
                  </w:r>
                </w:p>
              </w:tc>
              <w:tc>
                <w:tcPr>
                  <w:tcW w:w="784" w:type="dxa"/>
                </w:tcPr>
                <w:p w14:paraId="3F50A961"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35116C8C" w14:textId="77777777" w:rsidTr="001B655C">
              <w:trPr>
                <w:jc w:val="center"/>
              </w:trPr>
              <w:tc>
                <w:tcPr>
                  <w:tcW w:w="3935" w:type="dxa"/>
                </w:tcPr>
                <w:p w14:paraId="610D5F12" w14:textId="77777777" w:rsidR="00F264F6" w:rsidRPr="00F264F6" w:rsidRDefault="00F264F6" w:rsidP="00F264F6">
                  <w:pPr>
                    <w:rPr>
                      <w:rFonts w:ascii="Arial" w:hAnsi="Arial" w:cs="Arial"/>
                      <w:sz w:val="20"/>
                      <w:szCs w:val="20"/>
                    </w:rPr>
                  </w:pPr>
                  <w:r w:rsidRPr="00F264F6">
                    <w:rPr>
                      <w:rFonts w:ascii="Arial" w:hAnsi="Arial" w:cs="Arial"/>
                      <w:sz w:val="20"/>
                      <w:szCs w:val="20"/>
                    </w:rPr>
                    <w:t>Môn bài</w:t>
                  </w:r>
                </w:p>
              </w:tc>
              <w:tc>
                <w:tcPr>
                  <w:tcW w:w="784" w:type="dxa"/>
                </w:tcPr>
                <w:p w14:paraId="590522B5"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395EF13E" w14:textId="77777777" w:rsidTr="001B655C">
              <w:trPr>
                <w:jc w:val="center"/>
              </w:trPr>
              <w:tc>
                <w:tcPr>
                  <w:tcW w:w="3935" w:type="dxa"/>
                </w:tcPr>
                <w:p w14:paraId="787DF4D2" w14:textId="77777777" w:rsidR="00F264F6" w:rsidRPr="00F264F6" w:rsidRDefault="00F264F6" w:rsidP="00F264F6">
                  <w:pPr>
                    <w:rPr>
                      <w:rFonts w:ascii="Arial" w:hAnsi="Arial" w:cs="Arial"/>
                      <w:sz w:val="20"/>
                      <w:szCs w:val="20"/>
                    </w:rPr>
                  </w:pPr>
                  <w:r w:rsidRPr="00F264F6">
                    <w:rPr>
                      <w:rFonts w:ascii="Arial" w:hAnsi="Arial" w:cs="Arial"/>
                      <w:sz w:val="20"/>
                      <w:szCs w:val="20"/>
                    </w:rPr>
                    <w:t>Tiền thuê đất</w:t>
                  </w:r>
                </w:p>
              </w:tc>
              <w:tc>
                <w:tcPr>
                  <w:tcW w:w="784" w:type="dxa"/>
                </w:tcPr>
                <w:p w14:paraId="132624D0"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1CFE45EE" w14:textId="77777777" w:rsidTr="001B655C">
              <w:trPr>
                <w:jc w:val="center"/>
              </w:trPr>
              <w:tc>
                <w:tcPr>
                  <w:tcW w:w="3935" w:type="dxa"/>
                </w:tcPr>
                <w:p w14:paraId="0A599B69" w14:textId="77777777" w:rsidR="00F264F6" w:rsidRPr="00F264F6" w:rsidRDefault="00F264F6" w:rsidP="00F264F6">
                  <w:pPr>
                    <w:rPr>
                      <w:rFonts w:ascii="Arial" w:hAnsi="Arial" w:cs="Arial"/>
                      <w:sz w:val="20"/>
                      <w:szCs w:val="20"/>
                    </w:rPr>
                  </w:pPr>
                  <w:r w:rsidRPr="00F264F6">
                    <w:rPr>
                      <w:rFonts w:ascii="Arial" w:hAnsi="Arial" w:cs="Arial"/>
                      <w:sz w:val="20"/>
                      <w:szCs w:val="20"/>
                    </w:rPr>
                    <w:t>Phí, lệ phí</w:t>
                  </w:r>
                </w:p>
              </w:tc>
              <w:tc>
                <w:tcPr>
                  <w:tcW w:w="784" w:type="dxa"/>
                </w:tcPr>
                <w:p w14:paraId="2AABD45A"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1DD0E084" w14:textId="77777777" w:rsidTr="001B655C">
              <w:trPr>
                <w:jc w:val="center"/>
              </w:trPr>
              <w:tc>
                <w:tcPr>
                  <w:tcW w:w="3935" w:type="dxa"/>
                </w:tcPr>
                <w:p w14:paraId="61CD8F01" w14:textId="77777777" w:rsidR="00F264F6" w:rsidRPr="00F264F6" w:rsidRDefault="00F264F6" w:rsidP="00F264F6">
                  <w:pPr>
                    <w:rPr>
                      <w:rFonts w:ascii="Arial" w:hAnsi="Arial" w:cs="Arial"/>
                      <w:sz w:val="20"/>
                      <w:szCs w:val="20"/>
                    </w:rPr>
                  </w:pPr>
                  <w:r w:rsidRPr="00F264F6">
                    <w:rPr>
                      <w:rFonts w:ascii="Arial" w:hAnsi="Arial" w:cs="Arial"/>
                      <w:sz w:val="20"/>
                      <w:szCs w:val="20"/>
                    </w:rPr>
                    <w:t>Thu nhập cá nhân</w:t>
                  </w:r>
                </w:p>
              </w:tc>
              <w:tc>
                <w:tcPr>
                  <w:tcW w:w="784" w:type="dxa"/>
                </w:tcPr>
                <w:p w14:paraId="25F40783"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281BC53A" w14:textId="77777777" w:rsidTr="001B655C">
              <w:trPr>
                <w:jc w:val="center"/>
              </w:trPr>
              <w:tc>
                <w:tcPr>
                  <w:tcW w:w="3935" w:type="dxa"/>
                </w:tcPr>
                <w:p w14:paraId="7141FD12" w14:textId="77777777" w:rsidR="00F264F6" w:rsidRPr="00F264F6" w:rsidRDefault="00F264F6" w:rsidP="00F264F6">
                  <w:pPr>
                    <w:rPr>
                      <w:rFonts w:ascii="Arial" w:hAnsi="Arial" w:cs="Arial"/>
                      <w:sz w:val="20"/>
                      <w:szCs w:val="20"/>
                    </w:rPr>
                  </w:pPr>
                  <w:r w:rsidRPr="00F264F6">
                    <w:rPr>
                      <w:rFonts w:ascii="Arial" w:hAnsi="Arial" w:cs="Arial"/>
                      <w:sz w:val="20"/>
                      <w:szCs w:val="20"/>
                    </w:rPr>
                    <w:t>Khác</w:t>
                  </w:r>
                </w:p>
              </w:tc>
              <w:tc>
                <w:tcPr>
                  <w:tcW w:w="784" w:type="dxa"/>
                </w:tcPr>
                <w:p w14:paraId="0B968292"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bl>
          <w:p w14:paraId="4C69FFA9" w14:textId="77777777" w:rsidR="00F264F6" w:rsidRPr="00F264F6" w:rsidRDefault="00F264F6" w:rsidP="00F264F6">
            <w:pPr>
              <w:rPr>
                <w:rFonts w:ascii="Arial" w:hAnsi="Arial" w:cs="Arial"/>
                <w:sz w:val="20"/>
                <w:szCs w:val="20"/>
              </w:rPr>
            </w:pPr>
          </w:p>
        </w:tc>
      </w:tr>
      <w:tr w:rsidR="00F264F6" w:rsidRPr="00F264F6" w14:paraId="0ADC5FFD" w14:textId="77777777" w:rsidTr="00BA5134">
        <w:tc>
          <w:tcPr>
            <w:tcW w:w="686" w:type="dxa"/>
          </w:tcPr>
          <w:p w14:paraId="25E48B0A" w14:textId="77777777" w:rsidR="00F264F6" w:rsidRPr="00F264F6" w:rsidRDefault="00F264F6" w:rsidP="00F264F6">
            <w:pPr>
              <w:rPr>
                <w:rFonts w:ascii="Arial" w:hAnsi="Arial" w:cs="Arial"/>
                <w:sz w:val="20"/>
                <w:szCs w:val="20"/>
              </w:rPr>
            </w:pPr>
            <w:r w:rsidRPr="00F264F6">
              <w:rPr>
                <w:rFonts w:ascii="Arial" w:hAnsi="Arial" w:cs="Arial"/>
                <w:sz w:val="20"/>
                <w:szCs w:val="20"/>
              </w:rPr>
              <w:t>10</w:t>
            </w:r>
          </w:p>
        </w:tc>
        <w:tc>
          <w:tcPr>
            <w:tcW w:w="8420" w:type="dxa"/>
          </w:tcPr>
          <w:p w14:paraId="4BB6B2B5" w14:textId="77777777" w:rsidR="00F264F6" w:rsidRPr="00F264F6" w:rsidRDefault="00F264F6" w:rsidP="00F264F6">
            <w:pPr>
              <w:tabs>
                <w:tab w:val="left" w:pos="8263"/>
              </w:tabs>
              <w:rPr>
                <w:rFonts w:ascii="Arial" w:hAnsi="Arial" w:cs="Arial"/>
                <w:sz w:val="20"/>
                <w:szCs w:val="20"/>
              </w:rPr>
            </w:pPr>
            <w:r w:rsidRPr="00F264F6">
              <w:rPr>
                <w:rFonts w:ascii="Arial" w:hAnsi="Arial" w:cs="Arial"/>
                <w:sz w:val="20"/>
                <w:szCs w:val="20"/>
              </w:rPr>
              <w:t>Ngành, nghề kinh doanh chính</w:t>
            </w:r>
            <w:r w:rsidRPr="00F264F6">
              <w:rPr>
                <w:rStyle w:val="FootnoteReference"/>
                <w:rFonts w:ascii="Arial" w:hAnsi="Arial" w:cs="Arial"/>
                <w:sz w:val="20"/>
                <w:szCs w:val="20"/>
              </w:rPr>
              <w:footnoteReference w:customMarkFollows="1" w:id="38"/>
              <w:t>5</w:t>
            </w:r>
            <w:r w:rsidRPr="00F264F6">
              <w:rPr>
                <w:rFonts w:ascii="Arial" w:hAnsi="Arial" w:cs="Arial"/>
                <w:sz w:val="20"/>
                <w:szCs w:val="20"/>
              </w:rPr>
              <w:t>: ……………………………………………………………………………</w:t>
            </w:r>
          </w:p>
          <w:p w14:paraId="3AF2ACCF" w14:textId="77777777" w:rsidR="00F264F6" w:rsidRPr="00F264F6" w:rsidRDefault="00F264F6" w:rsidP="00F264F6">
            <w:pPr>
              <w:rPr>
                <w:rFonts w:ascii="Arial" w:hAnsi="Arial" w:cs="Arial"/>
                <w:sz w:val="20"/>
                <w:szCs w:val="20"/>
              </w:rPr>
            </w:pPr>
            <w:r w:rsidRPr="00F264F6">
              <w:rPr>
                <w:rFonts w:ascii="Arial" w:hAnsi="Arial" w:cs="Arial"/>
                <w:sz w:val="20"/>
                <w:szCs w:val="20"/>
              </w:rPr>
              <w:t>……………………………………………………………………………</w:t>
            </w:r>
          </w:p>
        </w:tc>
      </w:tr>
    </w:tbl>
    <w:p w14:paraId="435B17C5"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bCs/>
          <w:sz w:val="20"/>
          <w:szCs w:val="20"/>
          <w:lang w:eastAsia="zh-CN"/>
        </w:rPr>
        <w:t>4. Thông tin về doanh nghiệp bị sáp nhập</w:t>
      </w:r>
      <w:r w:rsidRPr="00F264F6">
        <w:rPr>
          <w:rFonts w:ascii="Arial" w:hAnsi="Arial" w:cs="Arial"/>
          <w:b/>
          <w:bCs/>
          <w:sz w:val="20"/>
          <w:szCs w:val="20"/>
          <w:lang w:eastAsia="zh-CN"/>
        </w:rPr>
        <w:t xml:space="preserve"> </w:t>
      </w:r>
      <w:r w:rsidRPr="00F264F6">
        <w:rPr>
          <w:rFonts w:ascii="Arial" w:hAnsi="Arial" w:cs="Arial"/>
          <w:i/>
          <w:iCs/>
          <w:sz w:val="20"/>
          <w:szCs w:val="20"/>
          <w:lang w:eastAsia="zh-CN"/>
        </w:rPr>
        <w:t>(chỉ kê khai trong trường hợp doanh nghiệp đăng ký thay đổi trên cơ sở sáp nhập doanh nghiệp)</w:t>
      </w:r>
      <w:r w:rsidRPr="00F264F6">
        <w:rPr>
          <w:rFonts w:ascii="Arial" w:hAnsi="Arial" w:cs="Arial"/>
          <w:bCs/>
          <w:sz w:val="20"/>
          <w:szCs w:val="20"/>
          <w:lang w:eastAsia="zh-CN"/>
        </w:rPr>
        <w:t>:</w:t>
      </w:r>
    </w:p>
    <w:p w14:paraId="18ABB683"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a)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0E85802E"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32932E3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360D516"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b) Tên doanh nghiệp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44DB966B"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nghiệp/Mã số thuế: </w:t>
      </w:r>
      <w:r w:rsidRPr="00F264F6">
        <w:rPr>
          <w:rFonts w:ascii="Arial" w:hAnsi="Arial" w:cs="Arial"/>
          <w:sz w:val="20"/>
          <w:szCs w:val="20"/>
          <w:lang w:eastAsia="zh-CN"/>
        </w:rPr>
        <w:tab/>
      </w:r>
    </w:p>
    <w:p w14:paraId="37265027" w14:textId="77777777" w:rsidR="00F264F6" w:rsidRPr="00F264F6" w:rsidRDefault="00F264F6" w:rsidP="00F264F6">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Số Giấy chứng nhận đăng ký kinh doanh (</w:t>
      </w:r>
      <w:r w:rsidRPr="00F264F6">
        <w:rPr>
          <w:rFonts w:ascii="Arial" w:hAnsi="Arial" w:cs="Arial"/>
          <w:i/>
          <w:iCs/>
          <w:sz w:val="20"/>
          <w:szCs w:val="20"/>
          <w:lang w:eastAsia="zh-CN"/>
        </w:rPr>
        <w:t>chỉ kê khai nếu không có mã số doanh nghiệp/mã số thuế</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53DDB45F" w14:textId="77777777" w:rsidR="00F264F6" w:rsidRPr="00F264F6" w:rsidRDefault="00F264F6" w:rsidP="00F264F6">
      <w:pPr>
        <w:spacing w:after="120"/>
        <w:ind w:firstLine="720"/>
        <w:jc w:val="both"/>
        <w:rPr>
          <w:rFonts w:ascii="Arial" w:hAnsi="Arial" w:cs="Arial"/>
          <w:sz w:val="20"/>
          <w:szCs w:val="20"/>
          <w:lang w:eastAsia="zh-CN"/>
        </w:rPr>
      </w:pPr>
      <w:r w:rsidRPr="00F264F6">
        <w:rPr>
          <w:rFonts w:ascii="Arial" w:hAnsi="Arial" w:cs="Arial"/>
          <w:sz w:val="20"/>
          <w:szCs w:val="20"/>
          <w:lang w:eastAsia="zh-CN"/>
        </w:rPr>
        <w:t>Kính đề nghị Phòng Đăng ký kinh doanh thực hiện chấm dứt tồn tại đối với doanh nghiệp bị sáp nhập và các chi nhánh, văn phòng đại diện, địa điểm kinh doanh của doanh nghiệp bị sáp nhập.</w:t>
      </w:r>
    </w:p>
    <w:p w14:paraId="7B5D6FEF"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4A9C1258" w14:textId="77777777" w:rsidR="00F264F6" w:rsidRPr="00F264F6" w:rsidRDefault="00F264F6" w:rsidP="00F264F6">
      <w:pPr>
        <w:jc w:val="both"/>
        <w:rPr>
          <w:rFonts w:ascii="Arial" w:hAnsi="Arial" w:cs="Arial"/>
          <w:sz w:val="20"/>
          <w:szCs w:val="20"/>
        </w:rPr>
      </w:pPr>
    </w:p>
    <w:tbl>
      <w:tblPr>
        <w:tblW w:w="21240" w:type="dxa"/>
        <w:tblInd w:w="108" w:type="dxa"/>
        <w:tblLayout w:type="fixed"/>
        <w:tblLook w:val="04A0" w:firstRow="1" w:lastRow="0" w:firstColumn="1" w:lastColumn="0" w:noHBand="0" w:noVBand="1"/>
      </w:tblPr>
      <w:tblGrid>
        <w:gridCol w:w="4662"/>
        <w:gridCol w:w="16578"/>
      </w:tblGrid>
      <w:tr w:rsidR="00F264F6" w:rsidRPr="00F264F6" w14:paraId="6FB24E88" w14:textId="77777777" w:rsidTr="00BA5134">
        <w:tc>
          <w:tcPr>
            <w:tcW w:w="4662" w:type="dxa"/>
          </w:tcPr>
          <w:p w14:paraId="607890CF"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r w:rsidRPr="00F264F6">
              <w:rPr>
                <w:rFonts w:ascii="Arial" w:hAnsi="Arial" w:cs="Arial"/>
                <w:sz w:val="20"/>
                <w:szCs w:val="20"/>
              </w:rPr>
              <w:br/>
              <w:t>-…………………</w:t>
            </w:r>
            <w:r w:rsidRPr="00F264F6">
              <w:rPr>
                <w:rFonts w:ascii="Arial" w:hAnsi="Arial" w:cs="Arial"/>
                <w:sz w:val="20"/>
                <w:szCs w:val="20"/>
              </w:rPr>
              <w:br/>
              <w:t>-…………………</w:t>
            </w:r>
          </w:p>
        </w:tc>
        <w:tc>
          <w:tcPr>
            <w:tcW w:w="16578" w:type="dxa"/>
          </w:tcPr>
          <w:p w14:paraId="0C58430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w:t>
            </w:r>
          </w:p>
          <w:p w14:paraId="3110E1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customMarkFollows="1" w:id="39"/>
              <w:t>5</w:t>
            </w:r>
          </w:p>
        </w:tc>
      </w:tr>
    </w:tbl>
    <w:p w14:paraId="267B9CF0" w14:textId="77777777" w:rsidR="00F264F6" w:rsidRPr="00F264F6" w:rsidRDefault="00F264F6" w:rsidP="00F264F6">
      <w:pPr>
        <w:rPr>
          <w:rFonts w:ascii="Arial" w:hAnsi="Arial" w:cs="Arial"/>
          <w:b/>
          <w:noProof/>
          <w:sz w:val="20"/>
          <w:szCs w:val="20"/>
          <w:lang w:eastAsia="x-none"/>
        </w:rPr>
      </w:pPr>
    </w:p>
    <w:p w14:paraId="6F405B75" w14:textId="77777777" w:rsidR="008B5F0B" w:rsidRDefault="008B5F0B" w:rsidP="00F264F6">
      <w:pPr>
        <w:jc w:val="center"/>
        <w:rPr>
          <w:rFonts w:ascii="Arial" w:hAnsi="Arial" w:cs="Arial"/>
          <w:b/>
          <w:noProof/>
          <w:sz w:val="20"/>
          <w:szCs w:val="20"/>
          <w:lang w:eastAsia="x-none"/>
        </w:rPr>
      </w:pPr>
      <w:bookmarkStart w:id="53" w:name="chuong_phuluc_1_2"/>
    </w:p>
    <w:p w14:paraId="13018128" w14:textId="77777777" w:rsidR="00F264F6" w:rsidRDefault="00F264F6" w:rsidP="00F264F6">
      <w:pPr>
        <w:jc w:val="center"/>
        <w:rPr>
          <w:rFonts w:ascii="Arial" w:hAnsi="Arial" w:cs="Arial"/>
          <w:b/>
          <w:noProof/>
          <w:sz w:val="20"/>
          <w:szCs w:val="20"/>
          <w:lang w:eastAsia="x-none"/>
        </w:rPr>
      </w:pPr>
      <w:r w:rsidRPr="00F264F6">
        <w:rPr>
          <w:rFonts w:ascii="Arial" w:hAnsi="Arial" w:cs="Arial"/>
          <w:b/>
          <w:noProof/>
          <w:sz w:val="20"/>
          <w:szCs w:val="20"/>
          <w:lang w:eastAsia="x-none"/>
        </w:rPr>
        <w:t>Phụ lục II-2</w:t>
      </w:r>
      <w:bookmarkEnd w:id="53"/>
    </w:p>
    <w:p w14:paraId="3BC49381" w14:textId="77777777" w:rsidR="008B5F0B" w:rsidRPr="00F264F6" w:rsidRDefault="008B5F0B" w:rsidP="00F264F6">
      <w:pPr>
        <w:jc w:val="center"/>
        <w:rPr>
          <w:rFonts w:ascii="Arial" w:hAnsi="Arial" w:cs="Arial"/>
          <w:b/>
          <w:noProof/>
          <w:sz w:val="20"/>
          <w:szCs w:val="20"/>
          <w:lang w:eastAsia="x-none"/>
        </w:rPr>
      </w:pPr>
    </w:p>
    <w:tbl>
      <w:tblPr>
        <w:tblW w:w="0" w:type="auto"/>
        <w:tblInd w:w="108" w:type="dxa"/>
        <w:tblLook w:val="01E0" w:firstRow="1" w:lastRow="1" w:firstColumn="1" w:lastColumn="1" w:noHBand="0" w:noVBand="0"/>
      </w:tblPr>
      <w:tblGrid>
        <w:gridCol w:w="3240"/>
        <w:gridCol w:w="5850"/>
      </w:tblGrid>
      <w:tr w:rsidR="00F264F6" w:rsidRPr="00F264F6" w14:paraId="4D4662E1" w14:textId="77777777" w:rsidTr="008B5F0B">
        <w:tc>
          <w:tcPr>
            <w:tcW w:w="3240" w:type="dxa"/>
          </w:tcPr>
          <w:p w14:paraId="7F5B89A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75BC20E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4B062CD" w14:textId="77777777" w:rsidTr="008B5F0B">
        <w:tc>
          <w:tcPr>
            <w:tcW w:w="3240" w:type="dxa"/>
          </w:tcPr>
          <w:p w14:paraId="204C376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26F6CA01"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5DCB3587" w14:textId="77777777" w:rsidR="00F264F6" w:rsidRPr="00F264F6" w:rsidRDefault="00F264F6" w:rsidP="00F264F6">
      <w:pPr>
        <w:rPr>
          <w:rFonts w:ascii="Arial" w:hAnsi="Arial" w:cs="Arial"/>
          <w:b/>
          <w:bCs/>
          <w:sz w:val="20"/>
          <w:szCs w:val="20"/>
        </w:rPr>
      </w:pPr>
    </w:p>
    <w:p w14:paraId="57D15AD3" w14:textId="77777777" w:rsidR="00F264F6" w:rsidRPr="00F264F6" w:rsidRDefault="00F264F6" w:rsidP="00F264F6">
      <w:pPr>
        <w:jc w:val="center"/>
        <w:rPr>
          <w:rFonts w:ascii="Arial" w:hAnsi="Arial" w:cs="Arial"/>
          <w:b/>
          <w:bCs/>
          <w:sz w:val="20"/>
          <w:szCs w:val="20"/>
        </w:rPr>
      </w:pPr>
      <w:bookmarkStart w:id="54" w:name="chuong_phuluc_1_2_name"/>
      <w:r w:rsidRPr="00F264F6">
        <w:rPr>
          <w:rFonts w:ascii="Arial" w:hAnsi="Arial" w:cs="Arial"/>
          <w:b/>
          <w:bCs/>
          <w:sz w:val="20"/>
          <w:szCs w:val="20"/>
        </w:rPr>
        <w:t>THÔNG BÁO</w:t>
      </w:r>
      <w:bookmarkEnd w:id="54"/>
    </w:p>
    <w:p w14:paraId="1596483E" w14:textId="77777777" w:rsidR="00F264F6" w:rsidRPr="00F264F6" w:rsidRDefault="00F264F6" w:rsidP="00F264F6">
      <w:pPr>
        <w:jc w:val="center"/>
        <w:rPr>
          <w:rFonts w:ascii="Arial" w:hAnsi="Arial" w:cs="Arial"/>
          <w:b/>
          <w:bCs/>
          <w:sz w:val="20"/>
          <w:szCs w:val="20"/>
        </w:rPr>
      </w:pPr>
      <w:bookmarkStart w:id="55" w:name="chuong_phuluc_1_2_name_name"/>
      <w:r w:rsidRPr="00F264F6">
        <w:rPr>
          <w:rFonts w:ascii="Arial" w:hAnsi="Arial" w:cs="Arial"/>
          <w:b/>
          <w:bCs/>
          <w:sz w:val="20"/>
          <w:szCs w:val="20"/>
        </w:rPr>
        <w:t>Thay đổi người đại diện theo pháp luật</w:t>
      </w:r>
      <w:bookmarkEnd w:id="55"/>
    </w:p>
    <w:p w14:paraId="415E22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34F266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E80E09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133AF0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46CF9583"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thay đổi người đại diện theo pháp luật với các nội dung sau:</w:t>
      </w:r>
    </w:p>
    <w:p w14:paraId="24A78BDF"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1. Người đại diện theo pháp luật cũ</w:t>
      </w:r>
      <w:r w:rsidRPr="00F264F6">
        <w:rPr>
          <w:rStyle w:val="FootnoteReference"/>
          <w:rFonts w:ascii="Arial" w:hAnsi="Arial" w:cs="Arial"/>
          <w:b/>
          <w:sz w:val="20"/>
          <w:szCs w:val="20"/>
        </w:rPr>
        <w:footnoteReference w:id="40"/>
      </w:r>
      <w:r w:rsidRPr="00F264F6">
        <w:rPr>
          <w:rFonts w:ascii="Arial" w:hAnsi="Arial" w:cs="Arial"/>
          <w:b/>
          <w:sz w:val="20"/>
          <w:szCs w:val="20"/>
        </w:rPr>
        <w:t>:</w:t>
      </w:r>
    </w:p>
    <w:p w14:paraId="4AADB637"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05342B6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3D71FCF0"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590159F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3E4CC85"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B86CCD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1D6DAC6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37C9449"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2D518153"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Người đại diện theo pháp luật sau khi thay đổi</w:t>
      </w:r>
      <w:r w:rsidRPr="00F264F6">
        <w:rPr>
          <w:rStyle w:val="FootnoteReference"/>
          <w:rFonts w:ascii="Arial" w:hAnsi="Arial" w:cs="Arial"/>
          <w:b/>
          <w:sz w:val="20"/>
          <w:szCs w:val="20"/>
        </w:rPr>
        <w:footnoteReference w:id="41"/>
      </w:r>
      <w:r w:rsidRPr="00F264F6">
        <w:rPr>
          <w:rFonts w:ascii="Arial" w:hAnsi="Arial" w:cs="Arial"/>
          <w:b/>
          <w:sz w:val="20"/>
          <w:szCs w:val="20"/>
        </w:rPr>
        <w:t>:</w:t>
      </w:r>
    </w:p>
    <w:p w14:paraId="2ADB0799"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2FBF462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57F2601D"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085E299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1F6ED675"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7A26145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21E7B65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514ABB9C"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3B0C3C9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5F7E574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0CE755D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21D546D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E0C6EB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0E013C6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6077ED6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73DC418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3CB4E4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9860F0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6FB12D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90FEFF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1375D9C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B309B95"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2CD796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1FB60DFA"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ayout w:type="fixed"/>
        <w:tblLook w:val="04A0" w:firstRow="1" w:lastRow="0" w:firstColumn="1" w:lastColumn="0" w:noHBand="0" w:noVBand="1"/>
      </w:tblPr>
      <w:tblGrid>
        <w:gridCol w:w="3852"/>
        <w:gridCol w:w="5238"/>
      </w:tblGrid>
      <w:tr w:rsidR="00F264F6" w:rsidRPr="00F264F6" w14:paraId="713337AC" w14:textId="77777777" w:rsidTr="008B5F0B">
        <w:tc>
          <w:tcPr>
            <w:tcW w:w="3852" w:type="dxa"/>
          </w:tcPr>
          <w:p w14:paraId="2642E8D8" w14:textId="77777777" w:rsidR="00F264F6" w:rsidRPr="00F264F6" w:rsidRDefault="00F264F6" w:rsidP="00F264F6">
            <w:pPr>
              <w:rPr>
                <w:rFonts w:ascii="Arial" w:hAnsi="Arial" w:cs="Arial"/>
                <w:bCs/>
                <w:sz w:val="20"/>
                <w:szCs w:val="20"/>
              </w:rPr>
            </w:pPr>
            <w:r w:rsidRPr="00F264F6">
              <w:rPr>
                <w:rFonts w:ascii="Arial" w:hAnsi="Arial" w:cs="Arial"/>
                <w:bCs/>
                <w:sz w:val="20"/>
                <w:szCs w:val="20"/>
              </w:rPr>
              <w:br/>
              <w:t>Các giấy tờ gửi kèm:</w:t>
            </w:r>
            <w:r w:rsidRPr="00F264F6">
              <w:rPr>
                <w:rFonts w:ascii="Arial" w:hAnsi="Arial" w:cs="Arial"/>
                <w:bCs/>
                <w:sz w:val="20"/>
                <w:szCs w:val="20"/>
              </w:rPr>
              <w:br/>
              <w:t>- ………………..</w:t>
            </w:r>
            <w:r w:rsidRPr="00F264F6">
              <w:rPr>
                <w:rFonts w:ascii="Arial" w:hAnsi="Arial" w:cs="Arial"/>
                <w:bCs/>
                <w:sz w:val="20"/>
                <w:szCs w:val="20"/>
              </w:rPr>
              <w:br/>
              <w:t>- ………………..</w:t>
            </w:r>
            <w:r w:rsidRPr="00F264F6">
              <w:rPr>
                <w:rFonts w:ascii="Arial" w:hAnsi="Arial" w:cs="Arial"/>
                <w:bCs/>
                <w:sz w:val="20"/>
                <w:szCs w:val="20"/>
              </w:rPr>
              <w:br/>
              <w:t>- ………………..</w:t>
            </w:r>
          </w:p>
        </w:tc>
        <w:tc>
          <w:tcPr>
            <w:tcW w:w="5238" w:type="dxa"/>
          </w:tcPr>
          <w:p w14:paraId="6FEB79B6"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CHỦ TỊCH HỘI ĐỒNG THÀNH VIÊN/</w:t>
            </w:r>
            <w:r w:rsidRPr="00F264F6">
              <w:rPr>
                <w:rFonts w:ascii="Arial" w:hAnsi="Arial" w:cs="Arial"/>
                <w:b/>
                <w:bCs/>
                <w:sz w:val="20"/>
                <w:szCs w:val="20"/>
              </w:rPr>
              <w:br/>
              <w:t>CHỦ SỞ HỮU CÔNG TY/</w:t>
            </w:r>
            <w:r w:rsidRPr="00F264F6">
              <w:rPr>
                <w:rFonts w:ascii="Arial" w:hAnsi="Arial" w:cs="Arial"/>
                <w:b/>
                <w:bCs/>
                <w:sz w:val="20"/>
                <w:szCs w:val="20"/>
              </w:rPr>
              <w:br/>
              <w:t>CHỦ TỊCH CÔNG TY/</w:t>
            </w:r>
            <w:r w:rsidRPr="00F264F6">
              <w:rPr>
                <w:rFonts w:ascii="Arial" w:hAnsi="Arial" w:cs="Arial"/>
                <w:b/>
                <w:bCs/>
                <w:sz w:val="20"/>
                <w:szCs w:val="20"/>
              </w:rPr>
              <w:br/>
              <w:t>CHỦ TỊCH HỘI ĐỒNG QUẢN TRỊ</w:t>
            </w:r>
          </w:p>
          <w:p w14:paraId="37A933C1" w14:textId="77777777" w:rsidR="00F264F6" w:rsidRPr="00F264F6" w:rsidRDefault="00F264F6" w:rsidP="00F264F6">
            <w:pPr>
              <w:jc w:val="center"/>
              <w:rPr>
                <w:rFonts w:ascii="Arial" w:hAnsi="Arial" w:cs="Arial"/>
                <w:b/>
                <w:bCs/>
                <w:sz w:val="20"/>
                <w:szCs w:val="20"/>
              </w:rPr>
            </w:pPr>
            <w:r w:rsidRPr="00F264F6">
              <w:rPr>
                <w:rFonts w:ascii="Arial" w:hAnsi="Arial" w:cs="Arial"/>
                <w:bCs/>
                <w:sz w:val="20"/>
                <w:szCs w:val="20"/>
              </w:rPr>
              <w:t>(</w:t>
            </w:r>
            <w:r w:rsidRPr="00F264F6">
              <w:rPr>
                <w:rFonts w:ascii="Arial" w:hAnsi="Arial" w:cs="Arial"/>
                <w:bCs/>
                <w:i/>
                <w:sz w:val="20"/>
                <w:szCs w:val="20"/>
              </w:rPr>
              <w:t>Ký, ghi họ tên</w:t>
            </w:r>
            <w:r w:rsidRPr="00F264F6">
              <w:rPr>
                <w:rFonts w:ascii="Arial" w:hAnsi="Arial" w:cs="Arial"/>
                <w:bCs/>
                <w:sz w:val="20"/>
                <w:szCs w:val="20"/>
              </w:rPr>
              <w:t>)</w:t>
            </w:r>
            <w:r w:rsidRPr="00F264F6">
              <w:rPr>
                <w:rStyle w:val="FootnoteReference"/>
                <w:rFonts w:ascii="Arial" w:hAnsi="Arial" w:cs="Arial"/>
                <w:bCs/>
                <w:sz w:val="20"/>
                <w:szCs w:val="20"/>
              </w:rPr>
              <w:footnoteReference w:customMarkFollows="1" w:id="42"/>
              <w:t>3</w:t>
            </w:r>
          </w:p>
        </w:tc>
      </w:tr>
    </w:tbl>
    <w:p w14:paraId="54EBA30A" w14:textId="77777777" w:rsidR="00F264F6" w:rsidRPr="00F264F6" w:rsidRDefault="00F264F6" w:rsidP="00F264F6">
      <w:pPr>
        <w:rPr>
          <w:rFonts w:ascii="Arial" w:hAnsi="Arial" w:cs="Arial"/>
          <w:b/>
          <w:bCs/>
          <w:sz w:val="20"/>
          <w:szCs w:val="20"/>
          <w:lang w:eastAsia="x-none"/>
        </w:rPr>
      </w:pPr>
    </w:p>
    <w:p w14:paraId="6EDAA3A7" w14:textId="77777777" w:rsidR="00F264F6" w:rsidRPr="00F264F6" w:rsidRDefault="00F264F6" w:rsidP="00F264F6">
      <w:pPr>
        <w:jc w:val="center"/>
        <w:rPr>
          <w:rFonts w:ascii="Arial" w:hAnsi="Arial" w:cs="Arial"/>
          <w:b/>
          <w:bCs/>
          <w:sz w:val="20"/>
          <w:szCs w:val="20"/>
          <w:lang w:eastAsia="x-none"/>
        </w:rPr>
      </w:pPr>
      <w:bookmarkStart w:id="56" w:name="chuong_phuluc_1_3"/>
      <w:r w:rsidRPr="00F264F6">
        <w:rPr>
          <w:rFonts w:ascii="Arial" w:hAnsi="Arial" w:cs="Arial"/>
          <w:b/>
          <w:bCs/>
          <w:sz w:val="20"/>
          <w:szCs w:val="20"/>
          <w:lang w:eastAsia="x-none"/>
        </w:rPr>
        <w:t>Phụ lục II-3</w:t>
      </w:r>
      <w:bookmarkEnd w:id="56"/>
    </w:p>
    <w:tbl>
      <w:tblPr>
        <w:tblW w:w="0" w:type="auto"/>
        <w:tblInd w:w="108" w:type="dxa"/>
        <w:tblLook w:val="01E0" w:firstRow="1" w:lastRow="1" w:firstColumn="1" w:lastColumn="1" w:noHBand="0" w:noVBand="0"/>
      </w:tblPr>
      <w:tblGrid>
        <w:gridCol w:w="3240"/>
        <w:gridCol w:w="5850"/>
      </w:tblGrid>
      <w:tr w:rsidR="00F264F6" w:rsidRPr="00F264F6" w14:paraId="4D61899D" w14:textId="77777777" w:rsidTr="008B5F0B">
        <w:tc>
          <w:tcPr>
            <w:tcW w:w="3240" w:type="dxa"/>
          </w:tcPr>
          <w:p w14:paraId="54C5228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29CA350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16C4A58" w14:textId="77777777" w:rsidTr="008B5F0B">
        <w:tc>
          <w:tcPr>
            <w:tcW w:w="3240" w:type="dxa"/>
          </w:tcPr>
          <w:p w14:paraId="31E922B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57E6197A"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226CD076" w14:textId="77777777" w:rsidR="00F264F6" w:rsidRPr="00F264F6" w:rsidRDefault="00F264F6" w:rsidP="00F264F6">
      <w:pPr>
        <w:rPr>
          <w:rFonts w:ascii="Arial" w:hAnsi="Arial" w:cs="Arial"/>
          <w:b/>
          <w:sz w:val="20"/>
          <w:szCs w:val="20"/>
        </w:rPr>
      </w:pPr>
    </w:p>
    <w:p w14:paraId="43860513" w14:textId="77777777" w:rsidR="00F264F6" w:rsidRPr="00F264F6" w:rsidRDefault="00F264F6" w:rsidP="00F264F6">
      <w:pPr>
        <w:jc w:val="center"/>
        <w:rPr>
          <w:rFonts w:ascii="Arial" w:hAnsi="Arial" w:cs="Arial"/>
          <w:b/>
          <w:sz w:val="20"/>
          <w:szCs w:val="20"/>
        </w:rPr>
      </w:pPr>
      <w:bookmarkStart w:id="57" w:name="chuong_phuluc_1_3_name"/>
      <w:r w:rsidRPr="00F264F6">
        <w:rPr>
          <w:rFonts w:ascii="Arial" w:hAnsi="Arial" w:cs="Arial"/>
          <w:b/>
          <w:sz w:val="20"/>
          <w:szCs w:val="20"/>
        </w:rPr>
        <w:t>THÔNG BÁO</w:t>
      </w:r>
      <w:bookmarkEnd w:id="57"/>
    </w:p>
    <w:p w14:paraId="077D8B50" w14:textId="77777777" w:rsidR="00F264F6" w:rsidRPr="00F264F6" w:rsidRDefault="00F264F6" w:rsidP="00F264F6">
      <w:pPr>
        <w:jc w:val="center"/>
        <w:rPr>
          <w:rFonts w:ascii="Arial" w:hAnsi="Arial" w:cs="Arial"/>
          <w:b/>
          <w:sz w:val="20"/>
          <w:szCs w:val="20"/>
        </w:rPr>
      </w:pPr>
      <w:bookmarkStart w:id="58" w:name="chuong_phuluc_1_3_name_name"/>
      <w:r w:rsidRPr="00F264F6">
        <w:rPr>
          <w:rFonts w:ascii="Arial" w:hAnsi="Arial" w:cs="Arial"/>
          <w:b/>
          <w:sz w:val="20"/>
          <w:szCs w:val="20"/>
        </w:rPr>
        <w:t>Thay đổi chủ doanh nghiệp tư nhân</w:t>
      </w:r>
      <w:bookmarkEnd w:id="58"/>
    </w:p>
    <w:p w14:paraId="765634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w:t>
      </w:r>
    </w:p>
    <w:p w14:paraId="642E0A0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542E2F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020906D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2F57AD3C"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thay đổi chủ doanh nghiệp tư nhân với các nội dung sau:</w:t>
      </w:r>
    </w:p>
    <w:p w14:paraId="519DB5C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Trường hợp thay đổi chủ doanh nghiệp (</w:t>
      </w:r>
      <w:r w:rsidRPr="00F264F6">
        <w:rPr>
          <w:rFonts w:ascii="Arial" w:hAnsi="Arial" w:cs="Arial"/>
          <w:i/>
          <w:sz w:val="20"/>
          <w:szCs w:val="20"/>
        </w:rPr>
        <w:t>đánh dấu X vào ô thích hợp)</w:t>
      </w:r>
      <w:r w:rsidRPr="00F264F6">
        <w:rPr>
          <w:rFonts w:ascii="Arial" w:hAnsi="Arial" w:cs="Arial"/>
          <w:sz w:val="20"/>
          <w:szCs w:val="20"/>
        </w:rPr>
        <w:t>:</w:t>
      </w:r>
    </w:p>
    <w:tbl>
      <w:tblPr>
        <w:tblW w:w="0" w:type="auto"/>
        <w:jc w:val="center"/>
        <w:tblLook w:val="04A0" w:firstRow="1" w:lastRow="0" w:firstColumn="1" w:lastColumn="0" w:noHBand="0" w:noVBand="1"/>
      </w:tblPr>
      <w:tblGrid>
        <w:gridCol w:w="4590"/>
        <w:gridCol w:w="1710"/>
      </w:tblGrid>
      <w:tr w:rsidR="00F264F6" w:rsidRPr="00F264F6" w14:paraId="7C9CA134" w14:textId="77777777" w:rsidTr="001B655C">
        <w:trPr>
          <w:jc w:val="center"/>
        </w:trPr>
        <w:tc>
          <w:tcPr>
            <w:tcW w:w="4590" w:type="dxa"/>
          </w:tcPr>
          <w:p w14:paraId="2A549CF8"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Tặng cho doanh nghiệp tư nhân</w:t>
            </w:r>
          </w:p>
        </w:tc>
        <w:tc>
          <w:tcPr>
            <w:tcW w:w="1710" w:type="dxa"/>
          </w:tcPr>
          <w:p w14:paraId="0B16969C"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sym w:font="Symbol" w:char="F0A0"/>
            </w:r>
          </w:p>
        </w:tc>
      </w:tr>
      <w:tr w:rsidR="00F264F6" w:rsidRPr="00F264F6" w14:paraId="6BA99EF7" w14:textId="77777777" w:rsidTr="001B655C">
        <w:trPr>
          <w:jc w:val="center"/>
        </w:trPr>
        <w:tc>
          <w:tcPr>
            <w:tcW w:w="4590" w:type="dxa"/>
          </w:tcPr>
          <w:p w14:paraId="1FE1537C"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Chủ doanh nghiệp chết, mất tích</w:t>
            </w:r>
          </w:p>
        </w:tc>
        <w:tc>
          <w:tcPr>
            <w:tcW w:w="1710" w:type="dxa"/>
          </w:tcPr>
          <w:p w14:paraId="224C7ECF" w14:textId="77777777" w:rsidR="00F264F6" w:rsidRPr="00F264F6" w:rsidRDefault="00F264F6" w:rsidP="00F264F6">
            <w:pPr>
              <w:tabs>
                <w:tab w:val="left" w:leader="dot" w:pos="9072"/>
              </w:tabs>
              <w:rPr>
                <w:rFonts w:ascii="Arial" w:hAnsi="Arial" w:cs="Arial"/>
                <w:b/>
                <w:i/>
                <w:sz w:val="20"/>
                <w:szCs w:val="20"/>
              </w:rPr>
            </w:pPr>
            <w:r w:rsidRPr="00F264F6">
              <w:rPr>
                <w:rFonts w:ascii="Arial" w:hAnsi="Arial" w:cs="Arial"/>
                <w:sz w:val="20"/>
                <w:szCs w:val="20"/>
              </w:rPr>
              <w:sym w:font="Symbol" w:char="F0A0"/>
            </w:r>
          </w:p>
        </w:tc>
      </w:tr>
      <w:tr w:rsidR="00F264F6" w:rsidRPr="00F264F6" w14:paraId="6D88C43D" w14:textId="77777777" w:rsidTr="001B655C">
        <w:trPr>
          <w:jc w:val="center"/>
        </w:trPr>
        <w:tc>
          <w:tcPr>
            <w:tcW w:w="4590" w:type="dxa"/>
          </w:tcPr>
          <w:p w14:paraId="65446CC7"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Bán doanh nghiệp tư nhân</w:t>
            </w:r>
          </w:p>
        </w:tc>
        <w:tc>
          <w:tcPr>
            <w:tcW w:w="1710" w:type="dxa"/>
          </w:tcPr>
          <w:p w14:paraId="0D0E02A9" w14:textId="77777777" w:rsidR="00F264F6" w:rsidRPr="00F264F6" w:rsidRDefault="00F264F6" w:rsidP="00F264F6">
            <w:pPr>
              <w:tabs>
                <w:tab w:val="left" w:leader="dot" w:pos="9072"/>
              </w:tabs>
              <w:rPr>
                <w:rFonts w:ascii="Arial" w:hAnsi="Arial" w:cs="Arial"/>
                <w:b/>
                <w:i/>
                <w:noProof/>
                <w:sz w:val="20"/>
                <w:szCs w:val="20"/>
              </w:rPr>
            </w:pPr>
            <w:r w:rsidRPr="00F264F6">
              <w:rPr>
                <w:rFonts w:ascii="Arial" w:hAnsi="Arial" w:cs="Arial"/>
                <w:sz w:val="20"/>
                <w:szCs w:val="20"/>
              </w:rPr>
              <w:sym w:font="Symbol" w:char="F0A0"/>
            </w:r>
          </w:p>
        </w:tc>
      </w:tr>
    </w:tbl>
    <w:p w14:paraId="32DD56DD"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1. Người tặng cho/Người chết, mất tích/Người bán</w:t>
      </w:r>
    </w:p>
    <w:p w14:paraId="705A3C1E" w14:textId="77777777" w:rsidR="00F264F6" w:rsidRPr="00F264F6" w:rsidRDefault="00F264F6" w:rsidP="00F264F6">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50C130F3"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1E7FC36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6781A31"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6891801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30ED198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2FA0C78"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1DBD0DB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78C31EA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707D022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6C97A0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A5C086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37BA724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 (</w:t>
      </w:r>
      <w:r w:rsidRPr="00F264F6">
        <w:rPr>
          <w:rFonts w:ascii="Arial" w:hAnsi="Arial" w:cs="Arial"/>
          <w:i/>
          <w:sz w:val="20"/>
          <w:szCs w:val="20"/>
        </w:rPr>
        <w:t>trường hợp chủ doanh nghiệp tư nhân chết, mất tích không cần kê khai nội dung này</w:t>
      </w:r>
      <w:r w:rsidRPr="00F264F6">
        <w:rPr>
          <w:rFonts w:ascii="Arial" w:hAnsi="Arial" w:cs="Arial"/>
          <w:sz w:val="20"/>
          <w:szCs w:val="20"/>
        </w:rPr>
        <w:t>):</w:t>
      </w:r>
    </w:p>
    <w:p w14:paraId="06BE6C7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5253582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626900D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151446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5BA8553"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F99B3D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76962902"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Người được tặng cho/Người thừa kế/Người mua</w:t>
      </w:r>
    </w:p>
    <w:p w14:paraId="79B01826" w14:textId="77777777" w:rsidR="00F264F6" w:rsidRPr="00F264F6" w:rsidRDefault="00F264F6" w:rsidP="00F264F6">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739B75B1"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2DFF0C4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C87A956"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6B78070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Giấy tờ chứng thực cá nhân khác </w:t>
      </w:r>
      <w:r w:rsidRPr="00F264F6">
        <w:rPr>
          <w:rFonts w:ascii="Arial" w:hAnsi="Arial" w:cs="Arial"/>
          <w:i/>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76B29FF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3DB07DE8"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36DB14C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0DB82A6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D3F4F5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30D29C1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1ABBB55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2E27A16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Quốc gia:</w:t>
      </w:r>
      <w:r w:rsidRPr="00F264F6">
        <w:rPr>
          <w:rFonts w:ascii="Arial" w:hAnsi="Arial" w:cs="Arial"/>
          <w:sz w:val="20"/>
          <w:szCs w:val="20"/>
        </w:rPr>
        <w:tab/>
      </w:r>
    </w:p>
    <w:p w14:paraId="41685A2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5B57E45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55E074D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EF01B2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C4E6AF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676AE16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Quốc gia:</w:t>
      </w:r>
      <w:r w:rsidRPr="00F264F6">
        <w:rPr>
          <w:rFonts w:ascii="Arial" w:hAnsi="Arial" w:cs="Arial"/>
          <w:sz w:val="20"/>
          <w:szCs w:val="20"/>
        </w:rPr>
        <w:tab/>
      </w:r>
    </w:p>
    <w:p w14:paraId="0A56B598"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B813507"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6DC18D8"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Chúng tôi cam kết hoàn toàn chịu trách nhiệm trước pháp luật về tính hợp pháp, chính xác, trung thực của nội dung Thông báo này.</w:t>
      </w:r>
    </w:p>
    <w:p w14:paraId="24B2055D" w14:textId="77777777" w:rsidR="00F264F6" w:rsidRPr="00F264F6" w:rsidRDefault="00F264F6" w:rsidP="00F264F6">
      <w:pPr>
        <w:contextualSpacing/>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962"/>
        <w:gridCol w:w="4128"/>
      </w:tblGrid>
      <w:tr w:rsidR="00F264F6" w:rsidRPr="00F264F6" w14:paraId="5F82E2D9" w14:textId="77777777" w:rsidTr="00F56C36">
        <w:tc>
          <w:tcPr>
            <w:tcW w:w="4962" w:type="dxa"/>
          </w:tcPr>
          <w:p w14:paraId="5C849407"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NGƯỜI ĐƯỢC TẶNG CHO /</w:t>
            </w:r>
            <w:r w:rsidRPr="00F264F6">
              <w:rPr>
                <w:rFonts w:ascii="Arial" w:hAnsi="Arial" w:cs="Arial"/>
                <w:b/>
                <w:sz w:val="20"/>
                <w:szCs w:val="20"/>
              </w:rPr>
              <w:br/>
              <w:t>NGƯỜI ĐƯỢC THỪA KẾ/NGƯỜI MUA</w:t>
            </w:r>
          </w:p>
          <w:p w14:paraId="652FC92D" w14:textId="77777777" w:rsidR="00F264F6" w:rsidRPr="00F264F6" w:rsidRDefault="00F264F6" w:rsidP="00F264F6">
            <w:pPr>
              <w:contextualSpacing/>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43"/>
            </w:r>
          </w:p>
        </w:tc>
        <w:tc>
          <w:tcPr>
            <w:tcW w:w="4128" w:type="dxa"/>
          </w:tcPr>
          <w:p w14:paraId="7545AE1E"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CHỦ DOANH NGHIỆP TƯ NHÂN</w:t>
            </w:r>
            <w:r w:rsidRPr="00F264F6">
              <w:rPr>
                <w:rFonts w:ascii="Arial" w:hAnsi="Arial" w:cs="Arial"/>
                <w:sz w:val="20"/>
                <w:szCs w:val="20"/>
                <w:vertAlign w:val="superscript"/>
              </w:rPr>
              <w:footnoteReference w:id="44"/>
            </w:r>
          </w:p>
          <w:p w14:paraId="0D35AEE3" w14:textId="77777777" w:rsidR="00F264F6" w:rsidRPr="00F264F6" w:rsidRDefault="00F264F6" w:rsidP="00F264F6">
            <w:pPr>
              <w:contextualSpacing/>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p>
        </w:tc>
      </w:tr>
    </w:tbl>
    <w:p w14:paraId="3B459B5D" w14:textId="77777777" w:rsidR="00F264F6" w:rsidRPr="00F264F6" w:rsidRDefault="00F264F6" w:rsidP="00F264F6">
      <w:pPr>
        <w:contextualSpacing/>
        <w:jc w:val="both"/>
        <w:rPr>
          <w:rFonts w:ascii="Arial" w:hAnsi="Arial" w:cs="Arial"/>
          <w:sz w:val="20"/>
          <w:szCs w:val="20"/>
        </w:rPr>
      </w:pPr>
    </w:p>
    <w:p w14:paraId="78661446"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 …………………</w:t>
      </w:r>
      <w:r w:rsidRPr="00F264F6">
        <w:rPr>
          <w:rFonts w:ascii="Arial" w:hAnsi="Arial" w:cs="Arial"/>
          <w:sz w:val="20"/>
          <w:szCs w:val="20"/>
        </w:rPr>
        <w:br/>
        <w:t>- …………………</w:t>
      </w:r>
      <w:r w:rsidRPr="00F264F6">
        <w:rPr>
          <w:rFonts w:ascii="Arial" w:hAnsi="Arial" w:cs="Arial"/>
          <w:sz w:val="20"/>
          <w:szCs w:val="20"/>
        </w:rPr>
        <w:br/>
      </w:r>
    </w:p>
    <w:p w14:paraId="7F24CB4B" w14:textId="77777777" w:rsidR="00F264F6" w:rsidRPr="00F264F6" w:rsidRDefault="00F264F6" w:rsidP="00F264F6">
      <w:pPr>
        <w:jc w:val="center"/>
        <w:rPr>
          <w:rFonts w:ascii="Arial" w:hAnsi="Arial" w:cs="Arial"/>
          <w:b/>
          <w:bCs/>
          <w:sz w:val="20"/>
          <w:szCs w:val="20"/>
          <w:lang w:eastAsia="x-none"/>
        </w:rPr>
      </w:pPr>
      <w:bookmarkStart w:id="59" w:name="chuong_phuluc_1_4"/>
      <w:r w:rsidRPr="00F264F6">
        <w:rPr>
          <w:rFonts w:ascii="Arial" w:hAnsi="Arial" w:cs="Arial"/>
          <w:b/>
          <w:bCs/>
          <w:sz w:val="20"/>
          <w:szCs w:val="20"/>
          <w:lang w:eastAsia="x-none"/>
        </w:rPr>
        <w:t>Phụ lục II-4</w:t>
      </w:r>
      <w:bookmarkEnd w:id="59"/>
    </w:p>
    <w:tbl>
      <w:tblPr>
        <w:tblW w:w="0" w:type="auto"/>
        <w:tblInd w:w="108" w:type="dxa"/>
        <w:tblLook w:val="01E0" w:firstRow="1" w:lastRow="1" w:firstColumn="1" w:lastColumn="1" w:noHBand="0" w:noVBand="0"/>
      </w:tblPr>
      <w:tblGrid>
        <w:gridCol w:w="3240"/>
        <w:gridCol w:w="5850"/>
      </w:tblGrid>
      <w:tr w:rsidR="00F264F6" w:rsidRPr="00F264F6" w14:paraId="6328DDCA" w14:textId="77777777" w:rsidTr="008B5F0B">
        <w:tc>
          <w:tcPr>
            <w:tcW w:w="3240" w:type="dxa"/>
          </w:tcPr>
          <w:p w14:paraId="419804D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7FFE8B0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D8A1025" w14:textId="77777777" w:rsidTr="008B5F0B">
        <w:tc>
          <w:tcPr>
            <w:tcW w:w="3240" w:type="dxa"/>
          </w:tcPr>
          <w:p w14:paraId="31D1829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4D8BF6DB"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49A1417" w14:textId="77777777" w:rsidR="00F264F6" w:rsidRPr="00F264F6" w:rsidRDefault="00F264F6" w:rsidP="00F264F6">
      <w:pPr>
        <w:rPr>
          <w:rFonts w:ascii="Arial" w:hAnsi="Arial" w:cs="Arial"/>
          <w:b/>
          <w:bCs/>
          <w:sz w:val="20"/>
          <w:szCs w:val="20"/>
        </w:rPr>
      </w:pPr>
    </w:p>
    <w:p w14:paraId="2601761F" w14:textId="77777777" w:rsidR="00F264F6" w:rsidRPr="00F264F6" w:rsidRDefault="00F264F6" w:rsidP="00F264F6">
      <w:pPr>
        <w:jc w:val="center"/>
        <w:rPr>
          <w:rFonts w:ascii="Arial" w:hAnsi="Arial" w:cs="Arial"/>
          <w:b/>
          <w:bCs/>
          <w:sz w:val="20"/>
          <w:szCs w:val="20"/>
        </w:rPr>
      </w:pPr>
      <w:bookmarkStart w:id="60" w:name="chuong_phuluc_1_4_name"/>
      <w:r w:rsidRPr="00F264F6">
        <w:rPr>
          <w:rFonts w:ascii="Arial" w:hAnsi="Arial" w:cs="Arial"/>
          <w:b/>
          <w:bCs/>
          <w:sz w:val="20"/>
          <w:szCs w:val="20"/>
        </w:rPr>
        <w:t>THÔNG BÁO</w:t>
      </w:r>
      <w:bookmarkEnd w:id="60"/>
    </w:p>
    <w:p w14:paraId="211D4CD8" w14:textId="77777777" w:rsidR="00F264F6" w:rsidRPr="00F264F6" w:rsidRDefault="00F264F6" w:rsidP="00F264F6">
      <w:pPr>
        <w:jc w:val="center"/>
        <w:rPr>
          <w:rFonts w:ascii="Arial" w:hAnsi="Arial" w:cs="Arial"/>
          <w:b/>
          <w:bCs/>
          <w:sz w:val="20"/>
          <w:szCs w:val="20"/>
        </w:rPr>
      </w:pPr>
      <w:bookmarkStart w:id="61" w:name="chuong_phuluc_1_4_name_name"/>
      <w:r w:rsidRPr="00F264F6">
        <w:rPr>
          <w:rFonts w:ascii="Arial" w:hAnsi="Arial" w:cs="Arial"/>
          <w:b/>
          <w:bCs/>
          <w:sz w:val="20"/>
          <w:szCs w:val="20"/>
        </w:rPr>
        <w:t>Thay đổi chủ sở hữu công ty TNHH một thành viên</w:t>
      </w:r>
      <w:bookmarkEnd w:id="61"/>
    </w:p>
    <w:p w14:paraId="7C19BC2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0255160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53A611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7BAC37D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18E79E62"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thay đổi chủ sở hữu công ty TNHH một thành viên như sau:</w:t>
      </w:r>
    </w:p>
    <w:p w14:paraId="08B3D691"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1. Thông tin chủ sở hữu cũ</w:t>
      </w:r>
    </w:p>
    <w:p w14:paraId="763B3EA8" w14:textId="77777777" w:rsidR="00F264F6" w:rsidRPr="00F264F6" w:rsidRDefault="00F264F6" w:rsidP="00F264F6">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a. Đối với chủ sở hữu là cá nhân</w:t>
      </w:r>
    </w:p>
    <w:p w14:paraId="59DFA5E5" w14:textId="77777777" w:rsidR="00F264F6" w:rsidRPr="00F264F6" w:rsidRDefault="00F264F6" w:rsidP="00F264F6">
      <w:pPr>
        <w:tabs>
          <w:tab w:val="left" w:leader="dot" w:pos="360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Họ và tên chủ sở hữu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3EC2D90" w14:textId="77777777" w:rsidR="00F264F6" w:rsidRPr="00F264F6" w:rsidRDefault="00F264F6" w:rsidP="00F264F6">
      <w:pPr>
        <w:tabs>
          <w:tab w:val="left" w:leader="dot" w:pos="6480"/>
          <w:tab w:val="left" w:leader="dot" w:pos="9072"/>
        </w:tabs>
        <w:spacing w:after="120"/>
        <w:ind w:firstLine="720"/>
        <w:jc w:val="both"/>
        <w:rPr>
          <w:rFonts w:ascii="Arial" w:hAnsi="Arial" w:cs="Arial"/>
          <w:sz w:val="20"/>
          <w:szCs w:val="20"/>
        </w:rPr>
      </w:pPr>
      <w:r w:rsidRPr="00F264F6">
        <w:rPr>
          <w:rFonts w:ascii="Arial" w:hAnsi="Arial" w:cs="Arial"/>
          <w:sz w:val="20"/>
          <w:szCs w:val="20"/>
        </w:rPr>
        <w:tab/>
        <w:t xml:space="preserve">Giới tính: </w:t>
      </w:r>
      <w:r w:rsidRPr="00F264F6">
        <w:rPr>
          <w:rFonts w:ascii="Arial" w:hAnsi="Arial" w:cs="Arial"/>
          <w:sz w:val="20"/>
          <w:szCs w:val="20"/>
        </w:rPr>
        <w:tab/>
      </w:r>
    </w:p>
    <w:p w14:paraId="469CD251"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093D419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0E095735"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763459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Giấy tờ chứng thực cá nhân khác </w:t>
      </w:r>
      <w:r w:rsidRPr="00F264F6">
        <w:rPr>
          <w:rFonts w:ascii="Arial" w:hAnsi="Arial" w:cs="Arial"/>
          <w:i/>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5670F084" w14:textId="77777777" w:rsidR="00F264F6" w:rsidRPr="00F264F6" w:rsidRDefault="00F264F6" w:rsidP="00F264F6">
      <w:pPr>
        <w:tabs>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45C7E92B" w14:textId="77777777" w:rsidR="00F264F6" w:rsidRPr="00F264F6" w:rsidRDefault="00F264F6" w:rsidP="00F264F6">
      <w:pPr>
        <w:tabs>
          <w:tab w:val="left" w:leader="dot" w:pos="2520"/>
          <w:tab w:val="left" w:leader="dot" w:pos="3060"/>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21490212" w14:textId="77777777" w:rsidR="00F264F6" w:rsidRPr="00F264F6" w:rsidRDefault="00F264F6" w:rsidP="00F264F6">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b. Đối với chủ sở hữu là tổ chức</w:t>
      </w:r>
    </w:p>
    <w:p w14:paraId="08E1322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chủ sở hữu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424DABD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nghiệp/Số Quyết định thành lập: </w:t>
      </w:r>
      <w:r w:rsidRPr="00F264F6">
        <w:rPr>
          <w:rFonts w:ascii="Arial" w:hAnsi="Arial" w:cs="Arial"/>
          <w:sz w:val="20"/>
          <w:szCs w:val="20"/>
        </w:rPr>
        <w:tab/>
      </w:r>
    </w:p>
    <w:p w14:paraId="38C5BD8E" w14:textId="77777777" w:rsidR="00F264F6" w:rsidRPr="00F264F6" w:rsidRDefault="00F264F6" w:rsidP="00F264F6">
      <w:pPr>
        <w:tabs>
          <w:tab w:val="left" w:leader="dot" w:pos="4320"/>
          <w:tab w:val="left" w:leader="dot" w:pos="7560"/>
          <w:tab w:val="left" w:leader="dot" w:pos="828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 xml:space="preserve">/ </w:t>
      </w:r>
      <w:r w:rsidRPr="00F264F6">
        <w:rPr>
          <w:rFonts w:ascii="Arial" w:hAnsi="Arial" w:cs="Arial"/>
          <w:sz w:val="20"/>
          <w:szCs w:val="20"/>
        </w:rPr>
        <w:tab/>
      </w:r>
    </w:p>
    <w:p w14:paraId="1505CCC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Địa chỉ trụ sở chính:</w:t>
      </w:r>
    </w:p>
    <w:p w14:paraId="1A8CA54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20ACC81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F840E0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281A812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BD8820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5C00A1AD"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F475BF7"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F9FDEB6"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Thông tin chủ sở hữu mới</w:t>
      </w:r>
    </w:p>
    <w:p w14:paraId="032FA6A4" w14:textId="77777777" w:rsidR="00F264F6" w:rsidRPr="00F264F6" w:rsidRDefault="00F264F6" w:rsidP="00F264F6">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a. Đối với chủ sở hữu là cá nhân</w:t>
      </w:r>
    </w:p>
    <w:p w14:paraId="56188FBC" w14:textId="77777777" w:rsidR="00F264F6" w:rsidRPr="00F264F6" w:rsidRDefault="00F264F6" w:rsidP="00F264F6">
      <w:pPr>
        <w:tabs>
          <w:tab w:val="left" w:leader="dot" w:pos="7513"/>
          <w:tab w:val="left" w:leader="dot" w:pos="9072"/>
        </w:tabs>
        <w:spacing w:after="120"/>
        <w:ind w:firstLine="720"/>
        <w:jc w:val="both"/>
        <w:rPr>
          <w:rFonts w:ascii="Arial" w:hAnsi="Arial" w:cs="Arial"/>
          <w:sz w:val="20"/>
          <w:szCs w:val="20"/>
        </w:rPr>
      </w:pPr>
      <w:r w:rsidRPr="00F264F6">
        <w:rPr>
          <w:rFonts w:ascii="Arial" w:hAnsi="Arial" w:cs="Arial"/>
          <w:sz w:val="20"/>
          <w:szCs w:val="20"/>
        </w:rPr>
        <w:t>- Thông tin về cá nhân:</w:t>
      </w:r>
    </w:p>
    <w:p w14:paraId="074EF4F2" w14:textId="77777777" w:rsidR="00F264F6" w:rsidRPr="00F264F6" w:rsidRDefault="00F264F6" w:rsidP="00F264F6">
      <w:pPr>
        <w:tabs>
          <w:tab w:val="left" w:leader="dot" w:pos="7513"/>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Họ và tên chủ sở hữu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7B17A3A1"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54ED4EC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EF3E25D"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5D3FDAD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Giấy tờ chứng thực cá nhân khác </w:t>
      </w:r>
      <w:r w:rsidRPr="00F264F6">
        <w:rPr>
          <w:rFonts w:ascii="Arial" w:hAnsi="Arial" w:cs="Arial"/>
          <w:i/>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75BBF1E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463D004B"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2D41060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3290162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5CAE9C1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31A670C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942318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B72E5B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61E3062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5D70D9B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4D5E2F5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314B8E0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3A945F7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691EFF3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6530E605"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FF54B40"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0548C47" w14:textId="77777777" w:rsidR="00F264F6" w:rsidRPr="00F264F6" w:rsidRDefault="00F264F6" w:rsidP="00F264F6">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 Thông tin về Giấy chứng nhận đăng ký đầu tư </w:t>
      </w:r>
      <w:r w:rsidRPr="00F264F6">
        <w:rPr>
          <w:rFonts w:ascii="Arial" w:hAnsi="Arial" w:cs="Arial"/>
          <w:i/>
          <w:sz w:val="20"/>
          <w:szCs w:val="20"/>
        </w:rPr>
        <w:t>(chỉ kê khai nếu chủ sở hữu là nhà đầu tư nước ngoài)</w:t>
      </w:r>
      <w:r w:rsidRPr="00F264F6">
        <w:rPr>
          <w:rFonts w:ascii="Arial" w:hAnsi="Arial" w:cs="Arial"/>
          <w:sz w:val="20"/>
          <w:szCs w:val="20"/>
        </w:rPr>
        <w:t>:</w:t>
      </w:r>
    </w:p>
    <w:p w14:paraId="669631D8" w14:textId="77777777" w:rsidR="00F264F6" w:rsidRPr="00F264F6" w:rsidRDefault="00F264F6" w:rsidP="00F264F6">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Mã số dự án: </w:t>
      </w:r>
      <w:r w:rsidRPr="00F264F6">
        <w:rPr>
          <w:rFonts w:ascii="Arial" w:hAnsi="Arial" w:cs="Arial"/>
          <w:sz w:val="20"/>
          <w:szCs w:val="20"/>
        </w:rPr>
        <w:tab/>
      </w:r>
      <w:r w:rsidRPr="00F264F6">
        <w:rPr>
          <w:rFonts w:ascii="Arial" w:hAnsi="Arial" w:cs="Arial"/>
          <w:sz w:val="20"/>
          <w:szCs w:val="20"/>
        </w:rPr>
        <w:tab/>
      </w:r>
    </w:p>
    <w:p w14:paraId="2B031232" w14:textId="77777777" w:rsidR="00F264F6" w:rsidRPr="00F264F6" w:rsidRDefault="00F264F6" w:rsidP="00F264F6">
      <w:pPr>
        <w:tabs>
          <w:tab w:val="left" w:leader="dot" w:pos="4680"/>
          <w:tab w:val="left" w:leader="dot" w:pos="7560"/>
          <w:tab w:val="left" w:leader="dot" w:pos="810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2FDDE321" w14:textId="77777777" w:rsidR="00F264F6" w:rsidRPr="00F264F6" w:rsidRDefault="00F264F6" w:rsidP="00F264F6">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b. Đối với chủ sở hữu là tổ chức</w:t>
      </w:r>
    </w:p>
    <w:p w14:paraId="6E5F301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Thông tin về tổ chức:</w:t>
      </w:r>
    </w:p>
    <w:p w14:paraId="54C4F10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chủ sở hữu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225F20A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nghiệp/Số Quyết định thành lập: </w:t>
      </w:r>
      <w:r w:rsidRPr="00F264F6">
        <w:rPr>
          <w:rFonts w:ascii="Arial" w:hAnsi="Arial" w:cs="Arial"/>
          <w:sz w:val="20"/>
          <w:szCs w:val="20"/>
        </w:rPr>
        <w:tab/>
      </w:r>
    </w:p>
    <w:p w14:paraId="3674D70D" w14:textId="77777777" w:rsidR="00F264F6" w:rsidRPr="00F264F6" w:rsidRDefault="00F264F6" w:rsidP="00F264F6">
      <w:pPr>
        <w:tabs>
          <w:tab w:val="left" w:leader="dot" w:pos="4320"/>
          <w:tab w:val="left" w:leader="dot" w:pos="7560"/>
          <w:tab w:val="left" w:leader="dot" w:pos="828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 xml:space="preserve">/ </w:t>
      </w:r>
      <w:r w:rsidRPr="00F264F6">
        <w:rPr>
          <w:rFonts w:ascii="Arial" w:hAnsi="Arial" w:cs="Arial"/>
          <w:sz w:val="20"/>
          <w:szCs w:val="20"/>
        </w:rPr>
        <w:tab/>
      </w:r>
    </w:p>
    <w:p w14:paraId="3B6AD78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Địa chỉ trụ sở chính:</w:t>
      </w:r>
    </w:p>
    <w:p w14:paraId="0CDB2CA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đường phố/xóm/ấp/thôn: </w:t>
      </w:r>
      <w:r w:rsidRPr="00F264F6">
        <w:rPr>
          <w:rFonts w:ascii="Arial" w:hAnsi="Arial" w:cs="Arial"/>
          <w:sz w:val="20"/>
          <w:szCs w:val="20"/>
        </w:rPr>
        <w:tab/>
      </w:r>
    </w:p>
    <w:p w14:paraId="4F4D285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5E11360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552424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4FC62757" w14:textId="77777777" w:rsidR="00F264F6" w:rsidRPr="00F264F6" w:rsidRDefault="00F264F6" w:rsidP="00F264F6">
      <w:pPr>
        <w:tabs>
          <w:tab w:val="left" w:leader="dot" w:pos="539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r w:rsidRPr="00F264F6">
        <w:rPr>
          <w:rFonts w:ascii="Arial" w:hAnsi="Arial" w:cs="Arial"/>
          <w:sz w:val="20"/>
          <w:szCs w:val="20"/>
        </w:rPr>
        <w:tab/>
      </w:r>
    </w:p>
    <w:p w14:paraId="7FE00440" w14:textId="77777777" w:rsidR="00F264F6" w:rsidRPr="00F264F6" w:rsidRDefault="00F264F6" w:rsidP="00F264F6">
      <w:pPr>
        <w:tabs>
          <w:tab w:val="left" w:leader="dot" w:pos="539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50100EAC" w14:textId="77777777" w:rsidR="00F264F6" w:rsidRPr="00F264F6" w:rsidRDefault="00F264F6" w:rsidP="00F264F6">
      <w:pPr>
        <w:tabs>
          <w:tab w:val="left" w:leader="dot" w:pos="5387"/>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30FCD68"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 xml:space="preserve">Mô hình tổ chức công ty </w:t>
      </w:r>
      <w:r w:rsidRPr="00F264F6">
        <w:rPr>
          <w:rFonts w:ascii="Arial" w:hAnsi="Arial" w:cs="Arial"/>
          <w:i/>
          <w:sz w:val="20"/>
          <w:szCs w:val="20"/>
        </w:rPr>
        <w:t>(đánh dấu X vào ô thích hợp)</w:t>
      </w:r>
      <w:r w:rsidRPr="00F264F6">
        <w:rPr>
          <w:rFonts w:ascii="Arial" w:hAnsi="Arial" w:cs="Arial"/>
          <w:sz w:val="20"/>
          <w:szCs w:val="20"/>
        </w:rPr>
        <w:t>:</w:t>
      </w:r>
    </w:p>
    <w:tbl>
      <w:tblPr>
        <w:tblW w:w="0" w:type="auto"/>
        <w:tblInd w:w="2448" w:type="dxa"/>
        <w:tblLook w:val="04A0" w:firstRow="1" w:lastRow="0" w:firstColumn="1" w:lastColumn="0" w:noHBand="0" w:noVBand="1"/>
      </w:tblPr>
      <w:tblGrid>
        <w:gridCol w:w="3510"/>
        <w:gridCol w:w="1800"/>
      </w:tblGrid>
      <w:tr w:rsidR="00F264F6" w:rsidRPr="00F264F6" w14:paraId="1E2621AD" w14:textId="77777777" w:rsidTr="001B655C">
        <w:tc>
          <w:tcPr>
            <w:tcW w:w="3510" w:type="dxa"/>
            <w:vAlign w:val="center"/>
          </w:tcPr>
          <w:p w14:paraId="6047B7F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Hội đồng thành viên</w:t>
            </w:r>
          </w:p>
        </w:tc>
        <w:tc>
          <w:tcPr>
            <w:tcW w:w="1800" w:type="dxa"/>
          </w:tcPr>
          <w:p w14:paraId="3A6A615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3E9575ED" w14:textId="77777777" w:rsidTr="001B655C">
        <w:tc>
          <w:tcPr>
            <w:tcW w:w="3510" w:type="dxa"/>
            <w:vAlign w:val="center"/>
          </w:tcPr>
          <w:p w14:paraId="37E6AB1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Chủ tịch công ty</w:t>
            </w:r>
          </w:p>
        </w:tc>
        <w:tc>
          <w:tcPr>
            <w:tcW w:w="1800" w:type="dxa"/>
          </w:tcPr>
          <w:p w14:paraId="273F330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bl>
    <w:p w14:paraId="06D9CB89" w14:textId="77777777" w:rsidR="00F264F6" w:rsidRPr="00F264F6" w:rsidRDefault="00F264F6" w:rsidP="00F264F6">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 Thông tin về Giấy chứng nhận đăng ký đầu tư </w:t>
      </w:r>
      <w:r w:rsidRPr="00F264F6">
        <w:rPr>
          <w:rFonts w:ascii="Arial" w:hAnsi="Arial" w:cs="Arial"/>
          <w:i/>
          <w:sz w:val="20"/>
          <w:szCs w:val="20"/>
        </w:rPr>
        <w:t>(chỉ kê khai nếu chủ sở hữu là nhà đầu tư nước ngoài)</w:t>
      </w:r>
      <w:r w:rsidRPr="00F264F6">
        <w:rPr>
          <w:rFonts w:ascii="Arial" w:hAnsi="Arial" w:cs="Arial"/>
          <w:sz w:val="20"/>
          <w:szCs w:val="20"/>
        </w:rPr>
        <w:t>:</w:t>
      </w:r>
    </w:p>
    <w:p w14:paraId="6C61F05A" w14:textId="77777777" w:rsidR="00F264F6" w:rsidRPr="00F264F6" w:rsidRDefault="00F264F6" w:rsidP="00F264F6">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Mã số dự án: </w:t>
      </w:r>
      <w:r w:rsidRPr="00F264F6">
        <w:rPr>
          <w:rFonts w:ascii="Arial" w:hAnsi="Arial" w:cs="Arial"/>
          <w:sz w:val="20"/>
          <w:szCs w:val="20"/>
        </w:rPr>
        <w:tab/>
      </w:r>
      <w:r w:rsidRPr="00F264F6">
        <w:rPr>
          <w:rFonts w:ascii="Arial" w:hAnsi="Arial" w:cs="Arial"/>
          <w:sz w:val="20"/>
          <w:szCs w:val="20"/>
        </w:rPr>
        <w:tab/>
      </w:r>
    </w:p>
    <w:p w14:paraId="044EA5A2" w14:textId="77777777" w:rsidR="00F264F6" w:rsidRPr="00F264F6" w:rsidRDefault="00F264F6" w:rsidP="00F264F6">
      <w:pPr>
        <w:tabs>
          <w:tab w:val="left" w:leader="dot" w:pos="4680"/>
          <w:tab w:val="left" w:leader="dot" w:pos="7560"/>
          <w:tab w:val="left" w:leader="dot" w:pos="810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5834F1EB"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0231BBD0" w14:textId="77777777" w:rsidR="00F264F6" w:rsidRPr="00F264F6" w:rsidRDefault="00F264F6" w:rsidP="00F264F6">
      <w:pPr>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701"/>
        <w:gridCol w:w="4389"/>
      </w:tblGrid>
      <w:tr w:rsidR="00F264F6" w:rsidRPr="00F264F6" w14:paraId="086F0D38" w14:textId="77777777" w:rsidTr="008B5F0B">
        <w:tc>
          <w:tcPr>
            <w:tcW w:w="4701" w:type="dxa"/>
          </w:tcPr>
          <w:p w14:paraId="48FEBC35"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CHỦ SỞ HỮU MỚI/NGƯỜI ĐẠI DIỆN THEO PHÁP LUẬT CỦA CHỦ SỞ HỮU MỚI</w:t>
            </w:r>
          </w:p>
          <w:p w14:paraId="6F870615" w14:textId="77777777" w:rsidR="00F264F6" w:rsidRPr="00F264F6" w:rsidRDefault="00F264F6" w:rsidP="00F264F6">
            <w:pPr>
              <w:jc w:val="center"/>
              <w:rPr>
                <w:rFonts w:ascii="Arial" w:hAnsi="Arial" w:cs="Arial"/>
                <w:bCs/>
                <w:i/>
                <w:sz w:val="20"/>
                <w:szCs w:val="20"/>
              </w:rPr>
            </w:pPr>
            <w:r w:rsidRPr="00F264F6">
              <w:rPr>
                <w:rFonts w:ascii="Arial" w:hAnsi="Arial" w:cs="Arial"/>
                <w:bCs/>
                <w:i/>
                <w:sz w:val="20"/>
                <w:szCs w:val="20"/>
              </w:rPr>
              <w:t>(Ký, ghi họ tên)</w:t>
            </w:r>
            <w:r w:rsidRPr="00F264F6">
              <w:rPr>
                <w:rFonts w:ascii="Arial" w:hAnsi="Arial" w:cs="Arial"/>
                <w:bCs/>
                <w:i/>
                <w:sz w:val="20"/>
                <w:szCs w:val="20"/>
                <w:vertAlign w:val="superscript"/>
              </w:rPr>
              <w:footnoteReference w:id="45"/>
            </w:r>
          </w:p>
        </w:tc>
        <w:tc>
          <w:tcPr>
            <w:tcW w:w="4389" w:type="dxa"/>
          </w:tcPr>
          <w:p w14:paraId="2A0159C1" w14:textId="77777777" w:rsidR="00F264F6" w:rsidRPr="00F264F6" w:rsidRDefault="00F264F6" w:rsidP="00F264F6">
            <w:pPr>
              <w:contextualSpacing/>
              <w:jc w:val="center"/>
              <w:rPr>
                <w:rFonts w:ascii="Arial" w:hAnsi="Arial" w:cs="Arial"/>
                <w:b/>
                <w:bCs/>
                <w:sz w:val="20"/>
                <w:szCs w:val="20"/>
              </w:rPr>
            </w:pPr>
            <w:r w:rsidRPr="00F264F6">
              <w:rPr>
                <w:rFonts w:ascii="Arial" w:hAnsi="Arial" w:cs="Arial"/>
                <w:b/>
                <w:bCs/>
                <w:sz w:val="20"/>
                <w:szCs w:val="20"/>
              </w:rPr>
              <w:t>CHỦ SỞ HỮU CŨ/NGƯỜI ĐẠI DIỆN THEO PHÁP LUẬT CỦA CHỦ SỞ HỮU CŨ</w:t>
            </w:r>
          </w:p>
          <w:p w14:paraId="10DCF9FD" w14:textId="77777777" w:rsidR="00F264F6" w:rsidRPr="00F264F6" w:rsidRDefault="00F264F6" w:rsidP="00F264F6">
            <w:pPr>
              <w:contextualSpacing/>
              <w:jc w:val="center"/>
              <w:rPr>
                <w:rFonts w:ascii="Arial" w:hAnsi="Arial" w:cs="Arial"/>
                <w:bCs/>
                <w:i/>
                <w:sz w:val="20"/>
                <w:szCs w:val="20"/>
              </w:rPr>
            </w:pPr>
            <w:r w:rsidRPr="00F264F6">
              <w:rPr>
                <w:rFonts w:ascii="Arial" w:hAnsi="Arial" w:cs="Arial"/>
                <w:bCs/>
                <w:i/>
                <w:sz w:val="20"/>
                <w:szCs w:val="20"/>
              </w:rPr>
              <w:t>(Ký, ghi họ tên)</w:t>
            </w:r>
            <w:r w:rsidRPr="00F264F6">
              <w:rPr>
                <w:rStyle w:val="FootnoteReference"/>
                <w:rFonts w:ascii="Arial" w:hAnsi="Arial" w:cs="Arial"/>
                <w:bCs/>
                <w:i/>
                <w:sz w:val="20"/>
                <w:szCs w:val="20"/>
              </w:rPr>
              <w:footnoteReference w:id="46"/>
            </w:r>
          </w:p>
        </w:tc>
      </w:tr>
    </w:tbl>
    <w:p w14:paraId="275ADA90" w14:textId="77777777" w:rsidR="00F264F6" w:rsidRPr="00F264F6" w:rsidRDefault="00F264F6" w:rsidP="00F264F6">
      <w:pPr>
        <w:jc w:val="both"/>
        <w:rPr>
          <w:rFonts w:ascii="Arial" w:hAnsi="Arial" w:cs="Arial"/>
          <w:bCs/>
          <w:sz w:val="20"/>
          <w:szCs w:val="20"/>
        </w:rPr>
      </w:pPr>
    </w:p>
    <w:p w14:paraId="637F8926"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Các giấy tờ gửi kèm:</w:t>
      </w:r>
      <w:r w:rsidRPr="00F264F6">
        <w:rPr>
          <w:rFonts w:ascii="Arial" w:hAnsi="Arial" w:cs="Arial"/>
          <w:bCs/>
          <w:sz w:val="20"/>
          <w:szCs w:val="20"/>
        </w:rPr>
        <w:br/>
        <w:t>- ………………..</w:t>
      </w:r>
      <w:r w:rsidRPr="00F264F6">
        <w:rPr>
          <w:rFonts w:ascii="Arial" w:hAnsi="Arial" w:cs="Arial"/>
          <w:bCs/>
          <w:sz w:val="20"/>
          <w:szCs w:val="20"/>
        </w:rPr>
        <w:br/>
        <w:t>- ………………..</w:t>
      </w:r>
    </w:p>
    <w:p w14:paraId="2EBD518B" w14:textId="77777777" w:rsidR="00F264F6" w:rsidRPr="00F264F6" w:rsidRDefault="00F264F6" w:rsidP="00F264F6">
      <w:pPr>
        <w:rPr>
          <w:rFonts w:ascii="Arial" w:hAnsi="Arial" w:cs="Arial"/>
          <w:sz w:val="20"/>
          <w:szCs w:val="20"/>
        </w:rPr>
      </w:pPr>
    </w:p>
    <w:p w14:paraId="2FEE1A10" w14:textId="77777777" w:rsidR="00F264F6" w:rsidRPr="00F264F6" w:rsidRDefault="00F264F6" w:rsidP="00F264F6">
      <w:pPr>
        <w:jc w:val="center"/>
        <w:rPr>
          <w:rFonts w:ascii="Arial" w:hAnsi="Arial" w:cs="Arial"/>
          <w:sz w:val="20"/>
          <w:szCs w:val="20"/>
        </w:rPr>
      </w:pPr>
      <w:bookmarkStart w:id="62" w:name="chuong_phuluc_1_5"/>
      <w:r w:rsidRPr="00F264F6">
        <w:rPr>
          <w:rFonts w:ascii="Arial" w:hAnsi="Arial" w:cs="Arial"/>
          <w:b/>
          <w:sz w:val="20"/>
          <w:szCs w:val="20"/>
        </w:rPr>
        <w:t>Phụ lục II-5</w:t>
      </w:r>
      <w:bookmarkEnd w:id="62"/>
    </w:p>
    <w:tbl>
      <w:tblPr>
        <w:tblW w:w="0" w:type="auto"/>
        <w:tblInd w:w="108" w:type="dxa"/>
        <w:tblLook w:val="01E0" w:firstRow="1" w:lastRow="1" w:firstColumn="1" w:lastColumn="1" w:noHBand="0" w:noVBand="0"/>
      </w:tblPr>
      <w:tblGrid>
        <w:gridCol w:w="3240"/>
        <w:gridCol w:w="5850"/>
      </w:tblGrid>
      <w:tr w:rsidR="00F264F6" w:rsidRPr="00F264F6" w14:paraId="22FFA0D6" w14:textId="77777777" w:rsidTr="008B5F0B">
        <w:tc>
          <w:tcPr>
            <w:tcW w:w="3240" w:type="dxa"/>
          </w:tcPr>
          <w:p w14:paraId="5C6AA61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273794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3094950" w14:textId="77777777" w:rsidTr="008B5F0B">
        <w:tc>
          <w:tcPr>
            <w:tcW w:w="3240" w:type="dxa"/>
          </w:tcPr>
          <w:p w14:paraId="43C9ECA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34881137"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64E7633" w14:textId="77777777" w:rsidR="00F264F6" w:rsidRPr="00F264F6" w:rsidRDefault="00F264F6" w:rsidP="00F264F6">
      <w:pPr>
        <w:rPr>
          <w:rFonts w:ascii="Arial" w:hAnsi="Arial" w:cs="Arial"/>
          <w:b/>
          <w:bCs/>
          <w:sz w:val="20"/>
          <w:szCs w:val="20"/>
        </w:rPr>
      </w:pPr>
    </w:p>
    <w:p w14:paraId="3B197132" w14:textId="77777777" w:rsidR="00F264F6" w:rsidRPr="00F264F6" w:rsidRDefault="00F264F6" w:rsidP="00F264F6">
      <w:pPr>
        <w:jc w:val="center"/>
        <w:rPr>
          <w:rFonts w:ascii="Arial" w:hAnsi="Arial" w:cs="Arial"/>
          <w:b/>
          <w:bCs/>
          <w:sz w:val="20"/>
          <w:szCs w:val="20"/>
        </w:rPr>
      </w:pPr>
      <w:bookmarkStart w:id="63" w:name="chuong_phuluc_1_5_name"/>
      <w:r w:rsidRPr="00F264F6">
        <w:rPr>
          <w:rFonts w:ascii="Arial" w:hAnsi="Arial" w:cs="Arial"/>
          <w:b/>
          <w:bCs/>
          <w:sz w:val="20"/>
          <w:szCs w:val="20"/>
        </w:rPr>
        <w:t>THÔNG BÁO</w:t>
      </w:r>
      <w:bookmarkEnd w:id="63"/>
    </w:p>
    <w:p w14:paraId="5A186FF1" w14:textId="77777777" w:rsidR="00F264F6" w:rsidRPr="00F264F6" w:rsidRDefault="00F264F6" w:rsidP="00F264F6">
      <w:pPr>
        <w:jc w:val="center"/>
        <w:rPr>
          <w:rFonts w:ascii="Arial" w:hAnsi="Arial" w:cs="Arial"/>
          <w:b/>
          <w:bCs/>
          <w:sz w:val="20"/>
          <w:szCs w:val="20"/>
        </w:rPr>
      </w:pPr>
      <w:bookmarkStart w:id="64" w:name="chuong_phuluc_1_5_name_name"/>
      <w:r w:rsidRPr="00F264F6">
        <w:rPr>
          <w:rFonts w:ascii="Arial" w:hAnsi="Arial" w:cs="Arial"/>
          <w:b/>
          <w:bCs/>
          <w:sz w:val="20"/>
          <w:szCs w:val="20"/>
        </w:rPr>
        <w:t>Về việc bổ sung, cập nhật thông tin đăng ký doanh nghiệp</w:t>
      </w:r>
      <w:bookmarkEnd w:id="64"/>
    </w:p>
    <w:p w14:paraId="768B56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A74FBB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4E8BA4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7F3FDF4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5064C529"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Bổ sung, cập nhật thông tin đăng ký doanh nghiệp như sau:</w:t>
      </w:r>
    </w:p>
    <w:p w14:paraId="44EC9C2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44301B8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49BDD56"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6A86EBE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5515F26F" w14:textId="77777777" w:rsidR="00F264F6" w:rsidRPr="00F264F6" w:rsidRDefault="00F264F6" w:rsidP="00F264F6">
      <w:pPr>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212"/>
        <w:gridCol w:w="4878"/>
      </w:tblGrid>
      <w:tr w:rsidR="00F264F6" w:rsidRPr="00F264F6" w14:paraId="68B0CC19" w14:textId="77777777" w:rsidTr="008B5F0B">
        <w:tc>
          <w:tcPr>
            <w:tcW w:w="4212" w:type="dxa"/>
          </w:tcPr>
          <w:p w14:paraId="46027885"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w:t>
            </w:r>
            <w:r w:rsidRPr="00F264F6">
              <w:rPr>
                <w:rFonts w:ascii="Arial" w:hAnsi="Arial" w:cs="Arial"/>
                <w:sz w:val="20"/>
                <w:szCs w:val="20"/>
              </w:rPr>
              <w:br/>
              <w:t>- ………………….</w:t>
            </w:r>
            <w:r w:rsidRPr="00F264F6">
              <w:rPr>
                <w:rFonts w:ascii="Arial" w:hAnsi="Arial" w:cs="Arial"/>
                <w:sz w:val="20"/>
                <w:szCs w:val="20"/>
              </w:rPr>
              <w:br/>
              <w:t>- ………………….</w:t>
            </w:r>
          </w:p>
        </w:tc>
        <w:tc>
          <w:tcPr>
            <w:tcW w:w="4878" w:type="dxa"/>
          </w:tcPr>
          <w:p w14:paraId="67D66B3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ĐẠI DIỆN THEO PHÁP LUẬT</w:t>
            </w:r>
            <w:r w:rsidRPr="00F264F6">
              <w:rPr>
                <w:rFonts w:ascii="Arial" w:hAnsi="Arial" w:cs="Arial"/>
                <w:b/>
                <w:sz w:val="20"/>
                <w:szCs w:val="20"/>
              </w:rPr>
              <w:br/>
              <w:t>CỦA DOANH NGHIỆP</w:t>
            </w:r>
          </w:p>
          <w:p w14:paraId="27DD1D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47"/>
            </w:r>
          </w:p>
        </w:tc>
      </w:tr>
    </w:tbl>
    <w:p w14:paraId="6192BA64" w14:textId="77777777" w:rsidR="00F264F6" w:rsidRPr="00F264F6" w:rsidRDefault="00F264F6" w:rsidP="00F264F6">
      <w:pPr>
        <w:rPr>
          <w:rFonts w:ascii="Arial" w:hAnsi="Arial" w:cs="Arial"/>
          <w:b/>
          <w:bCs/>
          <w:sz w:val="20"/>
          <w:szCs w:val="20"/>
          <w:lang w:eastAsia="x-none"/>
        </w:rPr>
      </w:pPr>
    </w:p>
    <w:p w14:paraId="550569F7" w14:textId="77777777" w:rsidR="00F264F6" w:rsidRPr="00F264F6" w:rsidRDefault="00F264F6" w:rsidP="00F264F6">
      <w:pPr>
        <w:jc w:val="center"/>
        <w:rPr>
          <w:rFonts w:ascii="Arial" w:hAnsi="Arial" w:cs="Arial"/>
          <w:b/>
          <w:bCs/>
          <w:sz w:val="20"/>
          <w:szCs w:val="20"/>
          <w:lang w:eastAsia="x-none"/>
        </w:rPr>
      </w:pPr>
      <w:bookmarkStart w:id="65" w:name="chuong_phuluc_1_6"/>
      <w:r w:rsidRPr="00F264F6">
        <w:rPr>
          <w:rFonts w:ascii="Arial" w:hAnsi="Arial" w:cs="Arial"/>
          <w:b/>
          <w:bCs/>
          <w:sz w:val="20"/>
          <w:szCs w:val="20"/>
          <w:lang w:eastAsia="x-none"/>
        </w:rPr>
        <w:t>Phụ lục II-6</w:t>
      </w:r>
      <w:bookmarkEnd w:id="65"/>
    </w:p>
    <w:tbl>
      <w:tblPr>
        <w:tblW w:w="0" w:type="auto"/>
        <w:tblInd w:w="108" w:type="dxa"/>
        <w:tblLook w:val="01E0" w:firstRow="1" w:lastRow="1" w:firstColumn="1" w:lastColumn="1" w:noHBand="0" w:noVBand="0"/>
      </w:tblPr>
      <w:tblGrid>
        <w:gridCol w:w="3240"/>
        <w:gridCol w:w="5850"/>
      </w:tblGrid>
      <w:tr w:rsidR="00F264F6" w:rsidRPr="00F264F6" w14:paraId="6742614E" w14:textId="77777777" w:rsidTr="008B5F0B">
        <w:tc>
          <w:tcPr>
            <w:tcW w:w="3240" w:type="dxa"/>
          </w:tcPr>
          <w:p w14:paraId="4BBF083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7AAA030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A46284D" w14:textId="77777777" w:rsidTr="008B5F0B">
        <w:tc>
          <w:tcPr>
            <w:tcW w:w="3240" w:type="dxa"/>
          </w:tcPr>
          <w:p w14:paraId="789BD7A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0DAD3E92"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084F3D5" w14:textId="77777777" w:rsidR="00F264F6" w:rsidRPr="00F264F6" w:rsidRDefault="00F264F6" w:rsidP="00F264F6">
      <w:pPr>
        <w:rPr>
          <w:rFonts w:ascii="Arial" w:hAnsi="Arial" w:cs="Arial"/>
          <w:b/>
          <w:sz w:val="20"/>
          <w:szCs w:val="20"/>
        </w:rPr>
      </w:pPr>
    </w:p>
    <w:p w14:paraId="078AEE66" w14:textId="77777777" w:rsidR="00F264F6" w:rsidRPr="00F264F6" w:rsidRDefault="00F264F6" w:rsidP="00F264F6">
      <w:pPr>
        <w:jc w:val="center"/>
        <w:rPr>
          <w:rFonts w:ascii="Arial" w:hAnsi="Arial" w:cs="Arial"/>
          <w:b/>
          <w:sz w:val="20"/>
          <w:szCs w:val="20"/>
        </w:rPr>
      </w:pPr>
      <w:bookmarkStart w:id="66" w:name="chuong_phuluc_1_6_name"/>
      <w:r w:rsidRPr="00F264F6">
        <w:rPr>
          <w:rFonts w:ascii="Arial" w:hAnsi="Arial" w:cs="Arial"/>
          <w:b/>
          <w:sz w:val="20"/>
          <w:szCs w:val="20"/>
        </w:rPr>
        <w:t>THÔNG BÁO</w:t>
      </w:r>
      <w:bookmarkEnd w:id="66"/>
    </w:p>
    <w:p w14:paraId="77E8857C" w14:textId="77777777" w:rsidR="00F264F6" w:rsidRPr="00F264F6" w:rsidRDefault="00F264F6" w:rsidP="00F264F6">
      <w:pPr>
        <w:jc w:val="center"/>
        <w:rPr>
          <w:rFonts w:ascii="Arial" w:hAnsi="Arial" w:cs="Arial"/>
          <w:b/>
          <w:sz w:val="20"/>
          <w:szCs w:val="20"/>
        </w:rPr>
      </w:pPr>
      <w:bookmarkStart w:id="67" w:name="chuong_phuluc_1_6_name_name"/>
      <w:r w:rsidRPr="00F264F6">
        <w:rPr>
          <w:rFonts w:ascii="Arial" w:hAnsi="Arial" w:cs="Arial"/>
          <w:b/>
          <w:sz w:val="20"/>
          <w:szCs w:val="20"/>
        </w:rPr>
        <w:t>Về việc cho thuê doanh nghiệp tư nhân</w:t>
      </w:r>
      <w:bookmarkEnd w:id="67"/>
    </w:p>
    <w:p w14:paraId="2E55E7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w:t>
      </w:r>
    </w:p>
    <w:p w14:paraId="30ACC44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EF1C99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4CCF160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3F8D97C3"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Thông báo về việc cho thuê doanh nghiệp tư nhân với các nội dung sau:</w:t>
      </w:r>
    </w:p>
    <w:p w14:paraId="3603DFAB"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1. Chủ doanh nghiệp tư nhân</w:t>
      </w:r>
    </w:p>
    <w:p w14:paraId="4DA87611" w14:textId="77777777" w:rsidR="00F264F6" w:rsidRPr="00F264F6" w:rsidRDefault="00F264F6" w:rsidP="00F264F6">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52C646F0"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1B9C3A1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 số: </w:t>
      </w:r>
      <w:r w:rsidRPr="00F264F6">
        <w:rPr>
          <w:rFonts w:ascii="Arial" w:hAnsi="Arial" w:cs="Arial"/>
          <w:sz w:val="20"/>
          <w:szCs w:val="20"/>
        </w:rPr>
        <w:tab/>
      </w:r>
    </w:p>
    <w:p w14:paraId="536D09C0"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91BE79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5E90415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5F280E0F"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1EB032A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689455B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1DA9ED0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AF8112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39B78BB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177D74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7D8B8D6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DBD4A0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1CD56F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D8D2D2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7C09DD39"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178CC6B"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246F053" w14:textId="77777777" w:rsidR="00F264F6" w:rsidRPr="00F264F6" w:rsidRDefault="00F264F6" w:rsidP="00F264F6">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Người thuê doanh nghiệp tư nhân</w:t>
      </w:r>
    </w:p>
    <w:p w14:paraId="667E769E" w14:textId="77777777" w:rsidR="00F264F6" w:rsidRPr="00F264F6" w:rsidRDefault="00F264F6" w:rsidP="00F264F6">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1C997CC4" w14:textId="77777777" w:rsidR="00F264F6" w:rsidRPr="00F264F6" w:rsidRDefault="00F264F6" w:rsidP="00F264F6">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47543E3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 số: </w:t>
      </w:r>
      <w:r w:rsidRPr="00F264F6">
        <w:rPr>
          <w:rFonts w:ascii="Arial" w:hAnsi="Arial" w:cs="Arial"/>
          <w:sz w:val="20"/>
          <w:szCs w:val="20"/>
        </w:rPr>
        <w:tab/>
      </w:r>
    </w:p>
    <w:p w14:paraId="05E3F471" w14:textId="77777777" w:rsidR="00F264F6" w:rsidRPr="00F264F6" w:rsidRDefault="00F264F6" w:rsidP="00F264F6">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5253D7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50B3AA5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79B8B1A" w14:textId="77777777" w:rsidR="00F264F6" w:rsidRPr="00F264F6" w:rsidRDefault="00F264F6" w:rsidP="00F264F6">
      <w:pPr>
        <w:tabs>
          <w:tab w:val="left" w:leader="dot" w:pos="2520"/>
          <w:tab w:val="left" w:leader="dot" w:pos="3060"/>
          <w:tab w:val="left" w:leader="dot" w:pos="3828"/>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45342BB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7D7D684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4F15C44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118C8D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EDCC3A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764AD3A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2FA7975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4B6602C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2385772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2387AA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BC6BCC0"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243E84A"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2335738"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Chúng tôi cam kết hoàn toàn chịu trách nhiệm trước pháp luật về tính hợp pháp, chính xác, trung thực của nội dung Thông báo này.</w:t>
      </w:r>
    </w:p>
    <w:p w14:paraId="76A5CE64" w14:textId="77777777" w:rsidR="00F264F6" w:rsidRPr="00F264F6" w:rsidRDefault="00F264F6" w:rsidP="00F264F6">
      <w:pPr>
        <w:contextualSpacing/>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962"/>
        <w:gridCol w:w="4128"/>
      </w:tblGrid>
      <w:tr w:rsidR="00F264F6" w:rsidRPr="00F264F6" w14:paraId="5A698765" w14:textId="77777777" w:rsidTr="008B5F0B">
        <w:tc>
          <w:tcPr>
            <w:tcW w:w="4962" w:type="dxa"/>
          </w:tcPr>
          <w:p w14:paraId="51EBC45E"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 xml:space="preserve">NGƯỜI THUÊ </w:t>
            </w:r>
            <w:r w:rsidRPr="00F264F6">
              <w:rPr>
                <w:rFonts w:ascii="Arial" w:hAnsi="Arial" w:cs="Arial"/>
                <w:b/>
                <w:sz w:val="20"/>
                <w:szCs w:val="20"/>
              </w:rPr>
              <w:br/>
              <w:t>DOANH NGHIỆP TƯ NHÂN</w:t>
            </w:r>
          </w:p>
          <w:p w14:paraId="5CD935AB" w14:textId="77777777" w:rsidR="00F264F6" w:rsidRPr="00F264F6" w:rsidRDefault="00F264F6" w:rsidP="00F264F6">
            <w:pPr>
              <w:contextualSpacing/>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48"/>
            </w:r>
          </w:p>
        </w:tc>
        <w:tc>
          <w:tcPr>
            <w:tcW w:w="4128" w:type="dxa"/>
          </w:tcPr>
          <w:p w14:paraId="13ECD410"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CHỦ DOANH NGHIỆP TƯ NHÂN</w:t>
            </w:r>
          </w:p>
          <w:p w14:paraId="7F9035B6" w14:textId="77777777" w:rsidR="00F264F6" w:rsidRPr="00F264F6" w:rsidRDefault="00F264F6" w:rsidP="00F264F6">
            <w:pPr>
              <w:contextualSpacing/>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49"/>
            </w:r>
          </w:p>
        </w:tc>
      </w:tr>
    </w:tbl>
    <w:p w14:paraId="1D7C0656" w14:textId="77777777" w:rsidR="00F264F6" w:rsidRPr="00F264F6" w:rsidRDefault="00F264F6" w:rsidP="00F264F6">
      <w:pPr>
        <w:contextualSpacing/>
        <w:jc w:val="both"/>
        <w:rPr>
          <w:rFonts w:ascii="Arial" w:hAnsi="Arial" w:cs="Arial"/>
          <w:sz w:val="20"/>
          <w:szCs w:val="20"/>
        </w:rPr>
      </w:pPr>
    </w:p>
    <w:p w14:paraId="3A0BC026" w14:textId="77777777" w:rsidR="00F264F6" w:rsidRPr="00F264F6" w:rsidRDefault="00F264F6" w:rsidP="00F264F6">
      <w:pPr>
        <w:spacing w:after="120"/>
        <w:ind w:firstLine="720"/>
        <w:contextualSpacing/>
        <w:jc w:val="both"/>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 Bản sao hợp lệ của Hợp đồng cho thuê;</w:t>
      </w:r>
      <w:r w:rsidRPr="00F264F6">
        <w:rPr>
          <w:rFonts w:ascii="Arial" w:hAnsi="Arial" w:cs="Arial"/>
          <w:sz w:val="20"/>
          <w:szCs w:val="20"/>
        </w:rPr>
        <w:br/>
        <w:t>- …………………</w:t>
      </w:r>
    </w:p>
    <w:p w14:paraId="6FD74067" w14:textId="77777777" w:rsidR="00F264F6" w:rsidRPr="00F264F6" w:rsidRDefault="00F264F6" w:rsidP="00F264F6">
      <w:pPr>
        <w:rPr>
          <w:rFonts w:ascii="Arial" w:hAnsi="Arial" w:cs="Arial"/>
          <w:sz w:val="20"/>
          <w:szCs w:val="20"/>
        </w:rPr>
      </w:pPr>
    </w:p>
    <w:p w14:paraId="2FCE9E03" w14:textId="77777777" w:rsidR="00F264F6" w:rsidRPr="00F264F6" w:rsidRDefault="00F264F6" w:rsidP="00F264F6">
      <w:pPr>
        <w:jc w:val="center"/>
        <w:rPr>
          <w:rFonts w:ascii="Arial" w:hAnsi="Arial" w:cs="Arial"/>
          <w:b/>
          <w:sz w:val="20"/>
          <w:szCs w:val="20"/>
        </w:rPr>
      </w:pPr>
      <w:bookmarkStart w:id="68" w:name="chuong_phuluc_1_7"/>
      <w:r w:rsidRPr="00F264F6">
        <w:rPr>
          <w:rFonts w:ascii="Arial" w:hAnsi="Arial" w:cs="Arial"/>
          <w:b/>
          <w:sz w:val="20"/>
          <w:szCs w:val="20"/>
        </w:rPr>
        <w:t>Phụ lục II-7</w:t>
      </w:r>
      <w:bookmarkEnd w:id="68"/>
    </w:p>
    <w:tbl>
      <w:tblPr>
        <w:tblW w:w="0" w:type="auto"/>
        <w:tblInd w:w="108" w:type="dxa"/>
        <w:tblLook w:val="01E0" w:firstRow="1" w:lastRow="1" w:firstColumn="1" w:lastColumn="1" w:noHBand="0" w:noVBand="0"/>
      </w:tblPr>
      <w:tblGrid>
        <w:gridCol w:w="3240"/>
        <w:gridCol w:w="5760"/>
      </w:tblGrid>
      <w:tr w:rsidR="00F264F6" w:rsidRPr="00F264F6" w14:paraId="6B6A420E" w14:textId="77777777" w:rsidTr="008B5F0B">
        <w:tc>
          <w:tcPr>
            <w:tcW w:w="3240" w:type="dxa"/>
          </w:tcPr>
          <w:p w14:paraId="2490B6D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760" w:type="dxa"/>
          </w:tcPr>
          <w:p w14:paraId="5EC29F6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B41FA7A" w14:textId="77777777" w:rsidTr="008B5F0B">
        <w:tc>
          <w:tcPr>
            <w:tcW w:w="3240" w:type="dxa"/>
          </w:tcPr>
          <w:p w14:paraId="6674F4C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760" w:type="dxa"/>
          </w:tcPr>
          <w:p w14:paraId="2FDFE431"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6D32E984" w14:textId="77777777" w:rsidR="00F264F6" w:rsidRPr="00F264F6" w:rsidRDefault="00F264F6" w:rsidP="00F264F6">
      <w:pPr>
        <w:rPr>
          <w:rFonts w:ascii="Arial" w:hAnsi="Arial" w:cs="Arial"/>
          <w:b/>
          <w:bCs/>
          <w:sz w:val="20"/>
          <w:szCs w:val="20"/>
        </w:rPr>
      </w:pPr>
    </w:p>
    <w:p w14:paraId="55356CEE" w14:textId="77777777" w:rsidR="00F264F6" w:rsidRPr="00F264F6" w:rsidRDefault="00F264F6" w:rsidP="00F264F6">
      <w:pPr>
        <w:jc w:val="center"/>
        <w:rPr>
          <w:rFonts w:ascii="Arial" w:hAnsi="Arial" w:cs="Arial"/>
          <w:b/>
          <w:bCs/>
          <w:sz w:val="20"/>
          <w:szCs w:val="20"/>
        </w:rPr>
      </w:pPr>
      <w:bookmarkStart w:id="69" w:name="chuong_phuluc_1_7_name"/>
      <w:r w:rsidRPr="00F264F6">
        <w:rPr>
          <w:rFonts w:ascii="Arial" w:hAnsi="Arial" w:cs="Arial"/>
          <w:b/>
          <w:bCs/>
          <w:sz w:val="20"/>
          <w:szCs w:val="20"/>
        </w:rPr>
        <w:t>THÔNG BÁO</w:t>
      </w:r>
      <w:bookmarkEnd w:id="69"/>
    </w:p>
    <w:p w14:paraId="7DA0C996" w14:textId="77777777" w:rsidR="00F264F6" w:rsidRPr="00F264F6" w:rsidRDefault="00F264F6" w:rsidP="00F264F6">
      <w:pPr>
        <w:jc w:val="center"/>
        <w:rPr>
          <w:rFonts w:ascii="Arial" w:hAnsi="Arial" w:cs="Arial"/>
          <w:b/>
          <w:bCs/>
          <w:sz w:val="20"/>
          <w:szCs w:val="20"/>
        </w:rPr>
      </w:pPr>
      <w:bookmarkStart w:id="70" w:name="chuong_phuluc_1_7_name_name"/>
      <w:r w:rsidRPr="00F264F6">
        <w:rPr>
          <w:rFonts w:ascii="Arial" w:hAnsi="Arial" w:cs="Arial"/>
          <w:b/>
          <w:bCs/>
          <w:sz w:val="20"/>
          <w:szCs w:val="20"/>
        </w:rPr>
        <w:t>Về việc chào bán cổ phần riêng lẻ</w:t>
      </w:r>
      <w:bookmarkEnd w:id="70"/>
    </w:p>
    <w:p w14:paraId="1C628B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0B92ACE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500BDF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8856E1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11DD9119"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Địa chỉ trụ sở:</w:t>
      </w:r>
    </w:p>
    <w:p w14:paraId="7C1421A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2B5BFF0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3527C3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E7516D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3CF8FD8F"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724392E" w14:textId="77777777" w:rsidR="00F264F6" w:rsidRPr="00F264F6" w:rsidRDefault="00F264F6" w:rsidP="00F264F6">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3B27893" w14:textId="77777777" w:rsidR="00F264F6" w:rsidRPr="00F264F6" w:rsidRDefault="00F264F6" w:rsidP="00F264F6">
      <w:pPr>
        <w:spacing w:after="120"/>
        <w:ind w:firstLine="720"/>
        <w:jc w:val="both"/>
        <w:rPr>
          <w:rFonts w:ascii="Arial" w:hAnsi="Arial" w:cs="Arial"/>
          <w:b/>
          <w:bCs/>
          <w:sz w:val="20"/>
          <w:szCs w:val="20"/>
        </w:rPr>
      </w:pPr>
      <w:r w:rsidRPr="00F264F6">
        <w:rPr>
          <w:rFonts w:ascii="Arial" w:hAnsi="Arial" w:cs="Arial"/>
          <w:b/>
          <w:bCs/>
          <w:sz w:val="20"/>
          <w:szCs w:val="20"/>
        </w:rPr>
        <w:t>Thông báo về việc chào bán cổ phần riêng lẻ như sau:</w:t>
      </w:r>
    </w:p>
    <w:p w14:paraId="70C8513A"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b/>
          <w:sz w:val="20"/>
          <w:szCs w:val="20"/>
        </w:rPr>
        <w:t>1. Tổng số cổ phần dự định chào bán:</w:t>
      </w:r>
      <w:r w:rsidRPr="00F264F6">
        <w:rPr>
          <w:rFonts w:ascii="Arial" w:hAnsi="Arial" w:cs="Arial"/>
          <w:sz w:val="20"/>
          <w:szCs w:val="20"/>
        </w:rPr>
        <w:t xml:space="preserve"> ….. cổ phần </w:t>
      </w:r>
    </w:p>
    <w:p w14:paraId="4FE11641" w14:textId="77777777" w:rsidR="00F264F6" w:rsidRPr="00F264F6" w:rsidRDefault="00F264F6" w:rsidP="00F264F6">
      <w:pPr>
        <w:spacing w:after="120"/>
        <w:ind w:firstLine="720"/>
        <w:jc w:val="both"/>
        <w:rPr>
          <w:rFonts w:ascii="Arial" w:hAnsi="Arial" w:cs="Arial"/>
          <w:b/>
          <w:sz w:val="20"/>
          <w:szCs w:val="20"/>
        </w:rPr>
      </w:pPr>
      <w:r w:rsidRPr="00F264F6">
        <w:rPr>
          <w:rFonts w:ascii="Arial" w:hAnsi="Arial" w:cs="Arial"/>
          <w:b/>
          <w:sz w:val="20"/>
          <w:szCs w:val="20"/>
        </w:rPr>
        <w:t>2. Các loại cổ phần chào bán và số lượng cổ phần chào bán mỗi loại:</w:t>
      </w:r>
    </w:p>
    <w:p w14:paraId="091FA2F1"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 Cổ phần: …. Số lượng: …</w:t>
      </w:r>
    </w:p>
    <w:p w14:paraId="1DBABD89"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 Cổ phần: …. Số lượng: …</w:t>
      </w:r>
    </w:p>
    <w:p w14:paraId="2005FD46" w14:textId="77777777" w:rsidR="00F264F6" w:rsidRPr="00F264F6" w:rsidRDefault="00F264F6" w:rsidP="00F264F6">
      <w:pPr>
        <w:spacing w:after="120"/>
        <w:ind w:firstLine="720"/>
        <w:jc w:val="both"/>
        <w:rPr>
          <w:rFonts w:ascii="Arial" w:hAnsi="Arial" w:cs="Arial"/>
          <w:b/>
          <w:sz w:val="20"/>
          <w:szCs w:val="20"/>
        </w:rPr>
      </w:pPr>
      <w:r w:rsidRPr="00F264F6">
        <w:rPr>
          <w:rFonts w:ascii="Arial" w:hAnsi="Arial" w:cs="Arial"/>
          <w:b/>
          <w:sz w:val="20"/>
          <w:szCs w:val="20"/>
        </w:rPr>
        <w:t>3. Thời điểm, hình thức chào bán cổ phần:</w:t>
      </w:r>
    </w:p>
    <w:p w14:paraId="20D22B5E"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b/>
          <w:sz w:val="20"/>
          <w:szCs w:val="20"/>
        </w:rPr>
        <w:t xml:space="preserve">- </w:t>
      </w:r>
      <w:r w:rsidRPr="00F264F6">
        <w:rPr>
          <w:rFonts w:ascii="Arial" w:hAnsi="Arial" w:cs="Arial"/>
          <w:sz w:val="20"/>
          <w:szCs w:val="20"/>
        </w:rPr>
        <w:t>Thời điểm chào bán cổ phần: từ ngày …. tháng … năm …</w:t>
      </w:r>
    </w:p>
    <w:p w14:paraId="39D66CD2"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 xml:space="preserve">- Hình thức chào bán cổ phần: </w:t>
      </w:r>
      <w:r w:rsidRPr="00F264F6">
        <w:rPr>
          <w:rFonts w:ascii="Arial" w:hAnsi="Arial" w:cs="Arial"/>
          <w:sz w:val="20"/>
          <w:szCs w:val="20"/>
        </w:rPr>
        <w:tab/>
        <w:t>...........................................................</w:t>
      </w:r>
    </w:p>
    <w:p w14:paraId="72198C8D" w14:textId="77777777" w:rsidR="00F264F6" w:rsidRPr="00F264F6" w:rsidRDefault="00F264F6" w:rsidP="00F264F6">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5931FC60" w14:textId="77777777" w:rsidR="00F264F6" w:rsidRPr="00F264F6" w:rsidRDefault="00F264F6" w:rsidP="00F264F6">
      <w:pPr>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662"/>
        <w:gridCol w:w="4428"/>
      </w:tblGrid>
      <w:tr w:rsidR="00F264F6" w:rsidRPr="00F264F6" w14:paraId="24E1AD77" w14:textId="77777777" w:rsidTr="008B5F0B">
        <w:tc>
          <w:tcPr>
            <w:tcW w:w="4662" w:type="dxa"/>
          </w:tcPr>
          <w:p w14:paraId="6DABD227"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xml:space="preserve">- Nghị quyết của Đại hội đồng cổ đông về chào bán cổ phần riêng lẻ; </w:t>
            </w:r>
            <w:r w:rsidRPr="00F264F6">
              <w:rPr>
                <w:rFonts w:ascii="Arial" w:hAnsi="Arial" w:cs="Arial"/>
                <w:sz w:val="20"/>
                <w:szCs w:val="20"/>
              </w:rPr>
              <w:br/>
              <w:t>- Phương án chào bán cổ phần riêng lẻ đã được Đại hội đồng cổ đông thông qua (nếu có)</w:t>
            </w:r>
          </w:p>
        </w:tc>
        <w:tc>
          <w:tcPr>
            <w:tcW w:w="4428" w:type="dxa"/>
          </w:tcPr>
          <w:p w14:paraId="73AA15DB"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w:t>
            </w:r>
          </w:p>
          <w:p w14:paraId="5F155D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id="50"/>
            </w:r>
          </w:p>
          <w:p w14:paraId="51BB98CC" w14:textId="77777777" w:rsidR="00F264F6" w:rsidRPr="00F264F6" w:rsidRDefault="00F264F6" w:rsidP="00F264F6">
            <w:pPr>
              <w:jc w:val="both"/>
              <w:rPr>
                <w:rFonts w:ascii="Arial" w:hAnsi="Arial" w:cs="Arial"/>
                <w:sz w:val="20"/>
                <w:szCs w:val="20"/>
              </w:rPr>
            </w:pPr>
          </w:p>
        </w:tc>
      </w:tr>
    </w:tbl>
    <w:p w14:paraId="00C88287" w14:textId="77777777" w:rsidR="00F264F6" w:rsidRPr="00F264F6" w:rsidRDefault="00F264F6" w:rsidP="00F264F6">
      <w:pPr>
        <w:rPr>
          <w:rFonts w:ascii="Arial" w:hAnsi="Arial" w:cs="Arial"/>
          <w:b/>
          <w:bCs/>
          <w:sz w:val="20"/>
          <w:szCs w:val="20"/>
          <w:lang w:eastAsia="x-none"/>
        </w:rPr>
      </w:pPr>
    </w:p>
    <w:p w14:paraId="274435C8" w14:textId="77777777" w:rsidR="00F264F6" w:rsidRPr="00F264F6" w:rsidRDefault="00F264F6" w:rsidP="00F264F6">
      <w:pPr>
        <w:jc w:val="center"/>
        <w:rPr>
          <w:rFonts w:ascii="Arial" w:hAnsi="Arial" w:cs="Arial"/>
          <w:b/>
          <w:bCs/>
          <w:sz w:val="20"/>
          <w:szCs w:val="20"/>
          <w:lang w:eastAsia="x-none"/>
        </w:rPr>
      </w:pPr>
      <w:bookmarkStart w:id="71" w:name="chuong_phuluc_1_8"/>
      <w:r w:rsidRPr="00F264F6">
        <w:rPr>
          <w:rFonts w:ascii="Arial" w:hAnsi="Arial" w:cs="Arial"/>
          <w:b/>
          <w:bCs/>
          <w:sz w:val="20"/>
          <w:szCs w:val="20"/>
          <w:lang w:eastAsia="x-none"/>
        </w:rPr>
        <w:t>Phụ lục II-8</w:t>
      </w:r>
      <w:bookmarkEnd w:id="71"/>
    </w:p>
    <w:tbl>
      <w:tblPr>
        <w:tblW w:w="0" w:type="auto"/>
        <w:tblInd w:w="108" w:type="dxa"/>
        <w:tblLook w:val="01E0" w:firstRow="1" w:lastRow="1" w:firstColumn="1" w:lastColumn="1" w:noHBand="0" w:noVBand="0"/>
      </w:tblPr>
      <w:tblGrid>
        <w:gridCol w:w="3240"/>
        <w:gridCol w:w="5850"/>
      </w:tblGrid>
      <w:tr w:rsidR="00F264F6" w:rsidRPr="00F264F6" w14:paraId="45459E46" w14:textId="77777777" w:rsidTr="008B5F0B">
        <w:tc>
          <w:tcPr>
            <w:tcW w:w="3240" w:type="dxa"/>
          </w:tcPr>
          <w:p w14:paraId="7ED0111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F2CD07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FF033D1" w14:textId="77777777" w:rsidTr="008B5F0B">
        <w:tc>
          <w:tcPr>
            <w:tcW w:w="3240" w:type="dxa"/>
          </w:tcPr>
          <w:p w14:paraId="1AD5BCBF" w14:textId="77777777" w:rsidR="00F264F6" w:rsidRPr="00F264F6" w:rsidRDefault="00F264F6" w:rsidP="00F264F6">
            <w:pPr>
              <w:widowControl w:val="0"/>
              <w:shd w:val="clear" w:color="auto" w:fill="FFFFFF"/>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14B6B2A6"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D00A486" w14:textId="77777777" w:rsidR="00F264F6" w:rsidRPr="00F264F6" w:rsidRDefault="00F264F6" w:rsidP="00F264F6">
      <w:pPr>
        <w:rPr>
          <w:rFonts w:ascii="Arial" w:hAnsi="Arial" w:cs="Arial"/>
          <w:b/>
          <w:bCs/>
          <w:sz w:val="20"/>
          <w:szCs w:val="20"/>
        </w:rPr>
      </w:pPr>
    </w:p>
    <w:p w14:paraId="1CB4B373" w14:textId="77777777" w:rsidR="00F264F6" w:rsidRPr="00F264F6" w:rsidRDefault="00F264F6" w:rsidP="00F264F6">
      <w:pPr>
        <w:jc w:val="center"/>
        <w:rPr>
          <w:rFonts w:ascii="Arial" w:hAnsi="Arial" w:cs="Arial"/>
          <w:b/>
          <w:bCs/>
          <w:sz w:val="20"/>
          <w:szCs w:val="20"/>
        </w:rPr>
      </w:pPr>
      <w:bookmarkStart w:id="72" w:name="chuong_phuluc_1_8_name"/>
      <w:r w:rsidRPr="00F264F6">
        <w:rPr>
          <w:rFonts w:ascii="Arial" w:hAnsi="Arial" w:cs="Arial"/>
          <w:b/>
          <w:bCs/>
          <w:sz w:val="20"/>
          <w:szCs w:val="20"/>
        </w:rPr>
        <w:t>THÔNG BÁO</w:t>
      </w:r>
      <w:bookmarkEnd w:id="72"/>
    </w:p>
    <w:p w14:paraId="5B55058A" w14:textId="77777777" w:rsidR="00F264F6" w:rsidRPr="00F264F6" w:rsidRDefault="00F264F6" w:rsidP="00F264F6">
      <w:pPr>
        <w:jc w:val="center"/>
        <w:rPr>
          <w:rFonts w:ascii="Arial" w:hAnsi="Arial" w:cs="Arial"/>
          <w:b/>
          <w:bCs/>
          <w:sz w:val="20"/>
          <w:szCs w:val="20"/>
        </w:rPr>
      </w:pPr>
      <w:bookmarkStart w:id="73" w:name="chuong_phuluc_1_8_name_name"/>
      <w:r w:rsidRPr="00F264F6">
        <w:rPr>
          <w:rFonts w:ascii="Arial" w:hAnsi="Arial" w:cs="Arial"/>
          <w:b/>
          <w:bCs/>
          <w:sz w:val="20"/>
          <w:szCs w:val="20"/>
        </w:rPr>
        <w:t>Về việc sử dụng mẫu con dấu của doanh nghiệp/chi nhánh/văn phòng đại diện</w:t>
      </w:r>
      <w:bookmarkEnd w:id="73"/>
    </w:p>
    <w:p w14:paraId="67C252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24F3449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sz w:val="20"/>
          <w:szCs w:val="20"/>
        </w:rPr>
        <w:t>: ……………………………...</w:t>
      </w:r>
      <w:r w:rsidRPr="00F264F6">
        <w:rPr>
          <w:rFonts w:ascii="Arial" w:hAnsi="Arial" w:cs="Arial"/>
          <w:sz w:val="20"/>
          <w:szCs w:val="20"/>
        </w:rPr>
        <w:tab/>
      </w:r>
    </w:p>
    <w:p w14:paraId="239BBC3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 </w:t>
      </w:r>
      <w:r w:rsidRPr="00F264F6">
        <w:rPr>
          <w:rFonts w:ascii="Arial" w:hAnsi="Arial" w:cs="Arial"/>
          <w:sz w:val="20"/>
          <w:szCs w:val="20"/>
        </w:rPr>
        <w:tab/>
      </w:r>
    </w:p>
    <w:p w14:paraId="2891200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Địa chỉ trụ sở chính:</w:t>
      </w:r>
      <w:r w:rsidRPr="00F264F6">
        <w:rPr>
          <w:rFonts w:ascii="Arial" w:hAnsi="Arial" w:cs="Arial"/>
          <w:sz w:val="20"/>
          <w:szCs w:val="20"/>
        </w:rPr>
        <w:tab/>
      </w:r>
    </w:p>
    <w:p w14:paraId="6286FC1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6F82041A"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 xml:space="preserve">Thông tin về chi nhánh/văn phòng đại diện </w:t>
      </w:r>
      <w:r w:rsidRPr="00F264F6">
        <w:rPr>
          <w:rFonts w:ascii="Arial" w:hAnsi="Arial" w:cs="Arial"/>
          <w:bCs/>
          <w:i/>
          <w:sz w:val="20"/>
          <w:szCs w:val="20"/>
        </w:rPr>
        <w:t>(chỉ kê khai trong trường hợp thông báo về mẫu con dấu của chi nhánh/văn phòng đại diện)</w:t>
      </w:r>
      <w:r w:rsidRPr="00F264F6">
        <w:rPr>
          <w:rFonts w:ascii="Arial" w:hAnsi="Arial" w:cs="Arial"/>
          <w:bCs/>
          <w:sz w:val="20"/>
          <w:szCs w:val="20"/>
        </w:rPr>
        <w:t>:</w:t>
      </w:r>
    </w:p>
    <w:p w14:paraId="69E43C0C"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bCs/>
          <w:sz w:val="20"/>
          <w:szCs w:val="20"/>
        </w:rPr>
        <w:t>- Tên chi nhánh/văn phòng đại diện:</w:t>
      </w:r>
      <w:r w:rsidRPr="00F264F6">
        <w:rPr>
          <w:rFonts w:ascii="Arial" w:hAnsi="Arial" w:cs="Arial"/>
          <w:bCs/>
          <w:i/>
          <w:sz w:val="20"/>
          <w:szCs w:val="20"/>
        </w:rPr>
        <w:t xml:space="preserve"> </w:t>
      </w:r>
      <w:r w:rsidRPr="00F264F6">
        <w:rPr>
          <w:rFonts w:ascii="Arial" w:hAnsi="Arial" w:cs="Arial"/>
          <w:sz w:val="20"/>
          <w:szCs w:val="20"/>
        </w:rPr>
        <w:tab/>
      </w:r>
    </w:p>
    <w:p w14:paraId="73E09A0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Mã số chi nhánh/văn phòng đại diện:</w:t>
      </w:r>
      <w:r w:rsidRPr="00F264F6">
        <w:rPr>
          <w:rFonts w:ascii="Arial" w:hAnsi="Arial" w:cs="Arial"/>
          <w:bCs/>
          <w:i/>
          <w:sz w:val="20"/>
          <w:szCs w:val="20"/>
        </w:rPr>
        <w:t xml:space="preserve"> </w:t>
      </w:r>
      <w:r w:rsidRPr="00F264F6">
        <w:rPr>
          <w:rFonts w:ascii="Arial" w:hAnsi="Arial" w:cs="Arial"/>
          <w:sz w:val="20"/>
          <w:szCs w:val="20"/>
        </w:rPr>
        <w:tab/>
      </w:r>
    </w:p>
    <w:p w14:paraId="0A831B67"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sz w:val="20"/>
          <w:szCs w:val="20"/>
        </w:rPr>
        <w:t xml:space="preserve">- Địa chỉ chi nhánh/văn phòng đại diện: </w:t>
      </w:r>
      <w:r w:rsidRPr="00F264F6">
        <w:rPr>
          <w:rFonts w:ascii="Arial" w:hAnsi="Arial" w:cs="Arial"/>
          <w:sz w:val="20"/>
          <w:szCs w:val="20"/>
        </w:rPr>
        <w:tab/>
      </w:r>
    </w:p>
    <w:p w14:paraId="62BEEBE6"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Thông báo về mẫu con dấu như sau:</w:t>
      </w:r>
    </w:p>
    <w:p w14:paraId="516CBA35"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bCs/>
          <w:sz w:val="20"/>
          <w:szCs w:val="20"/>
        </w:rPr>
        <w:t>1. Mẫu con dấu: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7"/>
        <w:gridCol w:w="1417"/>
      </w:tblGrid>
      <w:tr w:rsidR="00F264F6" w:rsidRPr="00F264F6" w14:paraId="2667A023" w14:textId="77777777" w:rsidTr="008B5F0B">
        <w:tc>
          <w:tcPr>
            <w:tcW w:w="7547" w:type="dxa"/>
            <w:tcBorders>
              <w:top w:val="single" w:sz="4" w:space="0" w:color="auto"/>
              <w:left w:val="single" w:sz="4" w:space="0" w:color="auto"/>
              <w:bottom w:val="single" w:sz="4" w:space="0" w:color="auto"/>
              <w:right w:val="single" w:sz="4" w:space="0" w:color="auto"/>
            </w:tcBorders>
          </w:tcPr>
          <w:p w14:paraId="533073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Mẫu con dấu</w:t>
            </w:r>
          </w:p>
        </w:tc>
        <w:tc>
          <w:tcPr>
            <w:tcW w:w="1417" w:type="dxa"/>
            <w:tcBorders>
              <w:top w:val="single" w:sz="4" w:space="0" w:color="auto"/>
              <w:left w:val="single" w:sz="4" w:space="0" w:color="auto"/>
              <w:bottom w:val="single" w:sz="4" w:space="0" w:color="auto"/>
              <w:right w:val="single" w:sz="4" w:space="0" w:color="auto"/>
            </w:tcBorders>
          </w:tcPr>
          <w:p w14:paraId="04C8CC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Ghi chú</w:t>
            </w:r>
          </w:p>
        </w:tc>
      </w:tr>
      <w:tr w:rsidR="00F264F6" w:rsidRPr="00F264F6" w14:paraId="4C27ED5A" w14:textId="77777777" w:rsidTr="008B5F0B">
        <w:tc>
          <w:tcPr>
            <w:tcW w:w="7547" w:type="dxa"/>
            <w:tcBorders>
              <w:top w:val="single" w:sz="4" w:space="0" w:color="auto"/>
              <w:left w:val="single" w:sz="4" w:space="0" w:color="auto"/>
              <w:bottom w:val="single" w:sz="4" w:space="0" w:color="auto"/>
              <w:right w:val="single" w:sz="4" w:space="0" w:color="auto"/>
            </w:tcBorders>
            <w:vAlign w:val="center"/>
          </w:tcPr>
          <w:p w14:paraId="7077297E" w14:textId="77777777" w:rsidR="00F264F6" w:rsidRPr="00F264F6" w:rsidRDefault="00F264F6" w:rsidP="00F264F6">
            <w:pPr>
              <w:rPr>
                <w:rFonts w:ascii="Arial" w:hAnsi="Arial" w:cs="Arial"/>
                <w:i/>
                <w:sz w:val="20"/>
                <w:szCs w:val="20"/>
              </w:rPr>
            </w:pPr>
          </w:p>
          <w:p w14:paraId="267FAB41"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(Doanh nghiệp đóng dấu trực tiếp vào phần này)</w:t>
            </w:r>
          </w:p>
          <w:p w14:paraId="0AD9A66C" w14:textId="77777777" w:rsidR="00F264F6" w:rsidRPr="00F264F6" w:rsidRDefault="00F264F6" w:rsidP="00F264F6">
            <w:pPr>
              <w:rPr>
                <w:rFonts w:ascii="Arial" w:hAnsi="Arial" w:cs="Arial"/>
                <w: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AD22D7D" w14:textId="77777777" w:rsidR="00F264F6" w:rsidRPr="00F264F6" w:rsidRDefault="00F264F6" w:rsidP="00F264F6">
            <w:pPr>
              <w:rPr>
                <w:rFonts w:ascii="Arial" w:hAnsi="Arial" w:cs="Arial"/>
                <w:b/>
                <w:sz w:val="20"/>
                <w:szCs w:val="20"/>
              </w:rPr>
            </w:pPr>
          </w:p>
        </w:tc>
      </w:tr>
    </w:tbl>
    <w:p w14:paraId="32C9607A" w14:textId="77777777" w:rsidR="00F264F6" w:rsidRPr="00F264F6" w:rsidRDefault="00F264F6" w:rsidP="00F264F6">
      <w:pPr>
        <w:tabs>
          <w:tab w:val="left" w:leader="dot" w:pos="9072"/>
        </w:tabs>
        <w:spacing w:after="120"/>
        <w:ind w:firstLine="720"/>
        <w:jc w:val="both"/>
        <w:rPr>
          <w:rFonts w:ascii="Arial" w:hAnsi="Arial" w:cs="Arial"/>
          <w:bCs/>
          <w:i/>
          <w:sz w:val="20"/>
          <w:szCs w:val="20"/>
        </w:rPr>
      </w:pPr>
      <w:r w:rsidRPr="00F264F6">
        <w:rPr>
          <w:rFonts w:ascii="Arial" w:hAnsi="Arial" w:cs="Arial"/>
          <w:sz w:val="20"/>
          <w:szCs w:val="20"/>
        </w:rPr>
        <w:t>2. Số lượng con dấu: ......................................</w:t>
      </w:r>
    </w:p>
    <w:p w14:paraId="7286E66F"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3. Thời điểm có hiệu lực của mẫu con dấu: từ ngày …. tháng … năm …</w:t>
      </w:r>
    </w:p>
    <w:p w14:paraId="3C43206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Kính đề nghị Quý Phòng công bố mẫu con dấu của doanh nghiệp/chi nhánh/văn phòng đại diện trên Cổng thông tin quốc gia về đăng ký doanh nghiệp.</w:t>
      </w:r>
    </w:p>
    <w:p w14:paraId="763F788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chịu trách nhiệm về tính trung thực, chính xác, hợp pháp, phù hợp thuần phong mỹ tục, văn hóa, khả năng gây nhầm lẫn của mẫu con dấu và tranh chấp phát sinh do việc quản lý và sử dụng con dấu.</w:t>
      </w:r>
    </w:p>
    <w:p w14:paraId="7BFF6360" w14:textId="77777777" w:rsidR="00F264F6" w:rsidRPr="00F264F6" w:rsidRDefault="00F264F6" w:rsidP="00F264F6">
      <w:pPr>
        <w:tabs>
          <w:tab w:val="left" w:leader="dot" w:pos="9072"/>
        </w:tabs>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662"/>
        <w:gridCol w:w="4428"/>
      </w:tblGrid>
      <w:tr w:rsidR="00F264F6" w:rsidRPr="00F264F6" w14:paraId="06651E85" w14:textId="77777777" w:rsidTr="008B5F0B">
        <w:tc>
          <w:tcPr>
            <w:tcW w:w="4662" w:type="dxa"/>
          </w:tcPr>
          <w:p w14:paraId="0F944ACC"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r w:rsidRPr="00F264F6">
              <w:rPr>
                <w:rFonts w:ascii="Arial" w:hAnsi="Arial" w:cs="Arial"/>
                <w:sz w:val="20"/>
                <w:szCs w:val="20"/>
              </w:rPr>
              <w:br/>
              <w:t>-…………………</w:t>
            </w:r>
          </w:p>
        </w:tc>
        <w:tc>
          <w:tcPr>
            <w:tcW w:w="4428" w:type="dxa"/>
          </w:tcPr>
          <w:p w14:paraId="47061D6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w:t>
            </w:r>
          </w:p>
          <w:p w14:paraId="50A288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51"/>
            </w:r>
          </w:p>
        </w:tc>
      </w:tr>
    </w:tbl>
    <w:p w14:paraId="705095F3" w14:textId="77777777" w:rsidR="00F264F6" w:rsidRPr="00F264F6" w:rsidRDefault="00F264F6" w:rsidP="00F264F6">
      <w:pPr>
        <w:rPr>
          <w:rFonts w:ascii="Arial" w:hAnsi="Arial" w:cs="Arial"/>
          <w:b/>
          <w:bCs/>
          <w:sz w:val="20"/>
          <w:szCs w:val="20"/>
          <w:lang w:eastAsia="x-none"/>
        </w:rPr>
      </w:pPr>
    </w:p>
    <w:p w14:paraId="5E958FF9" w14:textId="77777777" w:rsidR="00F264F6" w:rsidRPr="00F264F6" w:rsidRDefault="00F264F6" w:rsidP="00F264F6">
      <w:pPr>
        <w:jc w:val="center"/>
        <w:rPr>
          <w:rFonts w:ascii="Arial" w:hAnsi="Arial" w:cs="Arial"/>
          <w:b/>
          <w:bCs/>
          <w:sz w:val="20"/>
          <w:szCs w:val="20"/>
          <w:lang w:eastAsia="x-none"/>
        </w:rPr>
      </w:pPr>
      <w:bookmarkStart w:id="74" w:name="chuong_phuluc_1_9"/>
      <w:r w:rsidRPr="00F264F6">
        <w:rPr>
          <w:rFonts w:ascii="Arial" w:hAnsi="Arial" w:cs="Arial"/>
          <w:b/>
          <w:bCs/>
          <w:sz w:val="20"/>
          <w:szCs w:val="20"/>
          <w:lang w:eastAsia="x-none"/>
        </w:rPr>
        <w:t>Phụ lục II-9</w:t>
      </w:r>
      <w:bookmarkEnd w:id="74"/>
    </w:p>
    <w:tbl>
      <w:tblPr>
        <w:tblW w:w="0" w:type="auto"/>
        <w:tblInd w:w="108" w:type="dxa"/>
        <w:tblLook w:val="01E0" w:firstRow="1" w:lastRow="1" w:firstColumn="1" w:lastColumn="1" w:noHBand="0" w:noVBand="0"/>
      </w:tblPr>
      <w:tblGrid>
        <w:gridCol w:w="3240"/>
        <w:gridCol w:w="5850"/>
      </w:tblGrid>
      <w:tr w:rsidR="00F264F6" w:rsidRPr="00F264F6" w14:paraId="729B430E" w14:textId="77777777" w:rsidTr="008B5F0B">
        <w:tc>
          <w:tcPr>
            <w:tcW w:w="3240" w:type="dxa"/>
          </w:tcPr>
          <w:p w14:paraId="2AC137A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518190C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5EBE36F" w14:textId="77777777" w:rsidTr="008B5F0B">
        <w:tc>
          <w:tcPr>
            <w:tcW w:w="3240" w:type="dxa"/>
          </w:tcPr>
          <w:p w14:paraId="4968757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476EEFA2"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4580DB09" w14:textId="77777777" w:rsidR="00F264F6" w:rsidRPr="00F264F6" w:rsidRDefault="00F264F6" w:rsidP="00F264F6">
      <w:pPr>
        <w:rPr>
          <w:rFonts w:ascii="Arial" w:hAnsi="Arial" w:cs="Arial"/>
          <w:b/>
          <w:bCs/>
          <w:sz w:val="20"/>
          <w:szCs w:val="20"/>
        </w:rPr>
      </w:pPr>
    </w:p>
    <w:p w14:paraId="7B5FCD92" w14:textId="77777777" w:rsidR="00F264F6" w:rsidRPr="00F264F6" w:rsidRDefault="00F264F6" w:rsidP="00F264F6">
      <w:pPr>
        <w:jc w:val="center"/>
        <w:rPr>
          <w:rFonts w:ascii="Arial" w:hAnsi="Arial" w:cs="Arial"/>
          <w:b/>
          <w:bCs/>
          <w:sz w:val="20"/>
          <w:szCs w:val="20"/>
        </w:rPr>
      </w:pPr>
      <w:bookmarkStart w:id="75" w:name="chuong_phuluc_1_9_name"/>
      <w:r w:rsidRPr="00F264F6">
        <w:rPr>
          <w:rFonts w:ascii="Arial" w:hAnsi="Arial" w:cs="Arial"/>
          <w:b/>
          <w:bCs/>
          <w:sz w:val="20"/>
          <w:szCs w:val="20"/>
        </w:rPr>
        <w:t>THÔNG BÁO</w:t>
      </w:r>
      <w:bookmarkEnd w:id="75"/>
    </w:p>
    <w:p w14:paraId="255E4A0F" w14:textId="77777777" w:rsidR="00F264F6" w:rsidRPr="00F264F6" w:rsidRDefault="00F264F6" w:rsidP="00F264F6">
      <w:pPr>
        <w:jc w:val="center"/>
        <w:rPr>
          <w:rFonts w:ascii="Arial" w:hAnsi="Arial" w:cs="Arial"/>
          <w:b/>
          <w:bCs/>
          <w:sz w:val="20"/>
          <w:szCs w:val="20"/>
        </w:rPr>
      </w:pPr>
      <w:bookmarkStart w:id="76" w:name="chuong_phuluc_1_9_name_name"/>
      <w:r w:rsidRPr="00F264F6">
        <w:rPr>
          <w:rFonts w:ascii="Arial" w:hAnsi="Arial" w:cs="Arial"/>
          <w:b/>
          <w:bCs/>
          <w:sz w:val="20"/>
          <w:szCs w:val="20"/>
        </w:rPr>
        <w:t xml:space="preserve">Về việc thay đổi mẫu con dấu/số lượng con dấu </w:t>
      </w:r>
      <w:r w:rsidRPr="00F264F6">
        <w:rPr>
          <w:rFonts w:ascii="Arial" w:hAnsi="Arial" w:cs="Arial"/>
          <w:b/>
          <w:bCs/>
          <w:sz w:val="20"/>
          <w:szCs w:val="20"/>
        </w:rPr>
        <w:br/>
        <w:t>của doanh nghiệp/chi nhánh/văn phòng đại diện</w:t>
      </w:r>
      <w:bookmarkEnd w:id="76"/>
    </w:p>
    <w:p w14:paraId="2D4BEA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464B50A"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sz w:val="20"/>
          <w:szCs w:val="20"/>
        </w:rPr>
        <w:t>: ……………………………...</w:t>
      </w:r>
      <w:r w:rsidRPr="00F264F6">
        <w:rPr>
          <w:rFonts w:ascii="Arial" w:hAnsi="Arial" w:cs="Arial"/>
          <w:sz w:val="20"/>
          <w:szCs w:val="20"/>
        </w:rPr>
        <w:tab/>
      </w:r>
    </w:p>
    <w:p w14:paraId="36822CE8"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 </w:t>
      </w:r>
      <w:r w:rsidRPr="00F264F6">
        <w:rPr>
          <w:rFonts w:ascii="Arial" w:hAnsi="Arial" w:cs="Arial"/>
          <w:sz w:val="20"/>
          <w:szCs w:val="20"/>
        </w:rPr>
        <w:tab/>
      </w:r>
    </w:p>
    <w:p w14:paraId="3B0185D1"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44776BFB"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347659D8"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 xml:space="preserve">Thông tin về chi nhánh/văn phòng đại diện </w:t>
      </w:r>
      <w:r w:rsidRPr="00F264F6">
        <w:rPr>
          <w:rFonts w:ascii="Arial" w:hAnsi="Arial" w:cs="Arial"/>
          <w:bCs/>
          <w:i/>
          <w:sz w:val="20"/>
          <w:szCs w:val="20"/>
        </w:rPr>
        <w:t>(chỉ kê khai trong trường hợp thông báo về mẫu con dấu của chi nhánh/văn phòng đại diện)</w:t>
      </w:r>
      <w:r w:rsidRPr="00F264F6">
        <w:rPr>
          <w:rFonts w:ascii="Arial" w:hAnsi="Arial" w:cs="Arial"/>
          <w:bCs/>
          <w:sz w:val="20"/>
          <w:szCs w:val="20"/>
        </w:rPr>
        <w:t>:</w:t>
      </w:r>
    </w:p>
    <w:p w14:paraId="3B618F4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bCs/>
          <w:sz w:val="20"/>
          <w:szCs w:val="20"/>
        </w:rPr>
        <w:t>- Tên chi nhánh/văn phòng đại diện:</w:t>
      </w:r>
      <w:r w:rsidRPr="00F264F6">
        <w:rPr>
          <w:rFonts w:ascii="Arial" w:hAnsi="Arial" w:cs="Arial"/>
          <w:bCs/>
          <w:i/>
          <w:sz w:val="20"/>
          <w:szCs w:val="20"/>
        </w:rPr>
        <w:t xml:space="preserve"> </w:t>
      </w:r>
      <w:r w:rsidRPr="00F264F6">
        <w:rPr>
          <w:rFonts w:ascii="Arial" w:hAnsi="Arial" w:cs="Arial"/>
          <w:sz w:val="20"/>
          <w:szCs w:val="20"/>
        </w:rPr>
        <w:tab/>
      </w:r>
    </w:p>
    <w:p w14:paraId="28C19E0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Mã số chi nhánh/văn phòng đại diện:</w:t>
      </w:r>
      <w:r w:rsidRPr="00F264F6">
        <w:rPr>
          <w:rFonts w:ascii="Arial" w:hAnsi="Arial" w:cs="Arial"/>
          <w:bCs/>
          <w:i/>
          <w:sz w:val="20"/>
          <w:szCs w:val="20"/>
        </w:rPr>
        <w:t xml:space="preserve"> </w:t>
      </w:r>
      <w:r w:rsidRPr="00F264F6">
        <w:rPr>
          <w:rFonts w:ascii="Arial" w:hAnsi="Arial" w:cs="Arial"/>
          <w:sz w:val="20"/>
          <w:szCs w:val="20"/>
        </w:rPr>
        <w:tab/>
      </w:r>
    </w:p>
    <w:p w14:paraId="26D7940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 Địa chỉ chi nhánh/văn phòng đại diện: </w:t>
      </w:r>
      <w:r w:rsidRPr="00F264F6">
        <w:rPr>
          <w:rFonts w:ascii="Arial" w:hAnsi="Arial" w:cs="Arial"/>
          <w:sz w:val="20"/>
          <w:szCs w:val="20"/>
        </w:rPr>
        <w:tab/>
      </w:r>
    </w:p>
    <w:p w14:paraId="3757DB6A"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Thông báo về việc thay đổi mẫu con dấu/số lượng con dấu như sau:</w:t>
      </w:r>
    </w:p>
    <w:p w14:paraId="408954CA"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1. Mẫu con dấu: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5"/>
        <w:gridCol w:w="4018"/>
        <w:gridCol w:w="887"/>
      </w:tblGrid>
      <w:tr w:rsidR="00F264F6" w:rsidRPr="00F264F6" w14:paraId="408881B9" w14:textId="77777777" w:rsidTr="008B5F0B">
        <w:tc>
          <w:tcPr>
            <w:tcW w:w="4185" w:type="dxa"/>
            <w:tcBorders>
              <w:top w:val="single" w:sz="4" w:space="0" w:color="auto"/>
              <w:left w:val="single" w:sz="4" w:space="0" w:color="auto"/>
              <w:bottom w:val="single" w:sz="4" w:space="0" w:color="auto"/>
              <w:right w:val="single" w:sz="4" w:space="0" w:color="auto"/>
            </w:tcBorders>
          </w:tcPr>
          <w:p w14:paraId="6F8696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Mẫu con dấu cũ</w:t>
            </w:r>
            <w:r w:rsidRPr="00F264F6">
              <w:rPr>
                <w:rFonts w:ascii="Arial" w:hAnsi="Arial" w:cs="Arial"/>
                <w:sz w:val="20"/>
                <w:szCs w:val="20"/>
                <w:vertAlign w:val="superscript"/>
              </w:rPr>
              <w:footnoteReference w:id="52"/>
            </w:r>
          </w:p>
        </w:tc>
        <w:tc>
          <w:tcPr>
            <w:tcW w:w="4018" w:type="dxa"/>
            <w:tcBorders>
              <w:top w:val="single" w:sz="4" w:space="0" w:color="auto"/>
              <w:left w:val="single" w:sz="4" w:space="0" w:color="auto"/>
              <w:bottom w:val="single" w:sz="4" w:space="0" w:color="auto"/>
              <w:right w:val="single" w:sz="4" w:space="0" w:color="auto"/>
            </w:tcBorders>
          </w:tcPr>
          <w:p w14:paraId="195088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Mẫu con dấu mới</w:t>
            </w:r>
          </w:p>
        </w:tc>
        <w:tc>
          <w:tcPr>
            <w:tcW w:w="887" w:type="dxa"/>
            <w:tcBorders>
              <w:top w:val="single" w:sz="4" w:space="0" w:color="auto"/>
              <w:left w:val="single" w:sz="4" w:space="0" w:color="auto"/>
              <w:bottom w:val="single" w:sz="4" w:space="0" w:color="auto"/>
              <w:right w:val="single" w:sz="4" w:space="0" w:color="auto"/>
            </w:tcBorders>
          </w:tcPr>
          <w:p w14:paraId="41A3B5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Ghi chú</w:t>
            </w:r>
          </w:p>
        </w:tc>
      </w:tr>
      <w:tr w:rsidR="00F264F6" w:rsidRPr="00F264F6" w14:paraId="19A6290A" w14:textId="77777777" w:rsidTr="008B5F0B">
        <w:tc>
          <w:tcPr>
            <w:tcW w:w="4185" w:type="dxa"/>
            <w:tcBorders>
              <w:top w:val="single" w:sz="4" w:space="0" w:color="auto"/>
              <w:left w:val="single" w:sz="4" w:space="0" w:color="auto"/>
              <w:bottom w:val="single" w:sz="4" w:space="0" w:color="auto"/>
              <w:right w:val="single" w:sz="4" w:space="0" w:color="auto"/>
            </w:tcBorders>
            <w:vAlign w:val="center"/>
          </w:tcPr>
          <w:p w14:paraId="4FE56A80" w14:textId="77777777" w:rsidR="00F264F6" w:rsidRPr="00F264F6" w:rsidRDefault="00F264F6" w:rsidP="00F264F6">
            <w:pPr>
              <w:jc w:val="center"/>
              <w:rPr>
                <w:rFonts w:ascii="Arial" w:hAnsi="Arial" w:cs="Arial"/>
                <w:i/>
                <w:sz w:val="20"/>
                <w:szCs w:val="20"/>
              </w:rPr>
            </w:pPr>
          </w:p>
          <w:p w14:paraId="2F33979A"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(Doanh nghiệp đóng dấu trực tiếp vào phần này)</w:t>
            </w:r>
          </w:p>
          <w:p w14:paraId="694BC662" w14:textId="77777777" w:rsidR="00F264F6" w:rsidRPr="00F264F6" w:rsidRDefault="00F264F6" w:rsidP="00F264F6">
            <w:pPr>
              <w:jc w:val="center"/>
              <w:rPr>
                <w:rFonts w:ascii="Arial" w:hAnsi="Arial" w:cs="Arial"/>
                <w:b/>
                <w:sz w:val="20"/>
                <w:szCs w:val="20"/>
              </w:rPr>
            </w:pPr>
          </w:p>
        </w:tc>
        <w:tc>
          <w:tcPr>
            <w:tcW w:w="4018" w:type="dxa"/>
            <w:tcBorders>
              <w:top w:val="single" w:sz="4" w:space="0" w:color="auto"/>
              <w:left w:val="single" w:sz="4" w:space="0" w:color="auto"/>
              <w:bottom w:val="single" w:sz="4" w:space="0" w:color="auto"/>
              <w:right w:val="single" w:sz="4" w:space="0" w:color="auto"/>
            </w:tcBorders>
            <w:vAlign w:val="center"/>
          </w:tcPr>
          <w:p w14:paraId="1B069CD5"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(Doanh nghiệp đóng dấu trực tiếp vào phần này)</w:t>
            </w:r>
          </w:p>
        </w:tc>
        <w:tc>
          <w:tcPr>
            <w:tcW w:w="887" w:type="dxa"/>
            <w:tcBorders>
              <w:top w:val="single" w:sz="4" w:space="0" w:color="auto"/>
              <w:left w:val="single" w:sz="4" w:space="0" w:color="auto"/>
              <w:bottom w:val="single" w:sz="4" w:space="0" w:color="auto"/>
              <w:right w:val="single" w:sz="4" w:space="0" w:color="auto"/>
            </w:tcBorders>
          </w:tcPr>
          <w:p w14:paraId="67BB5B30" w14:textId="77777777" w:rsidR="00F264F6" w:rsidRPr="00F264F6" w:rsidRDefault="00F264F6" w:rsidP="00F264F6">
            <w:pPr>
              <w:rPr>
                <w:rFonts w:ascii="Arial" w:hAnsi="Arial" w:cs="Arial"/>
                <w:b/>
                <w:sz w:val="20"/>
                <w:szCs w:val="20"/>
              </w:rPr>
            </w:pPr>
          </w:p>
        </w:tc>
      </w:tr>
    </w:tbl>
    <w:p w14:paraId="16812DFE"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2. Số lượng con dấu:</w:t>
      </w:r>
    </w:p>
    <w:p w14:paraId="74CE1614"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 Số lượng con dấu trước khi thay đổi </w:t>
      </w:r>
      <w:r w:rsidRPr="00F264F6">
        <w:rPr>
          <w:rFonts w:ascii="Arial" w:hAnsi="Arial" w:cs="Arial"/>
          <w:i/>
          <w:sz w:val="20"/>
          <w:szCs w:val="20"/>
        </w:rPr>
        <w:t>(chỉ kê khai trong trường hợp doanh nghiệp thay đổi số lượng con dấu)</w:t>
      </w:r>
      <w:r w:rsidRPr="00F264F6">
        <w:rPr>
          <w:rFonts w:ascii="Arial" w:hAnsi="Arial" w:cs="Arial"/>
          <w:sz w:val="20"/>
          <w:szCs w:val="20"/>
        </w:rPr>
        <w:t>: ...............................</w:t>
      </w:r>
    </w:p>
    <w:p w14:paraId="2131EEE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Số lượng con dấu sau khi thay đổi: .................................</w:t>
      </w:r>
    </w:p>
    <w:p w14:paraId="13A80F6F"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3. Thời điểm có hiệu lực của mẫu con dấu: từ ngày …. tháng … năm …</w:t>
      </w:r>
    </w:p>
    <w:p w14:paraId="3164C92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Kính đề nghị Quý Phòng công bố mẫu con dấu của doanh nghiệp/chi nhánh/văn phòng đại diện trên Cổng thông tin quốc gia về đăng ký doanh nghiệp.</w:t>
      </w:r>
    </w:p>
    <w:p w14:paraId="02869180"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chịu trách nhiệm về tính trung thực, chính xác, hợp pháp, phù hợp thuần phong mỹ tục, văn hóa, khả năng gây nhầm lẫn của mẫu con dấu và tranh chấp phát sinh do việc quản lý và sử dụng con dấu.</w:t>
      </w:r>
    </w:p>
    <w:p w14:paraId="7F88A048" w14:textId="77777777" w:rsidR="00F264F6" w:rsidRPr="00F264F6" w:rsidRDefault="00F264F6" w:rsidP="00F264F6">
      <w:pPr>
        <w:tabs>
          <w:tab w:val="left" w:leader="dot" w:pos="9072"/>
        </w:tabs>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662"/>
        <w:gridCol w:w="4428"/>
      </w:tblGrid>
      <w:tr w:rsidR="00F264F6" w:rsidRPr="00F264F6" w14:paraId="362AF179" w14:textId="77777777" w:rsidTr="008B5F0B">
        <w:tc>
          <w:tcPr>
            <w:tcW w:w="4662" w:type="dxa"/>
          </w:tcPr>
          <w:p w14:paraId="3779E09F"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p>
        </w:tc>
        <w:tc>
          <w:tcPr>
            <w:tcW w:w="4428" w:type="dxa"/>
          </w:tcPr>
          <w:p w14:paraId="59AB04E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w:t>
            </w:r>
          </w:p>
          <w:p w14:paraId="10E82D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customMarkFollows="1" w:id="53"/>
              <w:t>2</w:t>
            </w:r>
          </w:p>
        </w:tc>
      </w:tr>
    </w:tbl>
    <w:p w14:paraId="287E7817" w14:textId="77777777" w:rsidR="00F264F6" w:rsidRPr="00F264F6" w:rsidRDefault="00F264F6" w:rsidP="00F264F6">
      <w:pPr>
        <w:rPr>
          <w:rFonts w:ascii="Arial" w:hAnsi="Arial" w:cs="Arial"/>
          <w:b/>
          <w:bCs/>
          <w:sz w:val="20"/>
          <w:szCs w:val="20"/>
          <w:lang w:val="x-none" w:eastAsia="x-none"/>
        </w:rPr>
      </w:pPr>
    </w:p>
    <w:p w14:paraId="16D1C8A0" w14:textId="77777777" w:rsidR="00F264F6" w:rsidRPr="00F264F6" w:rsidRDefault="00F264F6" w:rsidP="00F264F6">
      <w:pPr>
        <w:jc w:val="center"/>
        <w:rPr>
          <w:rFonts w:ascii="Arial" w:hAnsi="Arial" w:cs="Arial"/>
          <w:b/>
          <w:bCs/>
          <w:sz w:val="20"/>
          <w:szCs w:val="20"/>
          <w:lang w:eastAsia="x-none"/>
        </w:rPr>
      </w:pPr>
      <w:bookmarkStart w:id="77" w:name="chuong_phuluc_1_10"/>
      <w:r w:rsidRPr="00F264F6">
        <w:rPr>
          <w:rFonts w:ascii="Arial" w:hAnsi="Arial" w:cs="Arial"/>
          <w:b/>
          <w:bCs/>
          <w:sz w:val="20"/>
          <w:szCs w:val="20"/>
          <w:lang w:eastAsia="x-none"/>
        </w:rPr>
        <w:t>Phụ lục II-10</w:t>
      </w:r>
      <w:bookmarkEnd w:id="77"/>
    </w:p>
    <w:tbl>
      <w:tblPr>
        <w:tblW w:w="0" w:type="auto"/>
        <w:tblInd w:w="108" w:type="dxa"/>
        <w:tblLook w:val="01E0" w:firstRow="1" w:lastRow="1" w:firstColumn="1" w:lastColumn="1" w:noHBand="0" w:noVBand="0"/>
      </w:tblPr>
      <w:tblGrid>
        <w:gridCol w:w="3240"/>
        <w:gridCol w:w="5850"/>
      </w:tblGrid>
      <w:tr w:rsidR="00F264F6" w:rsidRPr="00F264F6" w14:paraId="721075F5" w14:textId="77777777" w:rsidTr="008B5F0B">
        <w:tc>
          <w:tcPr>
            <w:tcW w:w="3240" w:type="dxa"/>
          </w:tcPr>
          <w:p w14:paraId="090A536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6C2F6A5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7E3983B" w14:textId="77777777" w:rsidTr="008B5F0B">
        <w:tc>
          <w:tcPr>
            <w:tcW w:w="3240" w:type="dxa"/>
          </w:tcPr>
          <w:p w14:paraId="7C8A21B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5A3CC1C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21540992" w14:textId="77777777" w:rsidR="00F264F6" w:rsidRPr="00F264F6" w:rsidRDefault="00F264F6" w:rsidP="00F264F6">
      <w:pPr>
        <w:rPr>
          <w:rFonts w:ascii="Arial" w:hAnsi="Arial" w:cs="Arial"/>
          <w:b/>
          <w:bCs/>
          <w:sz w:val="20"/>
          <w:szCs w:val="20"/>
        </w:rPr>
      </w:pPr>
    </w:p>
    <w:p w14:paraId="2FFFDC5D" w14:textId="77777777" w:rsidR="00F264F6" w:rsidRPr="00F264F6" w:rsidRDefault="00F264F6" w:rsidP="00F264F6">
      <w:pPr>
        <w:jc w:val="center"/>
        <w:rPr>
          <w:rFonts w:ascii="Arial" w:hAnsi="Arial" w:cs="Arial"/>
          <w:b/>
          <w:bCs/>
          <w:sz w:val="20"/>
          <w:szCs w:val="20"/>
        </w:rPr>
      </w:pPr>
      <w:bookmarkStart w:id="78" w:name="chuong_phuluc_1_10_name"/>
      <w:r w:rsidRPr="00F264F6">
        <w:rPr>
          <w:rFonts w:ascii="Arial" w:hAnsi="Arial" w:cs="Arial"/>
          <w:b/>
          <w:bCs/>
          <w:sz w:val="20"/>
          <w:szCs w:val="20"/>
        </w:rPr>
        <w:t>THÔNG BÁO</w:t>
      </w:r>
      <w:bookmarkEnd w:id="78"/>
    </w:p>
    <w:p w14:paraId="05B5A9B7" w14:textId="77777777" w:rsidR="00F264F6" w:rsidRPr="00F264F6" w:rsidRDefault="00F264F6" w:rsidP="00F264F6">
      <w:pPr>
        <w:jc w:val="center"/>
        <w:rPr>
          <w:rFonts w:ascii="Arial" w:hAnsi="Arial" w:cs="Arial"/>
          <w:b/>
          <w:bCs/>
          <w:sz w:val="20"/>
          <w:szCs w:val="20"/>
        </w:rPr>
      </w:pPr>
      <w:bookmarkStart w:id="79" w:name="chuong_phuluc_1_10_name_name"/>
      <w:r w:rsidRPr="00F264F6">
        <w:rPr>
          <w:rFonts w:ascii="Arial" w:hAnsi="Arial" w:cs="Arial"/>
          <w:b/>
          <w:bCs/>
          <w:sz w:val="20"/>
          <w:szCs w:val="20"/>
        </w:rPr>
        <w:t>Về việc hủy mẫu con dấu của doanh nghiệp/chi nhánh/văn phòng đại diện</w:t>
      </w:r>
      <w:bookmarkEnd w:id="79"/>
    </w:p>
    <w:p w14:paraId="253C81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1D3B82E3"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sz w:val="20"/>
          <w:szCs w:val="20"/>
        </w:rPr>
        <w:t>: ……………………………...</w:t>
      </w:r>
      <w:r w:rsidRPr="00F264F6">
        <w:rPr>
          <w:rFonts w:ascii="Arial" w:hAnsi="Arial" w:cs="Arial"/>
          <w:sz w:val="20"/>
          <w:szCs w:val="20"/>
        </w:rPr>
        <w:tab/>
      </w:r>
    </w:p>
    <w:p w14:paraId="0F18F77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 </w:t>
      </w:r>
      <w:r w:rsidRPr="00F264F6">
        <w:rPr>
          <w:rFonts w:ascii="Arial" w:hAnsi="Arial" w:cs="Arial"/>
          <w:sz w:val="20"/>
          <w:szCs w:val="20"/>
        </w:rPr>
        <w:tab/>
      </w:r>
    </w:p>
    <w:p w14:paraId="4BDB32A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Địa chỉ trụ sở chính:</w:t>
      </w:r>
      <w:r w:rsidRPr="00F264F6">
        <w:rPr>
          <w:rFonts w:ascii="Arial" w:hAnsi="Arial" w:cs="Arial"/>
          <w:sz w:val="20"/>
          <w:szCs w:val="20"/>
        </w:rPr>
        <w:tab/>
      </w:r>
    </w:p>
    <w:p w14:paraId="33330C0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48606C50"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Thông báo về việc hủy mẫu con dấu như sau:</w:t>
      </w:r>
    </w:p>
    <w:p w14:paraId="36280CC2"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 xml:space="preserve">1. Thông tin về chi nhánh/văn phòng đại diện </w:t>
      </w:r>
      <w:r w:rsidRPr="00F264F6">
        <w:rPr>
          <w:rFonts w:ascii="Arial" w:hAnsi="Arial" w:cs="Arial"/>
          <w:bCs/>
          <w:i/>
          <w:sz w:val="20"/>
          <w:szCs w:val="20"/>
        </w:rPr>
        <w:t>(chỉ kê khai trong trường hợp thông báo về mẫu con dấu của chi nhánh/văn phòng đại diện)</w:t>
      </w:r>
      <w:r w:rsidRPr="00F264F6">
        <w:rPr>
          <w:rFonts w:ascii="Arial" w:hAnsi="Arial" w:cs="Arial"/>
          <w:bCs/>
          <w:sz w:val="20"/>
          <w:szCs w:val="20"/>
        </w:rPr>
        <w:t>:</w:t>
      </w:r>
    </w:p>
    <w:p w14:paraId="397E4432"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bCs/>
          <w:sz w:val="20"/>
          <w:szCs w:val="20"/>
        </w:rPr>
        <w:t xml:space="preserve">- Tên chi nhánh/văn phòng đại diện: </w:t>
      </w:r>
      <w:r w:rsidRPr="00F264F6">
        <w:rPr>
          <w:rFonts w:ascii="Arial" w:hAnsi="Arial" w:cs="Arial"/>
          <w:sz w:val="20"/>
          <w:szCs w:val="20"/>
        </w:rPr>
        <w:tab/>
      </w:r>
    </w:p>
    <w:p w14:paraId="3C0B0436" w14:textId="77777777" w:rsidR="00F264F6" w:rsidRPr="00F264F6" w:rsidRDefault="00F264F6" w:rsidP="00F264F6">
      <w:pPr>
        <w:tabs>
          <w:tab w:val="left" w:leader="dot" w:pos="9072"/>
        </w:tabs>
        <w:spacing w:after="120"/>
        <w:ind w:firstLine="720"/>
        <w:jc w:val="both"/>
        <w:rPr>
          <w:rFonts w:ascii="Arial" w:hAnsi="Arial" w:cs="Arial"/>
          <w:bCs/>
          <w:i/>
          <w:sz w:val="20"/>
          <w:szCs w:val="20"/>
        </w:rPr>
      </w:pPr>
      <w:r w:rsidRPr="00F264F6">
        <w:rPr>
          <w:rFonts w:ascii="Arial" w:hAnsi="Arial" w:cs="Arial"/>
          <w:sz w:val="20"/>
          <w:szCs w:val="20"/>
        </w:rPr>
        <w:t>- Mã số chi nhánh/văn phòng đại diện:</w:t>
      </w:r>
      <w:r w:rsidRPr="00F264F6">
        <w:rPr>
          <w:rFonts w:ascii="Arial" w:hAnsi="Arial" w:cs="Arial"/>
          <w:bCs/>
          <w:i/>
          <w:sz w:val="20"/>
          <w:szCs w:val="20"/>
        </w:rPr>
        <w:t xml:space="preserve"> </w:t>
      </w:r>
      <w:r w:rsidRPr="00F264F6">
        <w:rPr>
          <w:rFonts w:ascii="Arial" w:hAnsi="Arial" w:cs="Arial"/>
          <w:sz w:val="20"/>
          <w:szCs w:val="20"/>
        </w:rPr>
        <w:tab/>
        <w:t xml:space="preserve"> </w:t>
      </w:r>
    </w:p>
    <w:p w14:paraId="0DAD617D"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bCs/>
          <w:sz w:val="20"/>
          <w:szCs w:val="20"/>
        </w:rPr>
        <w:t>2. Hình thức mẫu con dấu: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7"/>
        <w:gridCol w:w="1543"/>
      </w:tblGrid>
      <w:tr w:rsidR="00F264F6" w:rsidRPr="00F264F6" w14:paraId="7E760423" w14:textId="77777777" w:rsidTr="008B5F0B">
        <w:tc>
          <w:tcPr>
            <w:tcW w:w="7547" w:type="dxa"/>
            <w:tcBorders>
              <w:top w:val="single" w:sz="4" w:space="0" w:color="auto"/>
              <w:left w:val="single" w:sz="4" w:space="0" w:color="auto"/>
              <w:bottom w:val="single" w:sz="4" w:space="0" w:color="auto"/>
              <w:right w:val="single" w:sz="4" w:space="0" w:color="auto"/>
            </w:tcBorders>
          </w:tcPr>
          <w:p w14:paraId="4F81B2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Mẫu con dấu</w:t>
            </w:r>
          </w:p>
        </w:tc>
        <w:tc>
          <w:tcPr>
            <w:tcW w:w="1543" w:type="dxa"/>
            <w:tcBorders>
              <w:top w:val="single" w:sz="4" w:space="0" w:color="auto"/>
              <w:left w:val="single" w:sz="4" w:space="0" w:color="auto"/>
              <w:bottom w:val="single" w:sz="4" w:space="0" w:color="auto"/>
              <w:right w:val="single" w:sz="4" w:space="0" w:color="auto"/>
            </w:tcBorders>
          </w:tcPr>
          <w:p w14:paraId="3D97AA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Ghi chú</w:t>
            </w:r>
          </w:p>
        </w:tc>
      </w:tr>
      <w:tr w:rsidR="00F264F6" w:rsidRPr="00F264F6" w14:paraId="41BC5821" w14:textId="77777777" w:rsidTr="008B5F0B">
        <w:tc>
          <w:tcPr>
            <w:tcW w:w="7547" w:type="dxa"/>
            <w:tcBorders>
              <w:top w:val="single" w:sz="4" w:space="0" w:color="auto"/>
              <w:left w:val="single" w:sz="4" w:space="0" w:color="auto"/>
              <w:bottom w:val="single" w:sz="4" w:space="0" w:color="auto"/>
              <w:right w:val="single" w:sz="4" w:space="0" w:color="auto"/>
            </w:tcBorders>
            <w:vAlign w:val="center"/>
          </w:tcPr>
          <w:p w14:paraId="10899FAA" w14:textId="77777777" w:rsidR="00F264F6" w:rsidRPr="00F264F6" w:rsidRDefault="00F264F6" w:rsidP="00F264F6">
            <w:pPr>
              <w:rPr>
                <w:rFonts w:ascii="Arial" w:hAnsi="Arial" w:cs="Arial"/>
                <w:i/>
                <w:sz w:val="20"/>
                <w:szCs w:val="20"/>
              </w:rPr>
            </w:pPr>
          </w:p>
          <w:p w14:paraId="0ABEF46F"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(Doanh nghiệp đóng dấu trực tiếp vào phần này)</w:t>
            </w:r>
          </w:p>
          <w:p w14:paraId="5AB3F83A" w14:textId="77777777" w:rsidR="00F264F6" w:rsidRPr="00F264F6" w:rsidRDefault="00F264F6" w:rsidP="00F264F6">
            <w:pPr>
              <w:rPr>
                <w:rFonts w:ascii="Arial" w:hAnsi="Arial" w:cs="Arial"/>
                <w:i/>
                <w:sz w:val="20"/>
                <w:szCs w:val="20"/>
              </w:rPr>
            </w:pPr>
          </w:p>
        </w:tc>
        <w:tc>
          <w:tcPr>
            <w:tcW w:w="1543" w:type="dxa"/>
            <w:tcBorders>
              <w:top w:val="single" w:sz="4" w:space="0" w:color="auto"/>
              <w:left w:val="single" w:sz="4" w:space="0" w:color="auto"/>
              <w:bottom w:val="single" w:sz="4" w:space="0" w:color="auto"/>
              <w:right w:val="single" w:sz="4" w:space="0" w:color="auto"/>
            </w:tcBorders>
          </w:tcPr>
          <w:p w14:paraId="4546A1DC" w14:textId="77777777" w:rsidR="00F264F6" w:rsidRPr="00F264F6" w:rsidRDefault="00F264F6" w:rsidP="00F264F6">
            <w:pPr>
              <w:rPr>
                <w:rFonts w:ascii="Arial" w:hAnsi="Arial" w:cs="Arial"/>
                <w:b/>
                <w:sz w:val="20"/>
                <w:szCs w:val="20"/>
              </w:rPr>
            </w:pPr>
          </w:p>
        </w:tc>
      </w:tr>
    </w:tbl>
    <w:p w14:paraId="718DB058" w14:textId="77777777" w:rsidR="00F264F6" w:rsidRPr="00F264F6" w:rsidRDefault="00F264F6" w:rsidP="00F264F6">
      <w:pPr>
        <w:tabs>
          <w:tab w:val="left" w:leader="dot" w:pos="9072"/>
        </w:tabs>
        <w:spacing w:after="120"/>
        <w:ind w:firstLine="720"/>
        <w:jc w:val="both"/>
        <w:rPr>
          <w:rFonts w:ascii="Arial" w:hAnsi="Arial" w:cs="Arial"/>
          <w:bCs/>
          <w:sz w:val="20"/>
          <w:szCs w:val="20"/>
        </w:rPr>
      </w:pPr>
      <w:r w:rsidRPr="00F264F6">
        <w:rPr>
          <w:rFonts w:ascii="Arial" w:hAnsi="Arial" w:cs="Arial"/>
          <w:bCs/>
          <w:sz w:val="20"/>
          <w:szCs w:val="20"/>
        </w:rPr>
        <w:t>3. Thời điểm hết hiệu lực của mẫu con dấu: từ ngày …. tháng … năm …</w:t>
      </w:r>
    </w:p>
    <w:p w14:paraId="63B30F4F"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Kính đề nghị Quý Phòng công bố việc hủy mẫu con dấu của doanh nghiệp/chi nhánh/văn phòng đại diện trên Cổng thông tin quốc gia về đăng ký doanh nghiệp.</w:t>
      </w:r>
    </w:p>
    <w:p w14:paraId="675F46E7" w14:textId="77777777" w:rsidR="00F264F6" w:rsidRPr="00F264F6" w:rsidRDefault="00F264F6" w:rsidP="00F264F6">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và trung thực của nội dung Thông báo này.</w:t>
      </w:r>
    </w:p>
    <w:p w14:paraId="4D2FF9C3" w14:textId="77777777" w:rsidR="00F264F6" w:rsidRPr="00F264F6" w:rsidRDefault="00F264F6" w:rsidP="00F264F6">
      <w:pPr>
        <w:tabs>
          <w:tab w:val="left" w:leader="dot" w:pos="9072"/>
        </w:tabs>
        <w:jc w:val="both"/>
        <w:rPr>
          <w:rFonts w:ascii="Arial" w:hAnsi="Arial" w:cs="Arial"/>
          <w:sz w:val="20"/>
          <w:szCs w:val="20"/>
        </w:rPr>
      </w:pPr>
    </w:p>
    <w:tbl>
      <w:tblPr>
        <w:tblW w:w="9090" w:type="dxa"/>
        <w:tblInd w:w="108" w:type="dxa"/>
        <w:tblLayout w:type="fixed"/>
        <w:tblLook w:val="04A0" w:firstRow="1" w:lastRow="0" w:firstColumn="1" w:lastColumn="0" w:noHBand="0" w:noVBand="1"/>
      </w:tblPr>
      <w:tblGrid>
        <w:gridCol w:w="4607"/>
        <w:gridCol w:w="4483"/>
      </w:tblGrid>
      <w:tr w:rsidR="00F264F6" w:rsidRPr="00F264F6" w14:paraId="6DF1E9A0" w14:textId="77777777" w:rsidTr="008B5F0B">
        <w:tc>
          <w:tcPr>
            <w:tcW w:w="4607" w:type="dxa"/>
          </w:tcPr>
          <w:p w14:paraId="448D929E" w14:textId="77777777" w:rsidR="00F264F6" w:rsidRPr="00F264F6" w:rsidRDefault="00F264F6" w:rsidP="00F264F6">
            <w:pPr>
              <w:jc w:val="both"/>
              <w:rPr>
                <w:rFonts w:ascii="Arial" w:hAnsi="Arial" w:cs="Arial"/>
                <w:sz w:val="20"/>
                <w:szCs w:val="20"/>
              </w:rPr>
            </w:pPr>
          </w:p>
          <w:p w14:paraId="063E9D01"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w:t>
            </w:r>
          </w:p>
        </w:tc>
        <w:tc>
          <w:tcPr>
            <w:tcW w:w="4483" w:type="dxa"/>
          </w:tcPr>
          <w:p w14:paraId="2B19EE8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w:t>
            </w:r>
          </w:p>
          <w:p w14:paraId="1CE08F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54"/>
            </w:r>
          </w:p>
        </w:tc>
      </w:tr>
    </w:tbl>
    <w:p w14:paraId="749C816E" w14:textId="77777777" w:rsidR="00F264F6" w:rsidRPr="00F264F6" w:rsidRDefault="00F264F6" w:rsidP="00F264F6">
      <w:pPr>
        <w:rPr>
          <w:rFonts w:ascii="Arial" w:hAnsi="Arial" w:cs="Arial"/>
          <w:b/>
          <w:bCs/>
          <w:sz w:val="20"/>
          <w:szCs w:val="20"/>
          <w:lang w:val="x-none" w:eastAsia="x-none"/>
        </w:rPr>
      </w:pPr>
    </w:p>
    <w:p w14:paraId="331E3ECA" w14:textId="77777777" w:rsidR="00F264F6" w:rsidRPr="00F264F6" w:rsidRDefault="00F264F6" w:rsidP="00F264F6">
      <w:pPr>
        <w:jc w:val="center"/>
        <w:rPr>
          <w:rFonts w:ascii="Arial" w:hAnsi="Arial" w:cs="Arial"/>
          <w:b/>
          <w:bCs/>
          <w:sz w:val="20"/>
          <w:szCs w:val="20"/>
          <w:lang w:val="x-none" w:eastAsia="x-none"/>
        </w:rPr>
      </w:pPr>
      <w:bookmarkStart w:id="80" w:name="chuong_phuluc_1_11"/>
      <w:r w:rsidRPr="00F264F6">
        <w:rPr>
          <w:rFonts w:ascii="Arial" w:hAnsi="Arial" w:cs="Arial"/>
          <w:b/>
          <w:bCs/>
          <w:sz w:val="20"/>
          <w:szCs w:val="20"/>
          <w:lang w:val="x-none" w:eastAsia="x-none"/>
        </w:rPr>
        <w:t>Phụ lục II-11</w:t>
      </w:r>
      <w:bookmarkEnd w:id="80"/>
    </w:p>
    <w:tbl>
      <w:tblPr>
        <w:tblW w:w="0" w:type="auto"/>
        <w:tblInd w:w="108" w:type="dxa"/>
        <w:tblLook w:val="01E0" w:firstRow="1" w:lastRow="1" w:firstColumn="1" w:lastColumn="1" w:noHBand="0" w:noVBand="0"/>
      </w:tblPr>
      <w:tblGrid>
        <w:gridCol w:w="3240"/>
        <w:gridCol w:w="5850"/>
      </w:tblGrid>
      <w:tr w:rsidR="00F264F6" w:rsidRPr="00F264F6" w14:paraId="6663EBEF" w14:textId="77777777" w:rsidTr="008B5F0B">
        <w:tc>
          <w:tcPr>
            <w:tcW w:w="3240" w:type="dxa"/>
          </w:tcPr>
          <w:p w14:paraId="2A5B9F8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1803D73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8EBE9E3" w14:textId="77777777" w:rsidTr="008B5F0B">
        <w:tc>
          <w:tcPr>
            <w:tcW w:w="3240" w:type="dxa"/>
          </w:tcPr>
          <w:p w14:paraId="225F2E4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38803131"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D786F12" w14:textId="77777777" w:rsidR="00F264F6" w:rsidRPr="00F264F6" w:rsidRDefault="00F264F6" w:rsidP="00F264F6">
      <w:pPr>
        <w:rPr>
          <w:rFonts w:ascii="Arial" w:hAnsi="Arial" w:cs="Arial"/>
          <w:b/>
          <w:sz w:val="20"/>
          <w:szCs w:val="20"/>
        </w:rPr>
      </w:pPr>
    </w:p>
    <w:p w14:paraId="1049FBEE" w14:textId="77777777" w:rsidR="00F264F6" w:rsidRPr="00F264F6" w:rsidRDefault="00F264F6" w:rsidP="00F264F6">
      <w:pPr>
        <w:jc w:val="center"/>
        <w:rPr>
          <w:rFonts w:ascii="Arial" w:hAnsi="Arial" w:cs="Arial"/>
          <w:b/>
          <w:sz w:val="20"/>
          <w:szCs w:val="20"/>
        </w:rPr>
      </w:pPr>
      <w:bookmarkStart w:id="81" w:name="chuong_phuluc_1_11_name"/>
      <w:r w:rsidRPr="00F264F6">
        <w:rPr>
          <w:rFonts w:ascii="Arial" w:hAnsi="Arial" w:cs="Arial"/>
          <w:b/>
          <w:sz w:val="20"/>
          <w:szCs w:val="20"/>
        </w:rPr>
        <w:t>THÔNG BÁO</w:t>
      </w:r>
      <w:bookmarkEnd w:id="81"/>
    </w:p>
    <w:p w14:paraId="01528CA4" w14:textId="77777777" w:rsidR="00F264F6" w:rsidRPr="00F264F6" w:rsidRDefault="00F264F6" w:rsidP="00F264F6">
      <w:pPr>
        <w:tabs>
          <w:tab w:val="left" w:leader="dot" w:pos="9072"/>
        </w:tabs>
        <w:jc w:val="center"/>
        <w:rPr>
          <w:rFonts w:ascii="Arial" w:hAnsi="Arial" w:cs="Arial"/>
          <w:b/>
          <w:sz w:val="20"/>
          <w:szCs w:val="20"/>
        </w:rPr>
      </w:pPr>
      <w:bookmarkStart w:id="82" w:name="chuong_phuluc_1_11_name_name"/>
      <w:r w:rsidRPr="00F264F6">
        <w:rPr>
          <w:rFonts w:ascii="Arial" w:hAnsi="Arial" w:cs="Arial"/>
          <w:b/>
          <w:sz w:val="20"/>
          <w:szCs w:val="20"/>
        </w:rPr>
        <w:t>Về việc đăng ký hoạt động chi nhánh, văn phòng đại diện/</w:t>
      </w:r>
      <w:bookmarkEnd w:id="82"/>
      <w:r w:rsidRPr="00F264F6">
        <w:rPr>
          <w:rFonts w:ascii="Arial" w:hAnsi="Arial" w:cs="Arial"/>
          <w:b/>
          <w:sz w:val="20"/>
          <w:szCs w:val="20"/>
        </w:rPr>
        <w:t xml:space="preserve"> </w:t>
      </w:r>
      <w:r w:rsidRPr="00F264F6">
        <w:rPr>
          <w:rFonts w:ascii="Arial" w:hAnsi="Arial" w:cs="Arial"/>
          <w:b/>
          <w:sz w:val="20"/>
          <w:szCs w:val="20"/>
        </w:rPr>
        <w:br/>
      </w:r>
      <w:bookmarkStart w:id="83" w:name="chuong_phuluc_1_11_name_name_name"/>
      <w:r w:rsidRPr="00F264F6">
        <w:rPr>
          <w:rFonts w:ascii="Arial" w:hAnsi="Arial" w:cs="Arial"/>
          <w:b/>
          <w:sz w:val="20"/>
          <w:szCs w:val="20"/>
        </w:rPr>
        <w:t>lập địa điểm kinh doanh</w:t>
      </w:r>
      <w:bookmarkEnd w:id="83"/>
    </w:p>
    <w:p w14:paraId="56EA25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6FA8BDB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78446F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68A25D7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37E7CCB6"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hoạt động chi nhánh/văn phòng đại diện/</w:t>
      </w:r>
    </w:p>
    <w:p w14:paraId="52A523FA"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Thông báo lập địa điểm kinh doanh với các nội dung sau:</w:t>
      </w:r>
    </w:p>
    <w:p w14:paraId="24622110" w14:textId="77777777" w:rsidR="00F264F6" w:rsidRPr="00F264F6" w:rsidRDefault="00F264F6" w:rsidP="008B5F0B">
      <w:pPr>
        <w:tabs>
          <w:tab w:val="left" w:leader="dot" w:pos="9072"/>
        </w:tabs>
        <w:spacing w:after="120"/>
        <w:ind w:firstLine="720"/>
        <w:jc w:val="both"/>
        <w:rPr>
          <w:rFonts w:ascii="Arial" w:hAnsi="Arial" w:cs="Arial"/>
          <w:i/>
          <w:sz w:val="20"/>
          <w:szCs w:val="20"/>
        </w:rPr>
      </w:pPr>
      <w:r w:rsidRPr="00F264F6">
        <w:rPr>
          <w:rFonts w:ascii="Arial" w:hAnsi="Arial" w:cs="Arial"/>
          <w:b/>
          <w:sz w:val="20"/>
          <w:szCs w:val="20"/>
        </w:rPr>
        <w:t>1. Tên chi nhánh/văn phòng đại diện/địa điểm kinh doanh viết bằng tiếng Việt</w:t>
      </w:r>
      <w:r w:rsidRPr="00F264F6">
        <w:rPr>
          <w:rFonts w:ascii="Arial" w:hAnsi="Arial" w:cs="Arial"/>
          <w:b/>
          <w:i/>
          <w:sz w:val="20"/>
          <w:szCs w:val="20"/>
        </w:rPr>
        <w:t xml:space="preserve"> </w:t>
      </w:r>
      <w:r w:rsidRPr="00F264F6">
        <w:rPr>
          <w:rFonts w:ascii="Arial" w:hAnsi="Arial" w:cs="Arial"/>
          <w:i/>
          <w:sz w:val="20"/>
          <w:szCs w:val="20"/>
        </w:rPr>
        <w:t xml:space="preserve">(ghi bằng chữ in hoa): </w:t>
      </w:r>
      <w:r w:rsidRPr="00F264F6">
        <w:rPr>
          <w:rFonts w:ascii="Arial" w:hAnsi="Arial" w:cs="Arial"/>
          <w:sz w:val="20"/>
          <w:szCs w:val="20"/>
        </w:rPr>
        <w:tab/>
      </w:r>
    </w:p>
    <w:p w14:paraId="639B243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viết bằng tiếng nước ngoài (</w:t>
      </w:r>
      <w:r w:rsidRPr="00F264F6">
        <w:rPr>
          <w:rFonts w:ascii="Arial" w:hAnsi="Arial" w:cs="Arial"/>
          <w:i/>
          <w:iCs/>
          <w:sz w:val="20"/>
          <w:szCs w:val="20"/>
        </w:rPr>
        <w:t>nếu có</w:t>
      </w:r>
      <w:r w:rsidRPr="00F264F6">
        <w:rPr>
          <w:rFonts w:ascii="Arial" w:hAnsi="Arial" w:cs="Arial"/>
          <w:sz w:val="20"/>
          <w:szCs w:val="20"/>
        </w:rPr>
        <w:t>): ………..</w:t>
      </w:r>
      <w:r w:rsidRPr="00F264F6">
        <w:rPr>
          <w:rFonts w:ascii="Arial" w:hAnsi="Arial" w:cs="Arial"/>
          <w:sz w:val="20"/>
          <w:szCs w:val="20"/>
        </w:rPr>
        <w:tab/>
      </w:r>
    </w:p>
    <w:p w14:paraId="51C98E80" w14:textId="77777777" w:rsidR="00F264F6" w:rsidRPr="00F264F6" w:rsidRDefault="00F264F6" w:rsidP="008B5F0B">
      <w:pPr>
        <w:tabs>
          <w:tab w:val="left" w:leader="dot" w:pos="9072"/>
        </w:tabs>
        <w:spacing w:after="120"/>
        <w:ind w:firstLine="720"/>
        <w:jc w:val="both"/>
        <w:rPr>
          <w:rFonts w:ascii="Arial" w:hAnsi="Arial" w:cs="Arial"/>
          <w:b/>
          <w:i/>
          <w:sz w:val="20"/>
          <w:szCs w:val="20"/>
        </w:rPr>
      </w:pPr>
      <w:r w:rsidRPr="00F264F6">
        <w:rPr>
          <w:rFonts w:ascii="Arial" w:hAnsi="Arial" w:cs="Arial"/>
          <w:sz w:val="20"/>
          <w:szCs w:val="20"/>
        </w:rPr>
        <w:t>Tên chi nhánh/văn phòng đại diện/địa điểm kinh doanh viết tắt (</w:t>
      </w:r>
      <w:r w:rsidRPr="00F264F6">
        <w:rPr>
          <w:rFonts w:ascii="Arial" w:hAnsi="Arial" w:cs="Arial"/>
          <w:i/>
          <w:iCs/>
          <w:sz w:val="20"/>
          <w:szCs w:val="20"/>
        </w:rPr>
        <w:t>nếu có</w:t>
      </w:r>
      <w:r w:rsidRPr="00F264F6">
        <w:rPr>
          <w:rFonts w:ascii="Arial" w:hAnsi="Arial" w:cs="Arial"/>
          <w:sz w:val="20"/>
          <w:szCs w:val="20"/>
        </w:rPr>
        <w:t>): ....................................................................</w:t>
      </w:r>
      <w:r w:rsidRPr="00F264F6">
        <w:rPr>
          <w:rFonts w:ascii="Arial" w:hAnsi="Arial" w:cs="Arial"/>
          <w:i/>
          <w:sz w:val="20"/>
          <w:szCs w:val="20"/>
        </w:rPr>
        <w:tab/>
      </w:r>
    </w:p>
    <w:p w14:paraId="3C6C9EA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2. Địa chỉ chi nhánh/văn phòng đại diện/địa điểm kinh doanh</w:t>
      </w:r>
      <w:r w:rsidRPr="00F264F6">
        <w:rPr>
          <w:rFonts w:ascii="Arial" w:hAnsi="Arial" w:cs="Arial"/>
          <w:sz w:val="20"/>
          <w:szCs w:val="20"/>
        </w:rPr>
        <w:t>:</w:t>
      </w:r>
    </w:p>
    <w:p w14:paraId="2E0EC0C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0705C1C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2E68C1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6199F23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69ED7B2C"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569B465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DE72F89"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3. Ngành, nghề kinh doanh, nội dung hoạt động:</w:t>
      </w:r>
    </w:p>
    <w:p w14:paraId="491754C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 Ngành, nghề kinh doanh (</w:t>
      </w:r>
      <w:r w:rsidRPr="00F264F6">
        <w:rPr>
          <w:rFonts w:ascii="Arial" w:hAnsi="Arial" w:cs="Arial"/>
          <w:i/>
          <w:sz w:val="20"/>
          <w:szCs w:val="20"/>
        </w:rPr>
        <w:t>đối với chi nhánh, địa điểm kinh doanh</w:t>
      </w:r>
      <w:r w:rsidRPr="00F264F6">
        <w:rPr>
          <w:rFonts w:ascii="Arial" w:hAnsi="Arial" w:cs="Arial"/>
          <w:sz w:val="20"/>
          <w:szCs w:val="20"/>
        </w:rPr>
        <w:t xml:space="preserve">):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0"/>
        <w:gridCol w:w="5157"/>
        <w:gridCol w:w="2835"/>
      </w:tblGrid>
      <w:tr w:rsidR="00F264F6" w:rsidRPr="00F264F6" w14:paraId="3CDFBA3C"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1F1BAD4F"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STT</w:t>
            </w:r>
          </w:p>
        </w:tc>
        <w:tc>
          <w:tcPr>
            <w:tcW w:w="5157" w:type="dxa"/>
            <w:tcBorders>
              <w:top w:val="single" w:sz="4" w:space="0" w:color="000000"/>
              <w:left w:val="single" w:sz="4" w:space="0" w:color="000000"/>
              <w:bottom w:val="single" w:sz="4" w:space="0" w:color="000000"/>
              <w:right w:val="single" w:sz="4" w:space="0" w:color="000000"/>
            </w:tcBorders>
          </w:tcPr>
          <w:p w14:paraId="03D47BD5"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Tên ngành</w:t>
            </w:r>
          </w:p>
        </w:tc>
        <w:tc>
          <w:tcPr>
            <w:tcW w:w="2835" w:type="dxa"/>
            <w:tcBorders>
              <w:top w:val="single" w:sz="4" w:space="0" w:color="000000"/>
              <w:left w:val="single" w:sz="4" w:space="0" w:color="000000"/>
              <w:bottom w:val="single" w:sz="4" w:space="0" w:color="000000"/>
              <w:right w:val="single" w:sz="4" w:space="0" w:color="000000"/>
            </w:tcBorders>
          </w:tcPr>
          <w:p w14:paraId="099F3C7A"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Mã ngành</w:t>
            </w:r>
          </w:p>
        </w:tc>
      </w:tr>
      <w:tr w:rsidR="00F264F6" w:rsidRPr="00F264F6" w14:paraId="2C313A88"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6DF86630" w14:textId="77777777" w:rsidR="00F264F6" w:rsidRPr="00F264F6" w:rsidRDefault="00F264F6" w:rsidP="00F264F6">
            <w:pPr>
              <w:tabs>
                <w:tab w:val="left" w:leader="dot" w:pos="9072"/>
              </w:tabs>
              <w:jc w:val="both"/>
              <w:rPr>
                <w:rFonts w:ascii="Arial" w:hAnsi="Arial" w:cs="Arial"/>
                <w:sz w:val="20"/>
                <w:szCs w:val="20"/>
              </w:rPr>
            </w:pPr>
          </w:p>
        </w:tc>
        <w:tc>
          <w:tcPr>
            <w:tcW w:w="5157" w:type="dxa"/>
            <w:tcBorders>
              <w:top w:val="single" w:sz="4" w:space="0" w:color="000000"/>
              <w:left w:val="single" w:sz="4" w:space="0" w:color="000000"/>
              <w:bottom w:val="single" w:sz="4" w:space="0" w:color="000000"/>
              <w:right w:val="single" w:sz="4" w:space="0" w:color="000000"/>
            </w:tcBorders>
          </w:tcPr>
          <w:p w14:paraId="6D7529D5" w14:textId="77777777" w:rsidR="00F264F6" w:rsidRPr="00F264F6" w:rsidRDefault="00F264F6" w:rsidP="00F264F6">
            <w:pPr>
              <w:tabs>
                <w:tab w:val="left" w:leader="dot" w:pos="9072"/>
              </w:tabs>
              <w:jc w:val="both"/>
              <w:rPr>
                <w:rFonts w:ascii="Arial" w:hAnsi="Arial" w:cs="Arial"/>
                <w:sz w:val="20"/>
                <w:szCs w:val="20"/>
              </w:rPr>
            </w:pPr>
          </w:p>
        </w:tc>
        <w:tc>
          <w:tcPr>
            <w:tcW w:w="2835" w:type="dxa"/>
            <w:tcBorders>
              <w:top w:val="single" w:sz="4" w:space="0" w:color="000000"/>
              <w:left w:val="single" w:sz="4" w:space="0" w:color="000000"/>
              <w:bottom w:val="single" w:sz="4" w:space="0" w:color="000000"/>
              <w:right w:val="single" w:sz="4" w:space="0" w:color="000000"/>
            </w:tcBorders>
          </w:tcPr>
          <w:p w14:paraId="42D2CDE2" w14:textId="77777777" w:rsidR="00F264F6" w:rsidRPr="00F264F6" w:rsidRDefault="00F264F6" w:rsidP="00F264F6">
            <w:pPr>
              <w:tabs>
                <w:tab w:val="left" w:leader="dot" w:pos="9072"/>
              </w:tabs>
              <w:jc w:val="both"/>
              <w:rPr>
                <w:rFonts w:ascii="Arial" w:hAnsi="Arial" w:cs="Arial"/>
                <w:sz w:val="20"/>
                <w:szCs w:val="20"/>
              </w:rPr>
            </w:pPr>
          </w:p>
        </w:tc>
      </w:tr>
    </w:tbl>
    <w:p w14:paraId="779F4EA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b) Nội dung hoạt động (</w:t>
      </w:r>
      <w:r w:rsidRPr="00F264F6">
        <w:rPr>
          <w:rFonts w:ascii="Arial" w:hAnsi="Arial" w:cs="Arial"/>
          <w:i/>
          <w:sz w:val="20"/>
          <w:szCs w:val="20"/>
        </w:rPr>
        <w:t>đối với văn phòng đại diện</w:t>
      </w:r>
      <w:r w:rsidRPr="00F264F6">
        <w:rPr>
          <w:rFonts w:ascii="Arial" w:hAnsi="Arial" w:cs="Arial"/>
          <w:sz w:val="20"/>
          <w:szCs w:val="20"/>
        </w:rPr>
        <w:t xml:space="preserve">): </w:t>
      </w:r>
      <w:r w:rsidRPr="00F264F6">
        <w:rPr>
          <w:rFonts w:ascii="Arial" w:hAnsi="Arial" w:cs="Arial"/>
          <w:sz w:val="20"/>
          <w:szCs w:val="20"/>
        </w:rPr>
        <w:tab/>
      </w:r>
    </w:p>
    <w:p w14:paraId="3599D91A"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 xml:space="preserve">4. Người đứng đầu chi nhánh/văn phòng đại diện/địa điểm kinh doanh: </w:t>
      </w:r>
    </w:p>
    <w:p w14:paraId="6A2A9255" w14:textId="77777777" w:rsidR="00F264F6" w:rsidRPr="00F264F6" w:rsidRDefault="00F264F6" w:rsidP="008B5F0B">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tên người đứng đầu (</w:t>
      </w:r>
      <w:r w:rsidRPr="00F264F6">
        <w:rPr>
          <w:rFonts w:ascii="Arial" w:hAnsi="Arial" w:cs="Arial"/>
          <w:i/>
          <w:iCs/>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7E3CC98D" w14:textId="77777777" w:rsidR="00F264F6" w:rsidRPr="00F264F6" w:rsidRDefault="00F264F6" w:rsidP="008B5F0B">
      <w:pPr>
        <w:tabs>
          <w:tab w:val="left" w:leader="dot" w:pos="2520"/>
          <w:tab w:val="left" w:leader="dot" w:pos="3060"/>
          <w:tab w:val="left" w:leader="dot" w:pos="3600"/>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7D0D1E0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7B4603D3" w14:textId="77777777" w:rsidR="00F264F6" w:rsidRPr="00F264F6" w:rsidRDefault="00F264F6" w:rsidP="008B5F0B">
      <w:pPr>
        <w:tabs>
          <w:tab w:val="left" w:leader="dot" w:pos="2520"/>
          <w:tab w:val="left" w:leader="dot" w:pos="3060"/>
          <w:tab w:val="left" w:leader="dot" w:pos="360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480DBDA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Giấy tờ chứng thực cá nhân khác </w:t>
      </w:r>
      <w:r w:rsidRPr="00F264F6">
        <w:rPr>
          <w:rFonts w:ascii="Arial" w:hAnsi="Arial" w:cs="Arial"/>
          <w:i/>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523156D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49DDE953" w14:textId="77777777" w:rsidR="00F264F6" w:rsidRPr="00F264F6" w:rsidRDefault="00F264F6" w:rsidP="008B5F0B">
      <w:pPr>
        <w:tabs>
          <w:tab w:val="left" w:leader="dot" w:pos="2520"/>
          <w:tab w:val="left" w:leader="dot" w:pos="3060"/>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614CDFD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5D34B21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49A02A6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20870D9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821AD8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3F0AF30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221B1FD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05A1B7C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28140F0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24907EA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6582FC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02DADF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r w:rsidRPr="00F264F6">
        <w:rPr>
          <w:rFonts w:ascii="Arial" w:hAnsi="Arial" w:cs="Arial"/>
          <w:sz w:val="20"/>
          <w:szCs w:val="20"/>
        </w:rPr>
        <w:tab/>
      </w:r>
    </w:p>
    <w:p w14:paraId="43780AA4"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F3CFF9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226C8D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5. Chi nhánh chủ quản</w:t>
      </w:r>
      <w:r w:rsidRPr="00F264F6">
        <w:rPr>
          <w:rFonts w:ascii="Arial" w:hAnsi="Arial" w:cs="Arial"/>
          <w:sz w:val="20"/>
          <w:szCs w:val="20"/>
        </w:rPr>
        <w:t xml:space="preserve"> (</w:t>
      </w:r>
      <w:r w:rsidRPr="00F264F6">
        <w:rPr>
          <w:rFonts w:ascii="Arial" w:hAnsi="Arial" w:cs="Arial"/>
          <w:i/>
          <w:sz w:val="20"/>
          <w:szCs w:val="20"/>
        </w:rPr>
        <w:t>chỉ kê khai đối với trường hợp đăng ký hoạt động địa điểm kinh doanh trực thuộc chi nhánh</w:t>
      </w:r>
      <w:r w:rsidRPr="00F264F6">
        <w:rPr>
          <w:rFonts w:ascii="Arial" w:hAnsi="Arial" w:cs="Arial"/>
          <w:sz w:val="20"/>
          <w:szCs w:val="20"/>
        </w:rPr>
        <w:t>):</w:t>
      </w:r>
    </w:p>
    <w:p w14:paraId="74F3600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chi nhánh: </w:t>
      </w:r>
      <w:r w:rsidRPr="00F264F6">
        <w:rPr>
          <w:rFonts w:ascii="Arial" w:hAnsi="Arial" w:cs="Arial"/>
          <w:sz w:val="20"/>
          <w:szCs w:val="20"/>
        </w:rPr>
        <w:tab/>
      </w:r>
    </w:p>
    <w:p w14:paraId="37B7E5C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chi nhánh: </w:t>
      </w:r>
      <w:r w:rsidRPr="00F264F6">
        <w:rPr>
          <w:rFonts w:ascii="Arial" w:hAnsi="Arial" w:cs="Arial"/>
          <w:sz w:val="20"/>
          <w:szCs w:val="20"/>
        </w:rPr>
        <w:tab/>
      </w:r>
    </w:p>
    <w:p w14:paraId="24F6D93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nhánh/Mã số thuế của chi nhánh: </w:t>
      </w:r>
      <w:r w:rsidRPr="00F264F6">
        <w:rPr>
          <w:rFonts w:ascii="Arial" w:hAnsi="Arial" w:cs="Arial"/>
          <w:sz w:val="20"/>
          <w:szCs w:val="20"/>
        </w:rPr>
        <w:tab/>
      </w:r>
    </w:p>
    <w:p w14:paraId="2CF8B9C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chi nhánh (</w:t>
      </w:r>
      <w:r w:rsidRPr="00F264F6">
        <w:rPr>
          <w:rFonts w:ascii="Arial" w:hAnsi="Arial" w:cs="Arial"/>
          <w:i/>
          <w:sz w:val="20"/>
          <w:szCs w:val="20"/>
        </w:rPr>
        <w:t>trường hợp không có mã số chi nhánh/mã số thuế của chi nhánh</w:t>
      </w:r>
      <w:r w:rsidRPr="00F264F6">
        <w:rPr>
          <w:rFonts w:ascii="Arial" w:hAnsi="Arial" w:cs="Arial"/>
          <w:sz w:val="20"/>
          <w:szCs w:val="20"/>
        </w:rPr>
        <w:t xml:space="preserve">): </w:t>
      </w:r>
      <w:r w:rsidRPr="00F264F6">
        <w:rPr>
          <w:rFonts w:ascii="Arial" w:hAnsi="Arial" w:cs="Arial"/>
          <w:sz w:val="20"/>
          <w:szCs w:val="20"/>
        </w:rPr>
        <w:tab/>
      </w:r>
    </w:p>
    <w:p w14:paraId="5CFAC441"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6. Thông tin đăng ký thuế:</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7992"/>
      </w:tblGrid>
      <w:tr w:rsidR="00F264F6" w:rsidRPr="00F264F6" w14:paraId="1AA20E59"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1B47D2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7992" w:type="dxa"/>
            <w:tcBorders>
              <w:top w:val="single" w:sz="4" w:space="0" w:color="000000"/>
              <w:left w:val="single" w:sz="4" w:space="0" w:color="000000"/>
              <w:bottom w:val="single" w:sz="4" w:space="0" w:color="000000"/>
              <w:right w:val="single" w:sz="4" w:space="0" w:color="000000"/>
            </w:tcBorders>
          </w:tcPr>
          <w:p w14:paraId="2D6BC6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Các chỉ tiêu thông tin đăng ký thuế</w:t>
            </w:r>
          </w:p>
        </w:tc>
      </w:tr>
      <w:tr w:rsidR="00F264F6" w:rsidRPr="00F264F6" w14:paraId="186C60FD"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560D3888"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7992" w:type="dxa"/>
            <w:tcBorders>
              <w:top w:val="single" w:sz="4" w:space="0" w:color="000000"/>
              <w:left w:val="single" w:sz="4" w:space="0" w:color="000000"/>
              <w:bottom w:val="single" w:sz="4" w:space="0" w:color="000000"/>
              <w:right w:val="single" w:sz="4" w:space="0" w:color="000000"/>
            </w:tcBorders>
          </w:tcPr>
          <w:p w14:paraId="543EAF3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Địa chỉ nhận thông báo thuế (</w:t>
            </w:r>
            <w:r w:rsidRPr="00F264F6">
              <w:rPr>
                <w:rFonts w:ascii="Arial" w:hAnsi="Arial" w:cs="Arial"/>
                <w:i/>
                <w:iCs/>
                <w:sz w:val="20"/>
                <w:szCs w:val="20"/>
              </w:rPr>
              <w:t>chỉ kê khai nếu địa chỉ nhận thông báo thuế khác địa chỉ trụ sở chính</w:t>
            </w:r>
            <w:r w:rsidRPr="00F264F6">
              <w:rPr>
                <w:rFonts w:ascii="Arial" w:hAnsi="Arial" w:cs="Arial"/>
                <w:sz w:val="20"/>
                <w:szCs w:val="20"/>
              </w:rPr>
              <w:t>):</w:t>
            </w:r>
          </w:p>
          <w:p w14:paraId="03D3D95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Số nhà, đường phố/xóm/ấp/thôn: ……………………………………</w:t>
            </w:r>
          </w:p>
          <w:p w14:paraId="7144F58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Xã/Phường/Thị trấn: ……………………………………………….</w:t>
            </w:r>
          </w:p>
          <w:p w14:paraId="7D8D2F7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Quận/Huyện/Thị xã/Thành phố thuộc tỉnh: ……………………...</w:t>
            </w:r>
          </w:p>
          <w:p w14:paraId="2C62AAD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Tỉnh/Thành phố: ……………………………………………………</w:t>
            </w:r>
          </w:p>
          <w:p w14:paraId="6040E66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Điện thoại: …………………………………Fax: ………………….. </w:t>
            </w:r>
          </w:p>
          <w:p w14:paraId="34D2DCC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Email: …………………………………………………………………</w:t>
            </w:r>
          </w:p>
        </w:tc>
      </w:tr>
      <w:tr w:rsidR="00F264F6" w:rsidRPr="00F264F6" w14:paraId="27C62F08"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10D18136"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7992" w:type="dxa"/>
            <w:tcBorders>
              <w:top w:val="single" w:sz="4" w:space="0" w:color="000000"/>
              <w:left w:val="single" w:sz="4" w:space="0" w:color="000000"/>
              <w:bottom w:val="single" w:sz="4" w:space="0" w:color="000000"/>
              <w:right w:val="single" w:sz="4" w:space="0" w:color="000000"/>
            </w:tcBorders>
          </w:tcPr>
          <w:p w14:paraId="5056AA0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Ngày bắt đầu hoạt động (</w:t>
            </w:r>
            <w:r w:rsidRPr="00F264F6">
              <w:rPr>
                <w:rFonts w:ascii="Arial" w:hAnsi="Arial" w:cs="Arial"/>
                <w:i/>
                <w:iCs/>
                <w:sz w:val="20"/>
                <w:szCs w:val="20"/>
              </w:rPr>
              <w:t>trường hợp chi nhánh/văn phòng đại diện/địa điểm kinh doanh được dự kiến bắt đầu hoạt động kể từ ngày được cấp Giấy chứng nhận đăng ký hoạt động thì không cần kê khai nội dung này</w:t>
            </w:r>
            <w:r w:rsidRPr="00F264F6">
              <w:rPr>
                <w:rFonts w:ascii="Arial" w:hAnsi="Arial" w:cs="Arial"/>
                <w:sz w:val="20"/>
                <w:szCs w:val="20"/>
              </w:rPr>
              <w:t>): …../…../…….</w:t>
            </w:r>
          </w:p>
        </w:tc>
      </w:tr>
      <w:tr w:rsidR="00F264F6" w:rsidRPr="00F264F6" w14:paraId="154F42A9"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790700DF"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7992" w:type="dxa"/>
            <w:tcBorders>
              <w:top w:val="single" w:sz="4" w:space="0" w:color="000000"/>
              <w:left w:val="single" w:sz="4" w:space="0" w:color="000000"/>
              <w:bottom w:val="single" w:sz="4" w:space="0" w:color="000000"/>
              <w:right w:val="single" w:sz="4" w:space="0" w:color="000000"/>
            </w:tcBorders>
          </w:tcPr>
          <w:p w14:paraId="1CB9695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Hình thức hạch toán (</w:t>
            </w:r>
            <w:r w:rsidRPr="00F264F6">
              <w:rPr>
                <w:rFonts w:ascii="Arial" w:hAnsi="Arial" w:cs="Arial"/>
                <w:i/>
                <w:iCs/>
                <w:sz w:val="20"/>
                <w:szCs w:val="20"/>
              </w:rPr>
              <w:t>đánh dấu X vào ô thích hợp</w:t>
            </w:r>
            <w:r w:rsidRPr="00F264F6">
              <w:rPr>
                <w:rFonts w:ascii="Arial" w:hAnsi="Arial" w:cs="Arial"/>
                <w:sz w:val="20"/>
                <w:szCs w:val="20"/>
              </w:rPr>
              <w:t>):</w:t>
            </w:r>
          </w:p>
          <w:tbl>
            <w:tblPr>
              <w:tblW w:w="0" w:type="auto"/>
              <w:jc w:val="center"/>
              <w:tblLayout w:type="fixed"/>
              <w:tblLook w:val="00A0" w:firstRow="1" w:lastRow="0" w:firstColumn="1" w:lastColumn="0" w:noHBand="0" w:noVBand="0"/>
            </w:tblPr>
            <w:tblGrid>
              <w:gridCol w:w="3935"/>
              <w:gridCol w:w="722"/>
            </w:tblGrid>
            <w:tr w:rsidR="00F264F6" w:rsidRPr="00F264F6" w14:paraId="3DFD4A63" w14:textId="77777777" w:rsidTr="001B655C">
              <w:trPr>
                <w:jc w:val="center"/>
              </w:trPr>
              <w:tc>
                <w:tcPr>
                  <w:tcW w:w="3935" w:type="dxa"/>
                </w:tcPr>
                <w:p w14:paraId="100B120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Hạch toán độc lập</w:t>
                  </w:r>
                </w:p>
              </w:tc>
              <w:tc>
                <w:tcPr>
                  <w:tcW w:w="722" w:type="dxa"/>
                </w:tcPr>
                <w:p w14:paraId="13BFBE8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3463F292" w14:textId="77777777" w:rsidTr="001B655C">
              <w:trPr>
                <w:jc w:val="center"/>
              </w:trPr>
              <w:tc>
                <w:tcPr>
                  <w:tcW w:w="3935" w:type="dxa"/>
                </w:tcPr>
                <w:p w14:paraId="391B8FC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Hạch toán phụ thuộc</w:t>
                  </w:r>
                </w:p>
              </w:tc>
              <w:tc>
                <w:tcPr>
                  <w:tcW w:w="722" w:type="dxa"/>
                </w:tcPr>
                <w:p w14:paraId="7167C0F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bl>
          <w:p w14:paraId="795D8F4C" w14:textId="77777777" w:rsidR="00F264F6" w:rsidRPr="00F264F6" w:rsidRDefault="00F264F6" w:rsidP="00F264F6">
            <w:pPr>
              <w:jc w:val="both"/>
              <w:rPr>
                <w:rFonts w:ascii="Arial" w:hAnsi="Arial" w:cs="Arial"/>
                <w:sz w:val="20"/>
                <w:szCs w:val="20"/>
              </w:rPr>
            </w:pPr>
          </w:p>
        </w:tc>
      </w:tr>
      <w:tr w:rsidR="00F264F6" w:rsidRPr="00F264F6" w14:paraId="26BD7479"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1CBCFE2D"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7992" w:type="dxa"/>
            <w:tcBorders>
              <w:top w:val="single" w:sz="4" w:space="0" w:color="000000"/>
              <w:left w:val="single" w:sz="4" w:space="0" w:color="000000"/>
              <w:bottom w:val="single" w:sz="4" w:space="0" w:color="000000"/>
              <w:right w:val="single" w:sz="4" w:space="0" w:color="000000"/>
            </w:tcBorders>
          </w:tcPr>
          <w:p w14:paraId="196FC15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Năm tài chính:</w:t>
            </w:r>
          </w:p>
          <w:p w14:paraId="6F58FAE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Áp dụng từ ngày …..…/..……. đến ngày …..…./.…….</w:t>
            </w:r>
          </w:p>
          <w:p w14:paraId="439E30A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ghi ngày, tháng bắt đầu và kết thúc niên độ kế toán</w:t>
            </w:r>
            <w:r w:rsidRPr="00F264F6">
              <w:rPr>
                <w:rFonts w:ascii="Arial" w:hAnsi="Arial" w:cs="Arial"/>
                <w:sz w:val="20"/>
                <w:szCs w:val="20"/>
              </w:rPr>
              <w:t>)</w:t>
            </w:r>
          </w:p>
        </w:tc>
      </w:tr>
      <w:tr w:rsidR="00F264F6" w:rsidRPr="00F264F6" w14:paraId="2101BF78"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4D2A1ED2"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7992" w:type="dxa"/>
            <w:tcBorders>
              <w:top w:val="single" w:sz="4" w:space="0" w:color="000000"/>
              <w:left w:val="single" w:sz="4" w:space="0" w:color="000000"/>
              <w:bottom w:val="single" w:sz="4" w:space="0" w:color="000000"/>
              <w:right w:val="single" w:sz="4" w:space="0" w:color="000000"/>
            </w:tcBorders>
          </w:tcPr>
          <w:p w14:paraId="63ED487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Tổng số lao động: ........................................</w:t>
            </w:r>
          </w:p>
        </w:tc>
      </w:tr>
      <w:tr w:rsidR="00F264F6" w:rsidRPr="00F264F6" w14:paraId="782BCF14"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5B1B27F2"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7992" w:type="dxa"/>
            <w:tcBorders>
              <w:top w:val="single" w:sz="4" w:space="0" w:color="000000"/>
              <w:left w:val="single" w:sz="4" w:space="0" w:color="000000"/>
              <w:bottom w:val="single" w:sz="4" w:space="0" w:color="000000"/>
              <w:right w:val="single" w:sz="4" w:space="0" w:color="000000"/>
            </w:tcBorders>
          </w:tcPr>
          <w:p w14:paraId="3BD86873" w14:textId="77777777" w:rsidR="00F264F6" w:rsidRPr="00F264F6" w:rsidRDefault="00F264F6" w:rsidP="00F264F6">
            <w:pPr>
              <w:jc w:val="both"/>
              <w:rPr>
                <w:rFonts w:ascii="Arial" w:hAnsi="Arial" w:cs="Arial"/>
                <w:sz w:val="20"/>
                <w:szCs w:val="20"/>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0591385A"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43B42129"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7992" w:type="dxa"/>
            <w:tcBorders>
              <w:top w:val="single" w:sz="4" w:space="0" w:color="000000"/>
              <w:left w:val="single" w:sz="4" w:space="0" w:color="000000"/>
              <w:bottom w:val="single" w:sz="4" w:space="0" w:color="000000"/>
              <w:right w:val="single" w:sz="4" w:space="0" w:color="000000"/>
            </w:tcBorders>
          </w:tcPr>
          <w:p w14:paraId="7068F52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Đăng ký xuất khẩu (</w:t>
            </w:r>
            <w:r w:rsidRPr="00F264F6">
              <w:rPr>
                <w:rFonts w:ascii="Arial" w:hAnsi="Arial" w:cs="Arial"/>
                <w:i/>
                <w:iCs/>
                <w:sz w:val="20"/>
                <w:szCs w:val="20"/>
              </w:rPr>
              <w:t>có/không</w:t>
            </w:r>
            <w:r w:rsidRPr="00F264F6">
              <w:rPr>
                <w:rFonts w:ascii="Arial" w:hAnsi="Arial" w:cs="Arial"/>
                <w:sz w:val="20"/>
                <w:szCs w:val="20"/>
              </w:rPr>
              <w:t>): ……………………………………</w:t>
            </w:r>
          </w:p>
        </w:tc>
      </w:tr>
      <w:tr w:rsidR="00F264F6" w:rsidRPr="00F264F6" w14:paraId="4967FEC0"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2F2B9942"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7992" w:type="dxa"/>
            <w:tcBorders>
              <w:top w:val="single" w:sz="4" w:space="0" w:color="000000"/>
              <w:left w:val="single" w:sz="4" w:space="0" w:color="000000"/>
              <w:bottom w:val="single" w:sz="4" w:space="0" w:color="000000"/>
              <w:right w:val="single" w:sz="4" w:space="0" w:color="000000"/>
            </w:tcBorders>
          </w:tcPr>
          <w:p w14:paraId="36A3342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ngân hàng, kho bạc (</w:t>
            </w:r>
            <w:r w:rsidRPr="00F264F6">
              <w:rPr>
                <w:rFonts w:ascii="Arial" w:hAnsi="Arial" w:cs="Arial"/>
                <w:i/>
                <w:iCs/>
                <w:sz w:val="20"/>
                <w:szCs w:val="20"/>
              </w:rPr>
              <w:t>nếu có tại thời điểm kê khai</w:t>
            </w:r>
            <w:r w:rsidRPr="00F264F6">
              <w:rPr>
                <w:rFonts w:ascii="Arial" w:hAnsi="Arial" w:cs="Arial"/>
                <w:sz w:val="20"/>
                <w:szCs w:val="20"/>
              </w:rPr>
              <w:t>):</w:t>
            </w:r>
          </w:p>
          <w:p w14:paraId="2E15427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ngân hàng: ……………………………………………….</w:t>
            </w:r>
          </w:p>
          <w:p w14:paraId="00A4B2B2"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kho bạc: ………………………………………………….</w:t>
            </w:r>
          </w:p>
        </w:tc>
      </w:tr>
      <w:tr w:rsidR="00F264F6" w:rsidRPr="00F264F6" w14:paraId="0D49EC40"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35A4EC69"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7992" w:type="dxa"/>
            <w:tcBorders>
              <w:top w:val="single" w:sz="4" w:space="0" w:color="000000"/>
              <w:left w:val="single" w:sz="4" w:space="0" w:color="000000"/>
              <w:bottom w:val="single" w:sz="4" w:space="0" w:color="000000"/>
              <w:right w:val="single" w:sz="4" w:space="0" w:color="000000"/>
            </w:tcBorders>
          </w:tcPr>
          <w:p w14:paraId="130E433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Các loại thuế phải nộp (</w:t>
            </w:r>
            <w:r w:rsidRPr="00F264F6">
              <w:rPr>
                <w:rFonts w:ascii="Arial" w:hAnsi="Arial" w:cs="Arial"/>
                <w:i/>
                <w:iCs/>
                <w:sz w:val="20"/>
                <w:szCs w:val="20"/>
              </w:rPr>
              <w:t>đánh dấu X vào ô thích hợp</w:t>
            </w:r>
            <w:r w:rsidRPr="00F264F6">
              <w:rPr>
                <w:rFonts w:ascii="Arial" w:hAnsi="Arial" w:cs="Arial"/>
                <w:sz w:val="20"/>
                <w:szCs w:val="20"/>
              </w:rPr>
              <w:t>):</w:t>
            </w:r>
          </w:p>
          <w:tbl>
            <w:tblPr>
              <w:tblW w:w="0" w:type="auto"/>
              <w:jc w:val="center"/>
              <w:tblLayout w:type="fixed"/>
              <w:tblLook w:val="00A0" w:firstRow="1" w:lastRow="0" w:firstColumn="1" w:lastColumn="0" w:noHBand="0" w:noVBand="0"/>
            </w:tblPr>
            <w:tblGrid>
              <w:gridCol w:w="3935"/>
              <w:gridCol w:w="1076"/>
            </w:tblGrid>
            <w:tr w:rsidR="00F264F6" w:rsidRPr="00F264F6" w14:paraId="3E7BFD94" w14:textId="77777777" w:rsidTr="001B655C">
              <w:trPr>
                <w:jc w:val="center"/>
              </w:trPr>
              <w:tc>
                <w:tcPr>
                  <w:tcW w:w="3935" w:type="dxa"/>
                </w:tcPr>
                <w:p w14:paraId="2535BBB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Giá trị gia tăng</w:t>
                  </w:r>
                </w:p>
              </w:tc>
              <w:tc>
                <w:tcPr>
                  <w:tcW w:w="1076" w:type="dxa"/>
                </w:tcPr>
                <w:p w14:paraId="196E7B46"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5BC9EB6D" w14:textId="77777777" w:rsidTr="001B655C">
              <w:trPr>
                <w:jc w:val="center"/>
              </w:trPr>
              <w:tc>
                <w:tcPr>
                  <w:tcW w:w="3935" w:type="dxa"/>
                </w:tcPr>
                <w:p w14:paraId="35BBE5B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Tiêu thụ đặc biệt</w:t>
                  </w:r>
                </w:p>
              </w:tc>
              <w:tc>
                <w:tcPr>
                  <w:tcW w:w="1076" w:type="dxa"/>
                </w:tcPr>
                <w:p w14:paraId="04696EB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0379A338" w14:textId="77777777" w:rsidTr="001B655C">
              <w:trPr>
                <w:jc w:val="center"/>
              </w:trPr>
              <w:tc>
                <w:tcPr>
                  <w:tcW w:w="3935" w:type="dxa"/>
                </w:tcPr>
                <w:p w14:paraId="6C59993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Thuế xuất, nhập khẩu</w:t>
                  </w:r>
                </w:p>
              </w:tc>
              <w:tc>
                <w:tcPr>
                  <w:tcW w:w="1076" w:type="dxa"/>
                </w:tcPr>
                <w:p w14:paraId="44581DB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711D55B3" w14:textId="77777777" w:rsidTr="001B655C">
              <w:trPr>
                <w:jc w:val="center"/>
              </w:trPr>
              <w:tc>
                <w:tcPr>
                  <w:tcW w:w="3935" w:type="dxa"/>
                </w:tcPr>
                <w:p w14:paraId="6C7760B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nguyên</w:t>
                  </w:r>
                </w:p>
              </w:tc>
              <w:tc>
                <w:tcPr>
                  <w:tcW w:w="1076" w:type="dxa"/>
                </w:tcPr>
                <w:p w14:paraId="3AC6A10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6532EC42" w14:textId="77777777" w:rsidTr="001B655C">
              <w:trPr>
                <w:jc w:val="center"/>
              </w:trPr>
              <w:tc>
                <w:tcPr>
                  <w:tcW w:w="3935" w:type="dxa"/>
                </w:tcPr>
                <w:p w14:paraId="0D6D960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 nhập doanh nghiệp</w:t>
                  </w:r>
                </w:p>
              </w:tc>
              <w:tc>
                <w:tcPr>
                  <w:tcW w:w="1076" w:type="dxa"/>
                </w:tcPr>
                <w:p w14:paraId="4021A13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5E65D054" w14:textId="77777777" w:rsidTr="001B655C">
              <w:trPr>
                <w:jc w:val="center"/>
              </w:trPr>
              <w:tc>
                <w:tcPr>
                  <w:tcW w:w="3935" w:type="dxa"/>
                </w:tcPr>
                <w:p w14:paraId="6D9E970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Môn bài</w:t>
                  </w:r>
                </w:p>
              </w:tc>
              <w:tc>
                <w:tcPr>
                  <w:tcW w:w="1076" w:type="dxa"/>
                </w:tcPr>
                <w:p w14:paraId="7815262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51A68EE6" w14:textId="77777777" w:rsidTr="001B655C">
              <w:trPr>
                <w:jc w:val="center"/>
              </w:trPr>
              <w:tc>
                <w:tcPr>
                  <w:tcW w:w="3935" w:type="dxa"/>
                </w:tcPr>
                <w:p w14:paraId="02F613D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Tiền thuê đất</w:t>
                  </w:r>
                </w:p>
              </w:tc>
              <w:tc>
                <w:tcPr>
                  <w:tcW w:w="1076" w:type="dxa"/>
                </w:tcPr>
                <w:p w14:paraId="3563D31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62840D82" w14:textId="77777777" w:rsidTr="001B655C">
              <w:trPr>
                <w:jc w:val="center"/>
              </w:trPr>
              <w:tc>
                <w:tcPr>
                  <w:tcW w:w="3935" w:type="dxa"/>
                </w:tcPr>
                <w:p w14:paraId="7DC4E11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Phí, lệ phí</w:t>
                  </w:r>
                </w:p>
              </w:tc>
              <w:tc>
                <w:tcPr>
                  <w:tcW w:w="1076" w:type="dxa"/>
                </w:tcPr>
                <w:p w14:paraId="04FC6A3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174505DA" w14:textId="77777777" w:rsidTr="001B655C">
              <w:trPr>
                <w:jc w:val="center"/>
              </w:trPr>
              <w:tc>
                <w:tcPr>
                  <w:tcW w:w="3935" w:type="dxa"/>
                </w:tcPr>
                <w:p w14:paraId="7F07174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 nhập cá nhân</w:t>
                  </w:r>
                </w:p>
              </w:tc>
              <w:tc>
                <w:tcPr>
                  <w:tcW w:w="1076" w:type="dxa"/>
                </w:tcPr>
                <w:p w14:paraId="4E1503F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5234EC70" w14:textId="77777777" w:rsidTr="001B655C">
              <w:trPr>
                <w:jc w:val="center"/>
              </w:trPr>
              <w:tc>
                <w:tcPr>
                  <w:tcW w:w="3935" w:type="dxa"/>
                </w:tcPr>
                <w:p w14:paraId="4DFE32B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Khác</w:t>
                  </w:r>
                </w:p>
              </w:tc>
              <w:tc>
                <w:tcPr>
                  <w:tcW w:w="1076" w:type="dxa"/>
                </w:tcPr>
                <w:p w14:paraId="2BED85D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bl>
          <w:p w14:paraId="535F6246" w14:textId="77777777" w:rsidR="00F264F6" w:rsidRPr="00F264F6" w:rsidRDefault="00F264F6" w:rsidP="00F264F6">
            <w:pPr>
              <w:jc w:val="both"/>
              <w:rPr>
                <w:rFonts w:ascii="Arial" w:hAnsi="Arial" w:cs="Arial"/>
                <w:sz w:val="20"/>
                <w:szCs w:val="20"/>
              </w:rPr>
            </w:pPr>
          </w:p>
        </w:tc>
      </w:tr>
      <w:tr w:rsidR="00F264F6" w:rsidRPr="00F264F6" w14:paraId="1802DC5D" w14:textId="77777777" w:rsidTr="008B5F0B">
        <w:tc>
          <w:tcPr>
            <w:tcW w:w="1080" w:type="dxa"/>
            <w:tcBorders>
              <w:top w:val="single" w:sz="4" w:space="0" w:color="000000"/>
              <w:left w:val="single" w:sz="4" w:space="0" w:color="000000"/>
              <w:bottom w:val="single" w:sz="4" w:space="0" w:color="000000"/>
              <w:right w:val="single" w:sz="4" w:space="0" w:color="000000"/>
            </w:tcBorders>
          </w:tcPr>
          <w:p w14:paraId="67F91E67" w14:textId="77777777" w:rsidR="00F264F6" w:rsidRPr="00F264F6" w:rsidRDefault="00F264F6" w:rsidP="00F264F6">
            <w:pPr>
              <w:rPr>
                <w:rFonts w:ascii="Arial" w:hAnsi="Arial" w:cs="Arial"/>
                <w:sz w:val="20"/>
                <w:szCs w:val="20"/>
              </w:rPr>
            </w:pPr>
            <w:r w:rsidRPr="00F264F6">
              <w:rPr>
                <w:rFonts w:ascii="Arial" w:hAnsi="Arial" w:cs="Arial"/>
                <w:sz w:val="20"/>
                <w:szCs w:val="20"/>
              </w:rPr>
              <w:t>10</w:t>
            </w:r>
          </w:p>
        </w:tc>
        <w:tc>
          <w:tcPr>
            <w:tcW w:w="7992" w:type="dxa"/>
            <w:tcBorders>
              <w:top w:val="single" w:sz="4" w:space="0" w:color="000000"/>
              <w:left w:val="single" w:sz="4" w:space="0" w:color="000000"/>
              <w:bottom w:val="single" w:sz="4" w:space="0" w:color="auto"/>
              <w:right w:val="single" w:sz="4" w:space="0" w:color="000000"/>
            </w:tcBorders>
          </w:tcPr>
          <w:p w14:paraId="5B10366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Ngành, nghề kinh doanh/Nội dung hoạt động chính</w:t>
            </w:r>
            <w:r w:rsidRPr="00F264F6">
              <w:rPr>
                <w:rFonts w:ascii="Arial" w:hAnsi="Arial" w:cs="Arial"/>
                <w:sz w:val="20"/>
                <w:szCs w:val="20"/>
                <w:vertAlign w:val="superscript"/>
              </w:rPr>
              <w:footnoteReference w:id="55"/>
            </w:r>
            <w:r w:rsidRPr="00F264F6">
              <w:rPr>
                <w:rFonts w:ascii="Arial" w:hAnsi="Arial" w:cs="Arial"/>
                <w:sz w:val="20"/>
                <w:szCs w:val="20"/>
              </w:rPr>
              <w:t>: ……………..</w:t>
            </w:r>
          </w:p>
        </w:tc>
      </w:tr>
    </w:tbl>
    <w:p w14:paraId="40CCAD4F"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w:t>
      </w:r>
    </w:p>
    <w:p w14:paraId="07217B28"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Trụ sở chi nhánh/văn phòng đại diện/địa điểm kinh doanh thuộc quyền sở hữu/quyền sử dụng hợp pháp của doanh nghiệp và được sử dụng đúng mục đích theo quy định của pháp luật;</w:t>
      </w:r>
    </w:p>
    <w:p w14:paraId="2A7E5DA3"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Hoàn toàn chịu trách nhiệm trước pháp luật về tính hợp pháp, chính xác, trung thực của nội dung Thông báo này.</w:t>
      </w:r>
    </w:p>
    <w:p w14:paraId="4CDB0138"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3300"/>
        <w:gridCol w:w="5790"/>
      </w:tblGrid>
      <w:tr w:rsidR="00F264F6" w:rsidRPr="00F264F6" w14:paraId="3AFB7911" w14:textId="77777777" w:rsidTr="00F56C36">
        <w:tc>
          <w:tcPr>
            <w:tcW w:w="3300" w:type="dxa"/>
          </w:tcPr>
          <w:p w14:paraId="08CA945E"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r w:rsidRPr="00F264F6">
              <w:rPr>
                <w:rFonts w:ascii="Arial" w:hAnsi="Arial" w:cs="Arial"/>
                <w:sz w:val="20"/>
                <w:szCs w:val="20"/>
              </w:rPr>
              <w:br/>
              <w:t>-…………………..</w:t>
            </w:r>
            <w:r w:rsidRPr="00F264F6">
              <w:rPr>
                <w:rFonts w:ascii="Arial" w:hAnsi="Arial" w:cs="Arial"/>
                <w:sz w:val="20"/>
                <w:szCs w:val="20"/>
              </w:rPr>
              <w:br/>
              <w:t>-…………………..</w:t>
            </w:r>
          </w:p>
        </w:tc>
        <w:tc>
          <w:tcPr>
            <w:tcW w:w="5790" w:type="dxa"/>
          </w:tcPr>
          <w:p w14:paraId="5EAA9783"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NGHIỆP/NGƯỜI ĐỨNG ĐẦU CHI NHÁNH</w:t>
            </w:r>
            <w:r w:rsidRPr="00F264F6">
              <w:rPr>
                <w:rFonts w:ascii="Arial" w:hAnsi="Arial" w:cs="Arial"/>
                <w:b/>
                <w:bCs/>
                <w:sz w:val="20"/>
                <w:szCs w:val="20"/>
                <w:vertAlign w:val="superscript"/>
              </w:rPr>
              <w:footnoteReference w:id="56"/>
            </w:r>
          </w:p>
          <w:p w14:paraId="518373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p>
        </w:tc>
      </w:tr>
    </w:tbl>
    <w:p w14:paraId="5C605A7D" w14:textId="77777777" w:rsidR="00F264F6" w:rsidRPr="00F264F6" w:rsidRDefault="00F264F6" w:rsidP="00F264F6">
      <w:pPr>
        <w:rPr>
          <w:rFonts w:ascii="Arial" w:hAnsi="Arial" w:cs="Arial"/>
          <w:b/>
          <w:bCs/>
          <w:sz w:val="20"/>
          <w:szCs w:val="20"/>
          <w:lang w:val="x-none" w:eastAsia="x-none"/>
        </w:rPr>
      </w:pPr>
    </w:p>
    <w:p w14:paraId="777C5B07" w14:textId="77777777" w:rsidR="00F264F6" w:rsidRPr="00F264F6" w:rsidRDefault="00F264F6" w:rsidP="00F264F6">
      <w:pPr>
        <w:jc w:val="center"/>
        <w:rPr>
          <w:rFonts w:ascii="Arial" w:hAnsi="Arial" w:cs="Arial"/>
          <w:b/>
          <w:bCs/>
          <w:sz w:val="20"/>
          <w:szCs w:val="20"/>
          <w:lang w:val="x-none" w:eastAsia="x-none"/>
        </w:rPr>
      </w:pPr>
      <w:bookmarkStart w:id="84" w:name="chuong_phuluc_1_12"/>
      <w:r w:rsidRPr="00F264F6">
        <w:rPr>
          <w:rFonts w:ascii="Arial" w:hAnsi="Arial" w:cs="Arial"/>
          <w:b/>
          <w:bCs/>
          <w:sz w:val="20"/>
          <w:szCs w:val="20"/>
          <w:lang w:val="x-none" w:eastAsia="x-none"/>
        </w:rPr>
        <w:t>Phụ lục II-12</w:t>
      </w:r>
      <w:bookmarkEnd w:id="84"/>
    </w:p>
    <w:tbl>
      <w:tblPr>
        <w:tblW w:w="0" w:type="auto"/>
        <w:tblInd w:w="108" w:type="dxa"/>
        <w:tblLook w:val="01E0" w:firstRow="1" w:lastRow="1" w:firstColumn="1" w:lastColumn="1" w:noHBand="0" w:noVBand="0"/>
      </w:tblPr>
      <w:tblGrid>
        <w:gridCol w:w="3240"/>
        <w:gridCol w:w="5850"/>
      </w:tblGrid>
      <w:tr w:rsidR="00F264F6" w:rsidRPr="00F264F6" w14:paraId="63BD1532" w14:textId="77777777" w:rsidTr="00F56C36">
        <w:tc>
          <w:tcPr>
            <w:tcW w:w="3240" w:type="dxa"/>
          </w:tcPr>
          <w:p w14:paraId="78BD11C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85FF16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30E2536" w14:textId="77777777" w:rsidTr="00F56C36">
        <w:tc>
          <w:tcPr>
            <w:tcW w:w="3240" w:type="dxa"/>
          </w:tcPr>
          <w:p w14:paraId="67E3070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0B90F4DB"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60B67689" w14:textId="77777777" w:rsidR="00F264F6" w:rsidRPr="00F264F6" w:rsidRDefault="00F264F6" w:rsidP="00F264F6">
      <w:pPr>
        <w:rPr>
          <w:rFonts w:ascii="Arial" w:hAnsi="Arial" w:cs="Arial"/>
          <w:b/>
          <w:sz w:val="20"/>
          <w:szCs w:val="20"/>
        </w:rPr>
      </w:pPr>
    </w:p>
    <w:p w14:paraId="52EE5184" w14:textId="77777777" w:rsidR="00F264F6" w:rsidRPr="00F264F6" w:rsidRDefault="00F264F6" w:rsidP="00F264F6">
      <w:pPr>
        <w:jc w:val="center"/>
        <w:rPr>
          <w:rFonts w:ascii="Arial" w:hAnsi="Arial" w:cs="Arial"/>
          <w:b/>
          <w:sz w:val="20"/>
          <w:szCs w:val="20"/>
        </w:rPr>
      </w:pPr>
      <w:bookmarkStart w:id="85" w:name="chuong_phuluc_1_12_name"/>
      <w:r w:rsidRPr="00F264F6">
        <w:rPr>
          <w:rFonts w:ascii="Arial" w:hAnsi="Arial" w:cs="Arial"/>
          <w:b/>
          <w:sz w:val="20"/>
          <w:szCs w:val="20"/>
        </w:rPr>
        <w:t>THÔNG BÁO</w:t>
      </w:r>
      <w:bookmarkEnd w:id="85"/>
    </w:p>
    <w:p w14:paraId="1BBA1670" w14:textId="77777777" w:rsidR="00F264F6" w:rsidRPr="00F264F6" w:rsidRDefault="00F264F6" w:rsidP="00F264F6">
      <w:pPr>
        <w:jc w:val="center"/>
        <w:rPr>
          <w:rFonts w:ascii="Arial" w:hAnsi="Arial" w:cs="Arial"/>
          <w:b/>
          <w:sz w:val="20"/>
          <w:szCs w:val="20"/>
        </w:rPr>
      </w:pPr>
      <w:bookmarkStart w:id="86" w:name="chuong_phuluc_1_12_name_name"/>
      <w:r w:rsidRPr="00F264F6">
        <w:rPr>
          <w:rFonts w:ascii="Arial" w:hAnsi="Arial" w:cs="Arial"/>
          <w:b/>
          <w:sz w:val="20"/>
          <w:szCs w:val="20"/>
        </w:rPr>
        <w:t>Về việc lập chi nhánh, văn phòng đại diện ở nước ngoài</w:t>
      </w:r>
      <w:bookmarkEnd w:id="86"/>
    </w:p>
    <w:p w14:paraId="4CFB863A" w14:textId="77777777" w:rsidR="00F264F6" w:rsidRPr="00F264F6" w:rsidRDefault="00F264F6" w:rsidP="00F264F6">
      <w:pPr>
        <w:tabs>
          <w:tab w:val="left" w:pos="709"/>
        </w:tabs>
        <w:jc w:val="center"/>
        <w:rPr>
          <w:rFonts w:ascii="Arial" w:hAnsi="Arial" w:cs="Arial"/>
          <w:sz w:val="20"/>
          <w:szCs w:val="20"/>
        </w:rPr>
      </w:pPr>
      <w:r w:rsidRPr="00F264F6">
        <w:rPr>
          <w:rFonts w:ascii="Arial" w:hAnsi="Arial" w:cs="Arial"/>
          <w:sz w:val="20"/>
          <w:szCs w:val="20"/>
        </w:rPr>
        <w:t>Kính gửi: Phòng Đăng ký kinh doanh tỉnh, thành phố ……………</w:t>
      </w:r>
    </w:p>
    <w:p w14:paraId="68593A1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4217123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0A23DF1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1D316366" w14:textId="77777777" w:rsidR="00F264F6" w:rsidRPr="00F264F6" w:rsidRDefault="00F264F6" w:rsidP="008B5F0B">
      <w:pPr>
        <w:tabs>
          <w:tab w:val="left" w:pos="90"/>
        </w:tabs>
        <w:spacing w:after="120"/>
        <w:ind w:firstLine="720"/>
        <w:jc w:val="both"/>
        <w:rPr>
          <w:rFonts w:ascii="Arial" w:hAnsi="Arial" w:cs="Arial"/>
          <w:b/>
          <w:sz w:val="20"/>
          <w:szCs w:val="20"/>
        </w:rPr>
      </w:pPr>
      <w:r w:rsidRPr="00F264F6">
        <w:rPr>
          <w:rFonts w:ascii="Arial" w:hAnsi="Arial" w:cs="Arial"/>
          <w:b/>
          <w:sz w:val="20"/>
          <w:szCs w:val="20"/>
        </w:rPr>
        <w:t>Thông báo về việc lập chi nhánh/văn phòng đại diện ở nước ngoài như sau:</w:t>
      </w:r>
    </w:p>
    <w:p w14:paraId="0ABEF9D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1. Tên chi nhánh/văn phòng đại diện </w:t>
      </w:r>
      <w:r w:rsidRPr="00F264F6">
        <w:rPr>
          <w:rFonts w:ascii="Arial" w:hAnsi="Arial" w:cs="Arial"/>
          <w:sz w:val="20"/>
          <w:szCs w:val="20"/>
        </w:rPr>
        <w:t>(</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B82EF3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 viết bằng tiếng nước ngoài (</w:t>
      </w:r>
      <w:r w:rsidRPr="00F264F6">
        <w:rPr>
          <w:rFonts w:ascii="Arial" w:hAnsi="Arial" w:cs="Arial"/>
          <w:i/>
          <w:iCs/>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491FE978" w14:textId="77777777" w:rsidR="00F264F6" w:rsidRPr="00F264F6" w:rsidRDefault="00F264F6" w:rsidP="008B5F0B">
      <w:pPr>
        <w:tabs>
          <w:tab w:val="left" w:leader="dot" w:pos="9072"/>
        </w:tabs>
        <w:spacing w:after="120"/>
        <w:ind w:firstLine="720"/>
        <w:jc w:val="both"/>
        <w:rPr>
          <w:rFonts w:ascii="Arial" w:hAnsi="Arial" w:cs="Arial"/>
          <w:b/>
          <w:i/>
          <w:sz w:val="20"/>
          <w:szCs w:val="20"/>
        </w:rPr>
      </w:pPr>
      <w:r w:rsidRPr="00F264F6">
        <w:rPr>
          <w:rFonts w:ascii="Arial" w:hAnsi="Arial" w:cs="Arial"/>
          <w:sz w:val="20"/>
          <w:szCs w:val="20"/>
        </w:rPr>
        <w:t>Tên chi nhánh/văn phòng đại diện viết tắt (</w:t>
      </w:r>
      <w:r w:rsidRPr="00F264F6">
        <w:rPr>
          <w:rFonts w:ascii="Arial" w:hAnsi="Arial" w:cs="Arial"/>
          <w:i/>
          <w:iCs/>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684C8E49"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b/>
          <w:sz w:val="20"/>
          <w:szCs w:val="20"/>
        </w:rPr>
        <w:t>2. Địa chỉ</w:t>
      </w:r>
      <w:r w:rsidRPr="00F264F6">
        <w:rPr>
          <w:rFonts w:ascii="Arial" w:hAnsi="Arial" w:cs="Arial"/>
          <w:sz w:val="20"/>
          <w:szCs w:val="20"/>
        </w:rPr>
        <w:t xml:space="preserve"> </w:t>
      </w:r>
      <w:r w:rsidRPr="00F264F6">
        <w:rPr>
          <w:rFonts w:ascii="Arial" w:hAnsi="Arial" w:cs="Arial"/>
          <w:b/>
          <w:sz w:val="20"/>
          <w:szCs w:val="20"/>
        </w:rPr>
        <w:t>chi nhánh/văn phòng đại diện</w:t>
      </w:r>
      <w:r w:rsidRPr="00F264F6">
        <w:rPr>
          <w:rFonts w:ascii="Arial" w:hAnsi="Arial" w:cs="Arial"/>
          <w:sz w:val="20"/>
          <w:szCs w:val="20"/>
        </w:rPr>
        <w:t xml:space="preserve">: </w:t>
      </w:r>
    </w:p>
    <w:p w14:paraId="5BFB83B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AF93E0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6CE5D81"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5E5DD1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3. Số Giấy chứng nhận hoạt động chi nhánh/văn phòng đại diện hoặc giấy tờ tương đương khác</w:t>
      </w:r>
      <w:r w:rsidRPr="00F264F6">
        <w:rPr>
          <w:rFonts w:ascii="Arial" w:hAnsi="Arial" w:cs="Arial"/>
          <w:sz w:val="20"/>
          <w:szCs w:val="20"/>
        </w:rPr>
        <w:t xml:space="preserve">: </w:t>
      </w:r>
      <w:r w:rsidRPr="00F264F6">
        <w:rPr>
          <w:rFonts w:ascii="Arial" w:hAnsi="Arial" w:cs="Arial"/>
          <w:sz w:val="20"/>
          <w:szCs w:val="20"/>
        </w:rPr>
        <w:tab/>
      </w:r>
    </w:p>
    <w:p w14:paraId="6E6013F8" w14:textId="77777777" w:rsidR="00F264F6" w:rsidRPr="00F264F6" w:rsidRDefault="00F264F6" w:rsidP="008B5F0B">
      <w:pPr>
        <w:tabs>
          <w:tab w:val="left" w:pos="7730"/>
          <w:tab w:val="left" w:leader="dot" w:pos="9072"/>
        </w:tabs>
        <w:spacing w:after="120"/>
        <w:ind w:firstLine="720"/>
        <w:jc w:val="both"/>
        <w:rPr>
          <w:rFonts w:ascii="Arial" w:hAnsi="Arial" w:cs="Arial"/>
          <w:sz w:val="20"/>
          <w:szCs w:val="20"/>
        </w:rPr>
      </w:pPr>
      <w:r w:rsidRPr="00F264F6">
        <w:rPr>
          <w:rFonts w:ascii="Arial" w:hAnsi="Arial" w:cs="Arial"/>
          <w:sz w:val="20"/>
          <w:szCs w:val="20"/>
        </w:rPr>
        <w:t>Do (</w:t>
      </w:r>
      <w:r w:rsidRPr="00F264F6">
        <w:rPr>
          <w:rFonts w:ascii="Arial" w:hAnsi="Arial" w:cs="Arial"/>
          <w:i/>
          <w:sz w:val="20"/>
          <w:szCs w:val="20"/>
        </w:rPr>
        <w:t>tên cơ quan nước ngoài cấp</w:t>
      </w:r>
      <w:r w:rsidRPr="00F264F6">
        <w:rPr>
          <w:rFonts w:ascii="Arial" w:hAnsi="Arial" w:cs="Arial"/>
          <w:sz w:val="20"/>
          <w:szCs w:val="20"/>
        </w:rPr>
        <w:t>): ………………cấp ngày:...../…../.........</w:t>
      </w:r>
    </w:p>
    <w:p w14:paraId="76EB1603"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4. Ngành, nghề kinh doanh, nội dung hoạt động:</w:t>
      </w:r>
    </w:p>
    <w:p w14:paraId="33B87A4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 Ngành, nghề kinh doanh (</w:t>
      </w:r>
      <w:r w:rsidRPr="00F264F6">
        <w:rPr>
          <w:rFonts w:ascii="Arial" w:hAnsi="Arial" w:cs="Arial"/>
          <w:i/>
          <w:sz w:val="20"/>
          <w:szCs w:val="20"/>
        </w:rPr>
        <w:t>đối với chi nhánh</w:t>
      </w:r>
      <w:r w:rsidRPr="00F264F6">
        <w:rPr>
          <w:rFonts w:ascii="Arial" w:hAnsi="Arial" w:cs="Arial"/>
          <w:sz w:val="20"/>
          <w:szCs w:val="20"/>
        </w:rPr>
        <w:t xml:space="preserve">): </w:t>
      </w:r>
      <w:r w:rsidRPr="00F264F6">
        <w:rPr>
          <w:rFonts w:ascii="Arial" w:hAnsi="Arial" w:cs="Arial"/>
          <w:sz w:val="20"/>
          <w:szCs w:val="20"/>
        </w:rPr>
        <w:tab/>
      </w:r>
    </w:p>
    <w:p w14:paraId="47380C7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b) Nội dung hoạt động (</w:t>
      </w:r>
      <w:r w:rsidRPr="00F264F6">
        <w:rPr>
          <w:rFonts w:ascii="Arial" w:hAnsi="Arial" w:cs="Arial"/>
          <w:i/>
          <w:sz w:val="20"/>
          <w:szCs w:val="20"/>
        </w:rPr>
        <w:t>đối với văn phòng đại diện</w:t>
      </w:r>
      <w:r w:rsidRPr="00F264F6">
        <w:rPr>
          <w:rFonts w:ascii="Arial" w:hAnsi="Arial" w:cs="Arial"/>
          <w:sz w:val="20"/>
          <w:szCs w:val="20"/>
        </w:rPr>
        <w:t xml:space="preserve">): </w:t>
      </w:r>
      <w:r w:rsidRPr="00F264F6">
        <w:rPr>
          <w:rFonts w:ascii="Arial" w:hAnsi="Arial" w:cs="Arial"/>
          <w:sz w:val="20"/>
          <w:szCs w:val="20"/>
        </w:rPr>
        <w:tab/>
      </w:r>
    </w:p>
    <w:p w14:paraId="4C436283"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 xml:space="preserve">5. Người đứng đầu chi nhánh/văn phòng đại diện: </w:t>
      </w:r>
    </w:p>
    <w:p w14:paraId="50270C49" w14:textId="77777777" w:rsidR="00F264F6" w:rsidRPr="00F264F6" w:rsidRDefault="00F264F6" w:rsidP="008B5F0B">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tên người đứng đầu (</w:t>
      </w:r>
      <w:r w:rsidRPr="00F264F6">
        <w:rPr>
          <w:rFonts w:ascii="Arial" w:hAnsi="Arial" w:cs="Arial"/>
          <w:i/>
          <w:iCs/>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050F3E6A" w14:textId="77777777" w:rsidR="00F264F6" w:rsidRPr="00F264F6" w:rsidRDefault="00F264F6" w:rsidP="008B5F0B">
      <w:pPr>
        <w:tabs>
          <w:tab w:val="left" w:leader="dot" w:pos="2520"/>
          <w:tab w:val="left" w:leader="dot" w:pos="3060"/>
          <w:tab w:val="left" w:leader="dot" w:pos="3828"/>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34DA1F9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EFA5E03" w14:textId="77777777" w:rsidR="00F264F6" w:rsidRPr="00F264F6" w:rsidRDefault="00F264F6" w:rsidP="008B5F0B">
      <w:pPr>
        <w:tabs>
          <w:tab w:val="left" w:leader="dot" w:pos="2520"/>
          <w:tab w:val="left" w:leader="dot" w:pos="3060"/>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55F56C7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434FB14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34FED24" w14:textId="77777777" w:rsidR="00F264F6" w:rsidRPr="00F264F6" w:rsidRDefault="00F264F6" w:rsidP="008B5F0B">
      <w:pPr>
        <w:tabs>
          <w:tab w:val="left" w:leader="dot" w:pos="2520"/>
          <w:tab w:val="left" w:leader="dot" w:pos="3060"/>
          <w:tab w:val="left" w:leader="dot" w:pos="3828"/>
          <w:tab w:val="left" w:leader="dot" w:pos="5954"/>
          <w:tab w:val="left" w:leader="dot" w:pos="6379"/>
          <w:tab w:val="left" w:leader="dot" w:pos="694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0C4978D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79AC8B4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B67A96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2DA143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345F59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2DEC895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665E92E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55360C6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15874BA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026EE76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73B0B6D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D63D83C"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r w:rsidRPr="00F264F6">
        <w:rPr>
          <w:rFonts w:ascii="Arial" w:hAnsi="Arial" w:cs="Arial"/>
          <w:sz w:val="20"/>
          <w:szCs w:val="20"/>
        </w:rPr>
        <w:tab/>
      </w:r>
    </w:p>
    <w:p w14:paraId="5A6B5D1F"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3E05A9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100DF2D"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Thông báo này.</w:t>
      </w:r>
    </w:p>
    <w:p w14:paraId="097E8649"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4554"/>
        <w:gridCol w:w="4536"/>
      </w:tblGrid>
      <w:tr w:rsidR="00F264F6" w:rsidRPr="00F264F6" w14:paraId="15D698F0" w14:textId="77777777" w:rsidTr="00F56C36">
        <w:tc>
          <w:tcPr>
            <w:tcW w:w="4554" w:type="dxa"/>
          </w:tcPr>
          <w:p w14:paraId="55F25631"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r w:rsidRPr="00F264F6">
              <w:rPr>
                <w:rFonts w:ascii="Arial" w:hAnsi="Arial" w:cs="Arial"/>
                <w:sz w:val="20"/>
                <w:szCs w:val="20"/>
              </w:rPr>
              <w:br/>
              <w:t>-…………………..</w:t>
            </w:r>
            <w:r w:rsidRPr="00F264F6">
              <w:rPr>
                <w:rFonts w:ascii="Arial" w:hAnsi="Arial" w:cs="Arial"/>
                <w:sz w:val="20"/>
                <w:szCs w:val="20"/>
              </w:rPr>
              <w:br/>
              <w:t>-…………………..</w:t>
            </w:r>
          </w:p>
        </w:tc>
        <w:tc>
          <w:tcPr>
            <w:tcW w:w="4536" w:type="dxa"/>
          </w:tcPr>
          <w:p w14:paraId="4CE16E11"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w:t>
            </w:r>
          </w:p>
          <w:p w14:paraId="7F485A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57"/>
            </w:r>
          </w:p>
        </w:tc>
      </w:tr>
    </w:tbl>
    <w:p w14:paraId="64B5F58B" w14:textId="77777777" w:rsidR="00F264F6" w:rsidRPr="00F264F6" w:rsidRDefault="00F264F6" w:rsidP="00F264F6">
      <w:pPr>
        <w:rPr>
          <w:rFonts w:ascii="Arial" w:hAnsi="Arial" w:cs="Arial"/>
          <w:b/>
          <w:bCs/>
          <w:sz w:val="20"/>
          <w:szCs w:val="20"/>
          <w:lang w:eastAsia="x-none"/>
        </w:rPr>
      </w:pPr>
    </w:p>
    <w:p w14:paraId="3399C4D7" w14:textId="77777777" w:rsidR="00F264F6" w:rsidRPr="00F264F6" w:rsidRDefault="00F264F6" w:rsidP="00F264F6">
      <w:pPr>
        <w:jc w:val="center"/>
        <w:rPr>
          <w:rFonts w:ascii="Arial" w:hAnsi="Arial" w:cs="Arial"/>
          <w:b/>
          <w:bCs/>
          <w:sz w:val="20"/>
          <w:szCs w:val="20"/>
          <w:lang w:eastAsia="x-none"/>
        </w:rPr>
      </w:pPr>
      <w:bookmarkStart w:id="87" w:name="chuong_phuluc_1_13"/>
      <w:r w:rsidRPr="00F264F6">
        <w:rPr>
          <w:rFonts w:ascii="Arial" w:hAnsi="Arial" w:cs="Arial"/>
          <w:b/>
          <w:bCs/>
          <w:sz w:val="20"/>
          <w:szCs w:val="20"/>
          <w:lang w:eastAsia="x-none"/>
        </w:rPr>
        <w:t>Phụ lục II-13</w:t>
      </w:r>
      <w:bookmarkEnd w:id="87"/>
    </w:p>
    <w:tbl>
      <w:tblPr>
        <w:tblW w:w="0" w:type="auto"/>
        <w:tblInd w:w="108" w:type="dxa"/>
        <w:tblLook w:val="01E0" w:firstRow="1" w:lastRow="1" w:firstColumn="1" w:lastColumn="1" w:noHBand="0" w:noVBand="0"/>
      </w:tblPr>
      <w:tblGrid>
        <w:gridCol w:w="3240"/>
        <w:gridCol w:w="5760"/>
      </w:tblGrid>
      <w:tr w:rsidR="00F264F6" w:rsidRPr="00F264F6" w14:paraId="2798C27A" w14:textId="77777777" w:rsidTr="00F56C36">
        <w:tc>
          <w:tcPr>
            <w:tcW w:w="3240" w:type="dxa"/>
          </w:tcPr>
          <w:p w14:paraId="2D2142C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760" w:type="dxa"/>
          </w:tcPr>
          <w:p w14:paraId="700C6C0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E82DDDE" w14:textId="77777777" w:rsidTr="00F56C36">
        <w:tc>
          <w:tcPr>
            <w:tcW w:w="3240" w:type="dxa"/>
          </w:tcPr>
          <w:p w14:paraId="2A6980E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760" w:type="dxa"/>
          </w:tcPr>
          <w:p w14:paraId="2C8251A4"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1D864699" w14:textId="77777777" w:rsidR="00F264F6" w:rsidRPr="00F264F6" w:rsidRDefault="00F264F6" w:rsidP="00F264F6">
      <w:pPr>
        <w:rPr>
          <w:rFonts w:ascii="Arial" w:hAnsi="Arial" w:cs="Arial"/>
          <w:b/>
          <w:sz w:val="20"/>
          <w:szCs w:val="20"/>
        </w:rPr>
      </w:pPr>
    </w:p>
    <w:p w14:paraId="434F10DB" w14:textId="77777777" w:rsidR="00F264F6" w:rsidRPr="00F264F6" w:rsidRDefault="00F264F6" w:rsidP="00F264F6">
      <w:pPr>
        <w:jc w:val="center"/>
        <w:rPr>
          <w:rFonts w:ascii="Arial" w:hAnsi="Arial" w:cs="Arial"/>
          <w:b/>
          <w:sz w:val="20"/>
          <w:szCs w:val="20"/>
        </w:rPr>
      </w:pPr>
      <w:bookmarkStart w:id="88" w:name="chuong_phuluc_1_13_name"/>
      <w:r w:rsidRPr="00F264F6">
        <w:rPr>
          <w:rFonts w:ascii="Arial" w:hAnsi="Arial" w:cs="Arial"/>
          <w:b/>
          <w:sz w:val="20"/>
          <w:szCs w:val="20"/>
        </w:rPr>
        <w:t>THÔNG BÁO</w:t>
      </w:r>
      <w:bookmarkEnd w:id="88"/>
    </w:p>
    <w:p w14:paraId="4B468104" w14:textId="77777777" w:rsidR="00F264F6" w:rsidRPr="00F264F6" w:rsidRDefault="00F264F6" w:rsidP="00F264F6">
      <w:pPr>
        <w:jc w:val="center"/>
        <w:rPr>
          <w:rFonts w:ascii="Arial" w:hAnsi="Arial" w:cs="Arial"/>
          <w:b/>
          <w:sz w:val="20"/>
          <w:szCs w:val="20"/>
        </w:rPr>
      </w:pPr>
      <w:bookmarkStart w:id="89" w:name="chuong_phuluc_1_13_name_name"/>
      <w:r w:rsidRPr="00F264F6">
        <w:rPr>
          <w:rFonts w:ascii="Arial" w:hAnsi="Arial" w:cs="Arial"/>
          <w:b/>
          <w:sz w:val="20"/>
          <w:szCs w:val="20"/>
        </w:rPr>
        <w:t>Về việc thay đổi nội dung đăng ký hoạt động chi nhánh/</w:t>
      </w:r>
      <w:bookmarkEnd w:id="89"/>
      <w:r w:rsidRPr="00F264F6">
        <w:rPr>
          <w:rFonts w:ascii="Arial" w:hAnsi="Arial" w:cs="Arial"/>
          <w:b/>
          <w:sz w:val="20"/>
          <w:szCs w:val="20"/>
        </w:rPr>
        <w:br/>
      </w:r>
      <w:bookmarkStart w:id="90" w:name="chuong_phuluc_1_13_name_name_name"/>
      <w:r w:rsidRPr="00F264F6">
        <w:rPr>
          <w:rFonts w:ascii="Arial" w:hAnsi="Arial" w:cs="Arial"/>
          <w:b/>
          <w:sz w:val="20"/>
          <w:szCs w:val="20"/>
        </w:rPr>
        <w:t>văn phòng đại diện/địa điểm kinh doanh</w:t>
      </w:r>
      <w:bookmarkEnd w:id="90"/>
    </w:p>
    <w:p w14:paraId="6AD060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700C3C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362D3C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11642FA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4B84B46B" w14:textId="77777777" w:rsidR="00F264F6" w:rsidRPr="00F264F6" w:rsidRDefault="00F264F6" w:rsidP="008B5F0B">
      <w:pPr>
        <w:tabs>
          <w:tab w:val="left" w:leader="dot" w:pos="9072"/>
        </w:tabs>
        <w:spacing w:after="120"/>
        <w:ind w:firstLine="720"/>
        <w:contextualSpacing/>
        <w:jc w:val="both"/>
        <w:rPr>
          <w:rFonts w:ascii="Arial" w:hAnsi="Arial" w:cs="Arial"/>
          <w:b/>
          <w:sz w:val="20"/>
          <w:szCs w:val="20"/>
        </w:rPr>
      </w:pPr>
      <w:r w:rsidRPr="00F264F6">
        <w:rPr>
          <w:rFonts w:ascii="Arial" w:hAnsi="Arial" w:cs="Arial"/>
          <w:b/>
          <w:sz w:val="20"/>
          <w:szCs w:val="20"/>
        </w:rPr>
        <w:t>Đăng ký thay đổi nội dung đăng ký hoạt động của chi nhánh/</w:t>
      </w:r>
    </w:p>
    <w:p w14:paraId="3D0A40CB"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văn phòng đại diện/địa điểm kinh doanh sau:</w:t>
      </w:r>
    </w:p>
    <w:p w14:paraId="4D64700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2129C26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nhánh/văn phòng đại diện/địa điểm kinh doanh hoặc mã số thuế của chi nhánh/văn phòng đại điện/địa điểm kinh doanh: </w:t>
      </w:r>
      <w:r w:rsidRPr="00F264F6">
        <w:rPr>
          <w:rFonts w:ascii="Arial" w:hAnsi="Arial" w:cs="Arial"/>
          <w:sz w:val="20"/>
          <w:szCs w:val="20"/>
        </w:rPr>
        <w:tab/>
      </w:r>
    </w:p>
    <w:p w14:paraId="5A140D2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chi nhánh/văn phòng đại diện (</w:t>
      </w:r>
      <w:r w:rsidRPr="00F264F6">
        <w:rPr>
          <w:rFonts w:ascii="Arial" w:hAnsi="Arial" w:cs="Arial"/>
          <w:i/>
          <w:sz w:val="20"/>
          <w:szCs w:val="20"/>
        </w:rPr>
        <w:t>trường hợp không có mã số chi nhánh/mã số thuế của chi nhánh</w:t>
      </w:r>
      <w:r w:rsidRPr="00F264F6">
        <w:rPr>
          <w:rFonts w:ascii="Arial" w:hAnsi="Arial" w:cs="Arial"/>
          <w:sz w:val="20"/>
          <w:szCs w:val="20"/>
        </w:rPr>
        <w:t xml:space="preserve">): </w:t>
      </w:r>
      <w:r w:rsidRPr="00F264F6">
        <w:rPr>
          <w:rFonts w:ascii="Arial" w:hAnsi="Arial" w:cs="Arial"/>
          <w:sz w:val="20"/>
          <w:szCs w:val="20"/>
        </w:rPr>
        <w:tab/>
      </w:r>
    </w:p>
    <w:p w14:paraId="4E48CD22"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Nội dung đăng ký thay đổi:</w:t>
      </w:r>
    </w:p>
    <w:p w14:paraId="59F26DE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446E83D1"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ab/>
      </w:r>
    </w:p>
    <w:p w14:paraId="5EC3C76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Doanh nghiệp cam kết hoàn toàn chịu trách nhiệm trước pháp luật về tính hợp pháp, chính xác, trung thực của nội dung Thông báo này. </w:t>
      </w:r>
    </w:p>
    <w:p w14:paraId="17C5E2DC" w14:textId="77777777" w:rsidR="00F264F6" w:rsidRPr="00F264F6" w:rsidRDefault="00F264F6" w:rsidP="00F264F6">
      <w:pPr>
        <w:tabs>
          <w:tab w:val="left" w:leader="dot" w:pos="9072"/>
        </w:tabs>
        <w:rPr>
          <w:rFonts w:ascii="Arial" w:hAnsi="Arial" w:cs="Arial"/>
          <w:sz w:val="20"/>
          <w:szCs w:val="20"/>
        </w:rPr>
      </w:pPr>
    </w:p>
    <w:tbl>
      <w:tblPr>
        <w:tblW w:w="0" w:type="auto"/>
        <w:tblLook w:val="01E0" w:firstRow="1" w:lastRow="1" w:firstColumn="1" w:lastColumn="1" w:noHBand="0" w:noVBand="0"/>
      </w:tblPr>
      <w:tblGrid>
        <w:gridCol w:w="3628"/>
        <w:gridCol w:w="5660"/>
      </w:tblGrid>
      <w:tr w:rsidR="00F264F6" w:rsidRPr="00F264F6" w14:paraId="099B68A9" w14:textId="77777777" w:rsidTr="001B655C">
        <w:tc>
          <w:tcPr>
            <w:tcW w:w="3628" w:type="dxa"/>
          </w:tcPr>
          <w:p w14:paraId="1D9CD1FD" w14:textId="77777777" w:rsidR="00F264F6" w:rsidRPr="00F264F6" w:rsidRDefault="00F264F6" w:rsidP="00F264F6">
            <w:pPr>
              <w:contextualSpacing/>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p>
        </w:tc>
        <w:tc>
          <w:tcPr>
            <w:tcW w:w="5660" w:type="dxa"/>
          </w:tcPr>
          <w:p w14:paraId="24309600" w14:textId="77777777" w:rsidR="00F264F6" w:rsidRPr="00F264F6" w:rsidRDefault="00F264F6" w:rsidP="00F264F6">
            <w:pPr>
              <w:contextualSpacing/>
              <w:jc w:val="center"/>
              <w:rPr>
                <w:rFonts w:ascii="Arial" w:hAnsi="Arial" w:cs="Arial"/>
                <w:b/>
                <w:bCs/>
                <w:sz w:val="20"/>
                <w:szCs w:val="20"/>
              </w:rPr>
            </w:pPr>
            <w:r w:rsidRPr="00F264F6">
              <w:rPr>
                <w:rFonts w:ascii="Arial" w:hAnsi="Arial" w:cs="Arial"/>
                <w:b/>
                <w:bCs/>
                <w:sz w:val="20"/>
                <w:szCs w:val="20"/>
              </w:rPr>
              <w:t>ĐẠI DIỆN THEO PHÁP LUẬT</w:t>
            </w:r>
            <w:r w:rsidRPr="00F264F6">
              <w:rPr>
                <w:rFonts w:ascii="Arial" w:hAnsi="Arial" w:cs="Arial"/>
                <w:b/>
                <w:bCs/>
                <w:sz w:val="20"/>
                <w:szCs w:val="20"/>
              </w:rPr>
              <w:br/>
              <w:t>CỦA DOANH NGHIỆP/NGƯỜI ĐỨNG ĐẦU CHI NHÁNH</w:t>
            </w:r>
          </w:p>
          <w:p w14:paraId="76F75597" w14:textId="77777777" w:rsidR="00F264F6" w:rsidRPr="00F264F6" w:rsidRDefault="00F264F6" w:rsidP="00F264F6">
            <w:pPr>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58"/>
            </w:r>
          </w:p>
        </w:tc>
      </w:tr>
    </w:tbl>
    <w:p w14:paraId="2A0AD6F7" w14:textId="77777777" w:rsidR="00F264F6" w:rsidRPr="00F264F6" w:rsidRDefault="00F264F6" w:rsidP="00F264F6">
      <w:pPr>
        <w:rPr>
          <w:rFonts w:ascii="Arial" w:hAnsi="Arial" w:cs="Arial"/>
          <w:sz w:val="20"/>
          <w:szCs w:val="20"/>
        </w:rPr>
      </w:pPr>
    </w:p>
    <w:p w14:paraId="7CE584B7" w14:textId="77777777" w:rsidR="00F264F6" w:rsidRPr="00F264F6" w:rsidRDefault="00F264F6" w:rsidP="00F264F6">
      <w:pPr>
        <w:jc w:val="center"/>
        <w:rPr>
          <w:rFonts w:ascii="Arial" w:hAnsi="Arial" w:cs="Arial"/>
          <w:b/>
          <w:sz w:val="20"/>
          <w:szCs w:val="20"/>
        </w:rPr>
      </w:pPr>
      <w:bookmarkStart w:id="91" w:name="chuong_phuluc_1_14"/>
      <w:r w:rsidRPr="00F264F6">
        <w:rPr>
          <w:rFonts w:ascii="Arial" w:hAnsi="Arial" w:cs="Arial"/>
          <w:b/>
          <w:sz w:val="20"/>
          <w:szCs w:val="20"/>
        </w:rPr>
        <w:t>Phụ lục II-14</w:t>
      </w:r>
      <w:bookmarkEnd w:id="91"/>
    </w:p>
    <w:tbl>
      <w:tblPr>
        <w:tblW w:w="0" w:type="auto"/>
        <w:tblLook w:val="01E0" w:firstRow="1" w:lastRow="1" w:firstColumn="1" w:lastColumn="1" w:noHBand="0" w:noVBand="0"/>
      </w:tblPr>
      <w:tblGrid>
        <w:gridCol w:w="3348"/>
        <w:gridCol w:w="5508"/>
      </w:tblGrid>
      <w:tr w:rsidR="00F264F6" w:rsidRPr="00F264F6" w14:paraId="4BA0A77A" w14:textId="77777777" w:rsidTr="00F264F6">
        <w:tc>
          <w:tcPr>
            <w:tcW w:w="3348" w:type="dxa"/>
          </w:tcPr>
          <w:p w14:paraId="0C21492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508" w:type="dxa"/>
          </w:tcPr>
          <w:p w14:paraId="740053E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A67C1E9" w14:textId="77777777" w:rsidTr="00F264F6">
        <w:tc>
          <w:tcPr>
            <w:tcW w:w="3348" w:type="dxa"/>
          </w:tcPr>
          <w:p w14:paraId="6D45E13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508" w:type="dxa"/>
          </w:tcPr>
          <w:p w14:paraId="2CDECCE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986FB7B" w14:textId="77777777" w:rsidR="00F264F6" w:rsidRPr="00F264F6" w:rsidRDefault="00F264F6" w:rsidP="00F264F6">
      <w:pPr>
        <w:rPr>
          <w:rFonts w:ascii="Arial" w:hAnsi="Arial" w:cs="Arial"/>
          <w:b/>
          <w:sz w:val="20"/>
          <w:szCs w:val="20"/>
        </w:rPr>
      </w:pPr>
    </w:p>
    <w:p w14:paraId="4A6A96FE" w14:textId="77777777" w:rsidR="00F264F6" w:rsidRPr="00F264F6" w:rsidRDefault="00F264F6" w:rsidP="00F264F6">
      <w:pPr>
        <w:jc w:val="center"/>
        <w:rPr>
          <w:rFonts w:ascii="Arial" w:hAnsi="Arial" w:cs="Arial"/>
          <w:b/>
          <w:sz w:val="20"/>
          <w:szCs w:val="20"/>
        </w:rPr>
      </w:pPr>
      <w:bookmarkStart w:id="92" w:name="chuong_phuluc_1_14_name"/>
      <w:r w:rsidRPr="00F264F6">
        <w:rPr>
          <w:rFonts w:ascii="Arial" w:hAnsi="Arial" w:cs="Arial"/>
          <w:b/>
          <w:sz w:val="20"/>
          <w:szCs w:val="20"/>
        </w:rPr>
        <w:t>GIẤY ĐỀ NGHỊ</w:t>
      </w:r>
      <w:bookmarkEnd w:id="92"/>
    </w:p>
    <w:p w14:paraId="762F6B1B" w14:textId="77777777" w:rsidR="00F264F6" w:rsidRPr="00F264F6" w:rsidRDefault="00F264F6" w:rsidP="00F264F6">
      <w:pPr>
        <w:jc w:val="center"/>
        <w:rPr>
          <w:rFonts w:ascii="Arial" w:hAnsi="Arial" w:cs="Arial"/>
          <w:b/>
          <w:sz w:val="20"/>
          <w:szCs w:val="20"/>
          <w:lang w:val="nl-NL"/>
        </w:rPr>
      </w:pPr>
      <w:bookmarkStart w:id="93" w:name="chuong_phuluc_1_14_name_name"/>
      <w:r w:rsidRPr="00F264F6">
        <w:rPr>
          <w:rFonts w:ascii="Arial" w:hAnsi="Arial" w:cs="Arial"/>
          <w:b/>
          <w:sz w:val="20"/>
          <w:szCs w:val="20"/>
          <w:lang w:val="nl-NL"/>
        </w:rPr>
        <w:t>Hiệu đính thông tin trong Giấy chứng nhận đăng ký doanh nghiệp, Giấy xác nhận về việc thay đổi nội dung đăng ký doanh nghiệp, Giấy chứng nhận đăng ký hoạt động chi nhánh, văn phòng đại diện, Giấy chứng nhận đăng ký địa điểm kinh doanh</w:t>
      </w:r>
      <w:bookmarkEnd w:id="93"/>
    </w:p>
    <w:p w14:paraId="142CED09" w14:textId="77777777" w:rsidR="00F264F6" w:rsidRPr="00F264F6" w:rsidRDefault="00F264F6" w:rsidP="00F264F6">
      <w:pPr>
        <w:jc w:val="center"/>
        <w:rPr>
          <w:rFonts w:ascii="Arial" w:hAnsi="Arial" w:cs="Arial"/>
          <w:sz w:val="20"/>
          <w:szCs w:val="20"/>
          <w:lang w:val="nl-NL"/>
        </w:rPr>
      </w:pPr>
      <w:r w:rsidRPr="00F264F6">
        <w:rPr>
          <w:rFonts w:ascii="Arial" w:hAnsi="Arial" w:cs="Arial"/>
          <w:sz w:val="20"/>
          <w:szCs w:val="20"/>
          <w:lang w:val="nl-NL"/>
        </w:rPr>
        <w:t>Kính gửi: Phòng Đăng ký kinh doanh tỉnh, thành phố …………..</w:t>
      </w:r>
    </w:p>
    <w:p w14:paraId="1A8E406C" w14:textId="77777777" w:rsidR="00F264F6" w:rsidRPr="00F264F6" w:rsidRDefault="00F264F6" w:rsidP="008B5F0B">
      <w:pPr>
        <w:tabs>
          <w:tab w:val="right" w:leader="dot" w:pos="9072"/>
        </w:tabs>
        <w:spacing w:after="120"/>
        <w:ind w:firstLine="720"/>
        <w:jc w:val="both"/>
        <w:rPr>
          <w:rFonts w:ascii="Arial" w:hAnsi="Arial" w:cs="Arial"/>
          <w:i/>
          <w:sz w:val="20"/>
          <w:szCs w:val="20"/>
          <w:lang w:val="nl-NL"/>
        </w:rPr>
      </w:pPr>
      <w:r w:rsidRPr="00F264F6">
        <w:rPr>
          <w:rFonts w:ascii="Arial" w:hAnsi="Arial" w:cs="Arial"/>
          <w:sz w:val="20"/>
          <w:szCs w:val="20"/>
          <w:lang w:val="nl-NL"/>
        </w:rPr>
        <w:t xml:space="preserve">Tên doanh nghiệp </w:t>
      </w:r>
      <w:r w:rsidRPr="00F264F6">
        <w:rPr>
          <w:rFonts w:ascii="Arial" w:hAnsi="Arial" w:cs="Arial"/>
          <w:i/>
          <w:sz w:val="20"/>
          <w:szCs w:val="20"/>
          <w:lang w:val="nl-NL"/>
        </w:rPr>
        <w:t>(ghi bằng chữ in hoa):</w:t>
      </w:r>
      <w:r w:rsidRPr="00F264F6">
        <w:rPr>
          <w:rFonts w:ascii="Arial" w:hAnsi="Arial" w:cs="Arial"/>
          <w:i/>
          <w:sz w:val="20"/>
          <w:szCs w:val="20"/>
          <w:lang w:val="nl-NL"/>
        </w:rPr>
        <w:tab/>
      </w:r>
    </w:p>
    <w:p w14:paraId="5E4A3404"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Mã số doanh nghiệp/Mã số thuế:</w:t>
      </w:r>
      <w:r w:rsidRPr="00F264F6">
        <w:rPr>
          <w:rFonts w:ascii="Arial" w:hAnsi="Arial" w:cs="Arial"/>
          <w:sz w:val="20"/>
          <w:szCs w:val="20"/>
          <w:lang w:val="nl-NL"/>
        </w:rPr>
        <w:tab/>
      </w:r>
    </w:p>
    <w:p w14:paraId="5FBA73EA"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Số Giấy chứng nhận đăng ký kinh doanh </w:t>
      </w:r>
      <w:r w:rsidRPr="00F264F6">
        <w:rPr>
          <w:rFonts w:ascii="Arial" w:hAnsi="Arial" w:cs="Arial"/>
          <w:i/>
          <w:sz w:val="20"/>
          <w:szCs w:val="20"/>
          <w:lang w:val="nl-NL"/>
        </w:rPr>
        <w:t xml:space="preserve">(chỉ kê khai nếu không có mã số doanh nghiệp/mã số thuế): </w:t>
      </w:r>
      <w:r w:rsidRPr="00F264F6">
        <w:rPr>
          <w:rFonts w:ascii="Arial" w:hAnsi="Arial" w:cs="Arial"/>
          <w:sz w:val="20"/>
          <w:szCs w:val="20"/>
          <w:lang w:val="nl-NL"/>
        </w:rPr>
        <w:tab/>
      </w:r>
    </w:p>
    <w:p w14:paraId="0EFDB885" w14:textId="77777777" w:rsidR="00F264F6" w:rsidRPr="00F264F6" w:rsidRDefault="00F264F6" w:rsidP="008B5F0B">
      <w:pPr>
        <w:tabs>
          <w:tab w:val="right" w:leader="dot" w:pos="9072"/>
        </w:tabs>
        <w:spacing w:after="120"/>
        <w:ind w:firstLine="720"/>
        <w:jc w:val="both"/>
        <w:rPr>
          <w:rFonts w:ascii="Arial" w:hAnsi="Arial" w:cs="Arial"/>
          <w:b/>
          <w:sz w:val="20"/>
          <w:szCs w:val="20"/>
          <w:lang w:val="nl-NL"/>
        </w:rPr>
      </w:pPr>
      <w:r w:rsidRPr="00F264F6">
        <w:rPr>
          <w:rFonts w:ascii="Arial" w:hAnsi="Arial" w:cs="Arial"/>
          <w:b/>
          <w:sz w:val="20"/>
          <w:szCs w:val="20"/>
          <w:lang w:val="nl-NL"/>
        </w:rPr>
        <w:t>Đề nghị hiệu đính nội dung thông tin như sau:</w:t>
      </w:r>
    </w:p>
    <w:p w14:paraId="369C77FF"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 Thông tin trong </w:t>
      </w:r>
      <w:r w:rsidRPr="00F264F6">
        <w:rPr>
          <w:rFonts w:ascii="Arial" w:hAnsi="Arial" w:cs="Arial"/>
          <w:bCs/>
          <w:sz w:val="20"/>
          <w:szCs w:val="20"/>
          <w:lang w:val="nb-NO"/>
        </w:rPr>
        <w:t>hồ sơ đăng ký doanh nghiệp</w:t>
      </w:r>
      <w:r w:rsidRPr="00F264F6">
        <w:rPr>
          <w:rFonts w:ascii="Arial" w:hAnsi="Arial" w:cs="Arial"/>
          <w:sz w:val="20"/>
          <w:szCs w:val="20"/>
          <w:lang w:val="nl-NL"/>
        </w:rPr>
        <w:t xml:space="preserve"> hiện nay là:</w:t>
      </w:r>
      <w:r w:rsidRPr="00F264F6">
        <w:rPr>
          <w:rFonts w:ascii="Arial" w:hAnsi="Arial" w:cs="Arial"/>
          <w:sz w:val="20"/>
          <w:szCs w:val="20"/>
          <w:lang w:val="nl-NL"/>
        </w:rPr>
        <w:tab/>
      </w:r>
    </w:p>
    <w:p w14:paraId="2BB43586"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3B761EE3"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 Thông tin về Giấy chứng nhận đăng ký doanh nghiệp/Giấy xác nhận về việc thay đổi nội dung đăng ký doanh nghiệp/Giấy chứng nhận đăng ký hoạt động chi nhánh, văn phòng đại diện/Giấy chứng nhận đăng ký địa điểm kinh doanh hiện nay là: </w:t>
      </w:r>
      <w:r w:rsidRPr="00F264F6">
        <w:rPr>
          <w:rFonts w:ascii="Arial" w:hAnsi="Arial" w:cs="Arial"/>
          <w:sz w:val="20"/>
          <w:szCs w:val="20"/>
          <w:lang w:val="nl-NL"/>
        </w:rPr>
        <w:tab/>
      </w:r>
    </w:p>
    <w:p w14:paraId="3D8BAFB3"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32E03993"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Do vậy, đề nghị Quý Phòng hiệu đính thông tin trong Giấy chứng nhận đăng ký doanh nghiệp theo đúng thông tin trong </w:t>
      </w:r>
      <w:r w:rsidRPr="00F264F6">
        <w:rPr>
          <w:rFonts w:ascii="Arial" w:hAnsi="Arial" w:cs="Arial"/>
          <w:bCs/>
          <w:sz w:val="20"/>
          <w:szCs w:val="20"/>
          <w:lang w:val="nb-NO"/>
        </w:rPr>
        <w:t>hồ sơ đăng ký doanh nghiệp</w:t>
      </w:r>
      <w:r w:rsidRPr="00F264F6">
        <w:rPr>
          <w:rFonts w:ascii="Arial" w:hAnsi="Arial" w:cs="Arial"/>
          <w:sz w:val="20"/>
          <w:szCs w:val="20"/>
          <w:lang w:val="nl-NL"/>
        </w:rPr>
        <w:t xml:space="preserve"> mà doanh nghiệp đã đăng ký.</w:t>
      </w:r>
    </w:p>
    <w:p w14:paraId="5F0D842F" w14:textId="77777777" w:rsidR="00F264F6" w:rsidRPr="00F264F6" w:rsidRDefault="00F264F6" w:rsidP="008B5F0B">
      <w:pPr>
        <w:tabs>
          <w:tab w:val="right" w:leader="dot" w:pos="8520"/>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Doanh nghiệp cam kết hoàn toàn chịu trách nhiệm trước pháp luật về tính hợp pháp, chính xác và trung thực của nội dung Giấy đề nghị này.</w:t>
      </w:r>
    </w:p>
    <w:p w14:paraId="2494D95D" w14:textId="77777777" w:rsidR="00F264F6" w:rsidRPr="00F264F6" w:rsidRDefault="00F264F6" w:rsidP="00F264F6">
      <w:pPr>
        <w:tabs>
          <w:tab w:val="right" w:leader="dot" w:pos="8520"/>
          <w:tab w:val="right" w:leader="dot" w:pos="9072"/>
        </w:tabs>
        <w:rPr>
          <w:rFonts w:ascii="Arial" w:hAnsi="Arial" w:cs="Arial"/>
          <w:sz w:val="20"/>
          <w:szCs w:val="20"/>
          <w:lang w:val="nl-NL"/>
        </w:rPr>
      </w:pPr>
    </w:p>
    <w:tbl>
      <w:tblPr>
        <w:tblW w:w="0" w:type="auto"/>
        <w:tblInd w:w="108" w:type="dxa"/>
        <w:tblLook w:val="01E0" w:firstRow="1" w:lastRow="1" w:firstColumn="1" w:lastColumn="1" w:noHBand="0" w:noVBand="0"/>
      </w:tblPr>
      <w:tblGrid>
        <w:gridCol w:w="4320"/>
        <w:gridCol w:w="4770"/>
      </w:tblGrid>
      <w:tr w:rsidR="00F264F6" w:rsidRPr="00F264F6" w14:paraId="2B342977" w14:textId="77777777" w:rsidTr="00F56C36">
        <w:tc>
          <w:tcPr>
            <w:tcW w:w="4320" w:type="dxa"/>
          </w:tcPr>
          <w:p w14:paraId="7D6399E6" w14:textId="77777777" w:rsidR="00F264F6" w:rsidRPr="00F264F6" w:rsidRDefault="00F264F6" w:rsidP="00F264F6">
            <w:pPr>
              <w:tabs>
                <w:tab w:val="right" w:leader="dot" w:pos="8472"/>
              </w:tabs>
              <w:rPr>
                <w:rFonts w:ascii="Arial" w:hAnsi="Arial" w:cs="Arial"/>
                <w:sz w:val="20"/>
                <w:szCs w:val="20"/>
                <w:lang w:val="nl-NL"/>
              </w:rPr>
            </w:pPr>
            <w:r w:rsidRPr="00F264F6">
              <w:rPr>
                <w:rFonts w:ascii="Arial" w:hAnsi="Arial" w:cs="Arial"/>
                <w:sz w:val="20"/>
                <w:szCs w:val="20"/>
                <w:lang w:val="nl-NL"/>
              </w:rPr>
              <w:br/>
              <w:t>Các giấy tờ gửi kèm:</w:t>
            </w:r>
            <w:r w:rsidRPr="00F264F6">
              <w:rPr>
                <w:rFonts w:ascii="Arial" w:hAnsi="Arial" w:cs="Arial"/>
                <w:sz w:val="20"/>
                <w:szCs w:val="20"/>
                <w:lang w:val="nl-NL"/>
              </w:rPr>
              <w:br/>
              <w:t>- …………………..</w:t>
            </w:r>
            <w:r w:rsidRPr="00F264F6">
              <w:rPr>
                <w:rFonts w:ascii="Arial" w:hAnsi="Arial" w:cs="Arial"/>
                <w:sz w:val="20"/>
                <w:szCs w:val="20"/>
                <w:lang w:val="nl-NL"/>
              </w:rPr>
              <w:br/>
              <w:t>- ………………….</w:t>
            </w:r>
          </w:p>
        </w:tc>
        <w:tc>
          <w:tcPr>
            <w:tcW w:w="4770" w:type="dxa"/>
          </w:tcPr>
          <w:p w14:paraId="711419F1" w14:textId="77777777" w:rsidR="00F264F6" w:rsidRPr="00F264F6" w:rsidRDefault="00F264F6" w:rsidP="00F264F6">
            <w:pPr>
              <w:tabs>
                <w:tab w:val="right" w:leader="dot" w:pos="8472"/>
              </w:tabs>
              <w:jc w:val="center"/>
              <w:rPr>
                <w:rFonts w:ascii="Arial" w:hAnsi="Arial" w:cs="Arial"/>
                <w:i/>
                <w:sz w:val="20"/>
                <w:szCs w:val="20"/>
                <w:lang w:val="nl-NL"/>
              </w:rPr>
            </w:pPr>
            <w:r w:rsidRPr="00F264F6">
              <w:rPr>
                <w:rFonts w:ascii="Arial" w:hAnsi="Arial" w:cs="Arial"/>
                <w:b/>
                <w:sz w:val="20"/>
                <w:szCs w:val="20"/>
                <w:lang w:val="nl-NL"/>
              </w:rPr>
              <w:t>ĐẠI DIỆN THEO PHÁP LUẬT</w:t>
            </w:r>
            <w:r w:rsidRPr="00F264F6">
              <w:rPr>
                <w:rFonts w:ascii="Arial" w:hAnsi="Arial" w:cs="Arial"/>
                <w:b/>
                <w:sz w:val="20"/>
                <w:szCs w:val="20"/>
                <w:lang w:val="nl-NL"/>
              </w:rPr>
              <w:br/>
              <w:t>CỦA DOANH NGHIỆP</w:t>
            </w:r>
            <w:r w:rsidRPr="00F264F6">
              <w:rPr>
                <w:rFonts w:ascii="Arial" w:hAnsi="Arial" w:cs="Arial"/>
                <w:sz w:val="20"/>
                <w:szCs w:val="20"/>
                <w:lang w:val="nl-NL"/>
              </w:rPr>
              <w:br/>
            </w:r>
            <w:r w:rsidRPr="00F264F6">
              <w:rPr>
                <w:rFonts w:ascii="Arial" w:hAnsi="Arial" w:cs="Arial"/>
                <w:i/>
                <w:sz w:val="20"/>
                <w:szCs w:val="20"/>
                <w:lang w:val="nl-NL"/>
              </w:rPr>
              <w:t>(Ký, ghi họ tên)</w:t>
            </w:r>
            <w:r w:rsidRPr="00F264F6">
              <w:rPr>
                <w:rFonts w:ascii="Arial" w:hAnsi="Arial" w:cs="Arial"/>
                <w:i/>
                <w:sz w:val="20"/>
                <w:szCs w:val="20"/>
                <w:vertAlign w:val="superscript"/>
                <w:lang w:val="nl-NL"/>
              </w:rPr>
              <w:footnoteReference w:id="59"/>
            </w:r>
          </w:p>
        </w:tc>
      </w:tr>
    </w:tbl>
    <w:p w14:paraId="0B2777E6" w14:textId="77777777" w:rsidR="00F264F6" w:rsidRPr="00F264F6" w:rsidRDefault="00F264F6" w:rsidP="00F264F6">
      <w:pPr>
        <w:rPr>
          <w:rFonts w:ascii="Arial" w:hAnsi="Arial" w:cs="Arial"/>
          <w:b/>
          <w:sz w:val="20"/>
          <w:szCs w:val="20"/>
          <w:lang w:eastAsia="x-none"/>
        </w:rPr>
      </w:pPr>
    </w:p>
    <w:p w14:paraId="042F78D7" w14:textId="77777777" w:rsidR="00F264F6" w:rsidRPr="00F264F6" w:rsidRDefault="00F264F6" w:rsidP="00F264F6">
      <w:pPr>
        <w:jc w:val="center"/>
        <w:rPr>
          <w:rFonts w:ascii="Arial" w:hAnsi="Arial" w:cs="Arial"/>
          <w:b/>
          <w:sz w:val="20"/>
          <w:szCs w:val="20"/>
          <w:lang w:eastAsia="x-none"/>
        </w:rPr>
      </w:pPr>
      <w:bookmarkStart w:id="94" w:name="chuong_phuluc_1_15"/>
      <w:r w:rsidRPr="00F264F6">
        <w:rPr>
          <w:rFonts w:ascii="Arial" w:hAnsi="Arial" w:cs="Arial"/>
          <w:b/>
          <w:sz w:val="20"/>
          <w:szCs w:val="20"/>
          <w:lang w:eastAsia="x-none"/>
        </w:rPr>
        <w:t>Phụ lục II-15</w:t>
      </w:r>
      <w:bookmarkEnd w:id="94"/>
    </w:p>
    <w:tbl>
      <w:tblPr>
        <w:tblW w:w="0" w:type="auto"/>
        <w:tblInd w:w="108" w:type="dxa"/>
        <w:tblLook w:val="01E0" w:firstRow="1" w:lastRow="1" w:firstColumn="1" w:lastColumn="1" w:noHBand="0" w:noVBand="0"/>
      </w:tblPr>
      <w:tblGrid>
        <w:gridCol w:w="3240"/>
        <w:gridCol w:w="5850"/>
      </w:tblGrid>
      <w:tr w:rsidR="00F264F6" w:rsidRPr="00F264F6" w14:paraId="273B1CA7" w14:textId="77777777" w:rsidTr="00F56C36">
        <w:tc>
          <w:tcPr>
            <w:tcW w:w="3240" w:type="dxa"/>
          </w:tcPr>
          <w:p w14:paraId="2C3B921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46163B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6DAE5CC" w14:textId="77777777" w:rsidTr="00F56C36">
        <w:tc>
          <w:tcPr>
            <w:tcW w:w="3240" w:type="dxa"/>
          </w:tcPr>
          <w:p w14:paraId="21C6FCD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69DEE3ED"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36AE8FC3" w14:textId="77777777" w:rsidR="00F264F6" w:rsidRPr="00F264F6" w:rsidRDefault="00F264F6" w:rsidP="00F264F6">
      <w:pPr>
        <w:rPr>
          <w:rFonts w:ascii="Arial" w:hAnsi="Arial" w:cs="Arial"/>
          <w:bCs/>
          <w:i/>
          <w:sz w:val="20"/>
          <w:szCs w:val="20"/>
        </w:rPr>
      </w:pPr>
    </w:p>
    <w:p w14:paraId="61CDFEB5" w14:textId="77777777" w:rsidR="00F264F6" w:rsidRPr="00F264F6" w:rsidRDefault="00F264F6" w:rsidP="00F264F6">
      <w:pPr>
        <w:jc w:val="center"/>
        <w:rPr>
          <w:rFonts w:ascii="Arial" w:hAnsi="Arial" w:cs="Arial"/>
          <w:b/>
          <w:sz w:val="20"/>
          <w:szCs w:val="20"/>
        </w:rPr>
      </w:pPr>
      <w:bookmarkStart w:id="95" w:name="chuong_phuluc_1_15_name"/>
      <w:r w:rsidRPr="00F264F6">
        <w:rPr>
          <w:rFonts w:ascii="Arial" w:hAnsi="Arial" w:cs="Arial"/>
          <w:b/>
          <w:sz w:val="20"/>
          <w:szCs w:val="20"/>
        </w:rPr>
        <w:t>THÔNG BÁO</w:t>
      </w:r>
      <w:bookmarkEnd w:id="95"/>
    </w:p>
    <w:p w14:paraId="36B161E9" w14:textId="77777777" w:rsidR="00F264F6" w:rsidRPr="00F264F6" w:rsidRDefault="00F264F6" w:rsidP="00F264F6">
      <w:pPr>
        <w:jc w:val="center"/>
        <w:rPr>
          <w:rFonts w:ascii="Arial" w:hAnsi="Arial" w:cs="Arial"/>
          <w:b/>
          <w:sz w:val="20"/>
          <w:szCs w:val="20"/>
          <w:vertAlign w:val="superscript"/>
        </w:rPr>
      </w:pPr>
      <w:bookmarkStart w:id="96" w:name="chuong_phuluc_1_15_name_name"/>
      <w:r w:rsidRPr="00F264F6">
        <w:rPr>
          <w:rFonts w:ascii="Arial" w:hAnsi="Arial" w:cs="Arial"/>
          <w:b/>
          <w:sz w:val="20"/>
          <w:szCs w:val="20"/>
        </w:rPr>
        <w:t>Về việc phản hồi kết quả rà soát thông tin đăng ký doanh nghiệp,</w:t>
      </w:r>
      <w:r w:rsidRPr="00F264F6">
        <w:rPr>
          <w:rFonts w:ascii="Arial" w:hAnsi="Arial" w:cs="Arial"/>
          <w:b/>
          <w:sz w:val="20"/>
          <w:szCs w:val="20"/>
        </w:rPr>
        <w:br/>
        <w:t>tình trạng hoạt động doanh nghiệp</w:t>
      </w:r>
      <w:bookmarkEnd w:id="96"/>
    </w:p>
    <w:p w14:paraId="4E0600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7542524" w14:textId="77777777" w:rsidR="00F264F6" w:rsidRPr="00F264F6" w:rsidRDefault="00F264F6" w:rsidP="008B5F0B">
      <w:pPr>
        <w:tabs>
          <w:tab w:val="right" w:leader="dot" w:pos="9072"/>
        </w:tabs>
        <w:spacing w:after="120"/>
        <w:ind w:firstLine="720"/>
        <w:jc w:val="both"/>
        <w:rPr>
          <w:rFonts w:ascii="Arial" w:hAnsi="Arial" w:cs="Arial"/>
          <w:i/>
          <w:sz w:val="20"/>
          <w:szCs w:val="20"/>
        </w:rPr>
      </w:pPr>
      <w:r w:rsidRPr="00F264F6">
        <w:rPr>
          <w:rFonts w:ascii="Arial" w:hAnsi="Arial" w:cs="Arial"/>
          <w:sz w:val="20"/>
          <w:szCs w:val="20"/>
        </w:rPr>
        <w:t xml:space="preserve">Tên doanh nghiệp </w:t>
      </w:r>
      <w:r w:rsidRPr="00F264F6">
        <w:rPr>
          <w:rFonts w:ascii="Arial" w:hAnsi="Arial" w:cs="Arial"/>
          <w:i/>
          <w:sz w:val="20"/>
          <w:szCs w:val="20"/>
        </w:rPr>
        <w:t xml:space="preserve">(ghi bằng chữ in hoa): </w:t>
      </w:r>
      <w:r w:rsidRPr="00F264F6">
        <w:rPr>
          <w:rFonts w:ascii="Arial" w:hAnsi="Arial" w:cs="Arial"/>
          <w:i/>
          <w:sz w:val="20"/>
          <w:szCs w:val="20"/>
        </w:rPr>
        <w:tab/>
      </w:r>
    </w:p>
    <w:p w14:paraId="5221B66F" w14:textId="77777777" w:rsidR="00F264F6" w:rsidRPr="00F264F6" w:rsidRDefault="00F264F6" w:rsidP="008B5F0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Mã số doanh nghiệp/Mã số thuế:</w:t>
      </w:r>
      <w:r w:rsidRPr="00F264F6">
        <w:rPr>
          <w:rFonts w:ascii="Arial" w:hAnsi="Arial" w:cs="Arial"/>
          <w:sz w:val="20"/>
          <w:szCs w:val="20"/>
        </w:rPr>
        <w:tab/>
      </w:r>
    </w:p>
    <w:p w14:paraId="7260B0CA" w14:textId="77777777" w:rsidR="00F264F6" w:rsidRPr="00F264F6" w:rsidRDefault="00F264F6" w:rsidP="008B5F0B">
      <w:pPr>
        <w:tabs>
          <w:tab w:val="right" w:leader="dot" w:pos="84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 xml:space="preserve">(chỉ kê khai nếu không có mã số doanh nghiệp/mã số thuế): </w:t>
      </w:r>
      <w:r w:rsidRPr="00F264F6">
        <w:rPr>
          <w:rFonts w:ascii="Arial" w:hAnsi="Arial" w:cs="Arial"/>
          <w:sz w:val="20"/>
          <w:szCs w:val="20"/>
        </w:rPr>
        <w:tab/>
      </w:r>
    </w:p>
    <w:p w14:paraId="026B27E1"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sz w:val="20"/>
          <w:szCs w:val="20"/>
          <w:lang w:val="sv-SE"/>
        </w:rPr>
        <w:t>Sau khi rà soát, kiểm tra đối chiếu và bổ sung, hiệu đính thông tin đăng ký doanh nghiệp, tình trạng hoạt động của doanh nghiệp</w:t>
      </w:r>
      <w:r w:rsidRPr="00F264F6">
        <w:rPr>
          <w:rFonts w:ascii="Arial" w:hAnsi="Arial" w:cs="Arial"/>
          <w:b/>
          <w:sz w:val="20"/>
          <w:szCs w:val="20"/>
        </w:rPr>
        <w:t xml:space="preserve">, </w:t>
      </w:r>
      <w:r w:rsidRPr="00F264F6">
        <w:rPr>
          <w:rFonts w:ascii="Arial" w:hAnsi="Arial" w:cs="Arial"/>
          <w:sz w:val="20"/>
          <w:szCs w:val="20"/>
        </w:rPr>
        <w:t>doanh nghiệp xác nhận</w:t>
      </w:r>
      <w:r w:rsidRPr="00F264F6">
        <w:rPr>
          <w:rFonts w:ascii="Arial" w:hAnsi="Arial" w:cs="Arial"/>
          <w:b/>
          <w:sz w:val="20"/>
          <w:szCs w:val="20"/>
        </w:rPr>
        <w:t xml:space="preserve"> </w:t>
      </w:r>
      <w:r w:rsidRPr="00F264F6">
        <w:rPr>
          <w:rFonts w:ascii="Arial" w:hAnsi="Arial" w:cs="Arial"/>
          <w:sz w:val="20"/>
          <w:szCs w:val="20"/>
        </w:rPr>
        <w:t>(tích chọn phần kết quả phù hợp với kết quả kiểm tra của doanh nghiệp):</w:t>
      </w:r>
    </w:p>
    <w:tbl>
      <w:tblPr>
        <w:tblW w:w="0" w:type="auto"/>
        <w:tblInd w:w="108" w:type="dxa"/>
        <w:tblLook w:val="04A0" w:firstRow="1" w:lastRow="0" w:firstColumn="1" w:lastColumn="0" w:noHBand="0" w:noVBand="1"/>
      </w:tblPr>
      <w:tblGrid>
        <w:gridCol w:w="512"/>
        <w:gridCol w:w="8042"/>
        <w:gridCol w:w="520"/>
      </w:tblGrid>
      <w:tr w:rsidR="00F264F6" w:rsidRPr="00F264F6" w14:paraId="10A2EBEF" w14:textId="77777777" w:rsidTr="00F56C36">
        <w:tc>
          <w:tcPr>
            <w:tcW w:w="512" w:type="dxa"/>
            <w:noWrap/>
          </w:tcPr>
          <w:p w14:paraId="63E584D4" w14:textId="77777777" w:rsidR="00F264F6" w:rsidRPr="00F264F6" w:rsidRDefault="00F264F6" w:rsidP="00F264F6">
            <w:pPr>
              <w:rPr>
                <w:rFonts w:ascii="Arial" w:hAnsi="Arial" w:cs="Arial"/>
                <w:b/>
                <w:bCs/>
                <w:sz w:val="20"/>
                <w:szCs w:val="20"/>
              </w:rPr>
            </w:pPr>
            <w:r w:rsidRPr="00F264F6">
              <w:rPr>
                <w:rFonts w:ascii="Arial" w:hAnsi="Arial" w:cs="Arial"/>
                <w:b/>
                <w:bCs/>
                <w:sz w:val="20"/>
                <w:szCs w:val="20"/>
              </w:rPr>
              <w:t>I.</w:t>
            </w:r>
          </w:p>
        </w:tc>
        <w:tc>
          <w:tcPr>
            <w:tcW w:w="8042" w:type="dxa"/>
            <w:noWrap/>
          </w:tcPr>
          <w:p w14:paraId="7725ABA8" w14:textId="77777777" w:rsidR="00F264F6" w:rsidRPr="00F264F6" w:rsidRDefault="00F264F6" w:rsidP="00F264F6">
            <w:pPr>
              <w:rPr>
                <w:rFonts w:ascii="Arial" w:hAnsi="Arial" w:cs="Arial"/>
                <w:sz w:val="20"/>
                <w:szCs w:val="20"/>
              </w:rPr>
            </w:pPr>
            <w:r w:rsidRPr="00F264F6">
              <w:rPr>
                <w:rFonts w:ascii="Arial" w:hAnsi="Arial" w:cs="Arial"/>
                <w:sz w:val="20"/>
                <w:szCs w:val="20"/>
                <w:lang w:val="nl-NL"/>
              </w:rPr>
              <w:t>Thông tin đăng ký doanh nghiệp là đầy đủ, chính xác</w:t>
            </w:r>
          </w:p>
        </w:tc>
        <w:tc>
          <w:tcPr>
            <w:tcW w:w="520" w:type="dxa"/>
            <w:noWrap/>
          </w:tcPr>
          <w:p w14:paraId="7B37396C"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1F5A4F3D" w14:textId="77777777" w:rsidTr="00F56C36">
        <w:tc>
          <w:tcPr>
            <w:tcW w:w="512" w:type="dxa"/>
            <w:noWrap/>
          </w:tcPr>
          <w:p w14:paraId="5541E180" w14:textId="77777777" w:rsidR="00F264F6" w:rsidRPr="00F264F6" w:rsidRDefault="00F264F6" w:rsidP="00F264F6">
            <w:pPr>
              <w:rPr>
                <w:rFonts w:ascii="Arial" w:hAnsi="Arial" w:cs="Arial"/>
                <w:b/>
                <w:bCs/>
                <w:sz w:val="20"/>
                <w:szCs w:val="20"/>
              </w:rPr>
            </w:pPr>
            <w:r w:rsidRPr="00F264F6">
              <w:rPr>
                <w:rFonts w:ascii="Arial" w:hAnsi="Arial" w:cs="Arial"/>
                <w:b/>
                <w:bCs/>
                <w:sz w:val="20"/>
                <w:szCs w:val="20"/>
              </w:rPr>
              <w:t>II.</w:t>
            </w:r>
          </w:p>
        </w:tc>
        <w:tc>
          <w:tcPr>
            <w:tcW w:w="8042" w:type="dxa"/>
            <w:noWrap/>
          </w:tcPr>
          <w:p w14:paraId="5B74D5BF" w14:textId="77777777" w:rsidR="00F264F6" w:rsidRPr="00F264F6" w:rsidRDefault="00F264F6" w:rsidP="00F264F6">
            <w:pPr>
              <w:rPr>
                <w:rFonts w:ascii="Arial" w:hAnsi="Arial" w:cs="Arial"/>
                <w:sz w:val="20"/>
                <w:szCs w:val="20"/>
              </w:rPr>
            </w:pPr>
            <w:r w:rsidRPr="00F264F6">
              <w:rPr>
                <w:rFonts w:ascii="Arial" w:hAnsi="Arial" w:cs="Arial"/>
                <w:sz w:val="20"/>
                <w:szCs w:val="20"/>
                <w:lang w:val="nl-NL"/>
              </w:rPr>
              <w:t>Thông tin đăng ký doanh nghiệp còn thiếu</w:t>
            </w:r>
          </w:p>
        </w:tc>
        <w:tc>
          <w:tcPr>
            <w:tcW w:w="520" w:type="dxa"/>
            <w:noWrap/>
          </w:tcPr>
          <w:p w14:paraId="2C38EFF5"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1F845FA5" w14:textId="77777777" w:rsidTr="00F56C36">
        <w:tc>
          <w:tcPr>
            <w:tcW w:w="512" w:type="dxa"/>
            <w:noWrap/>
          </w:tcPr>
          <w:p w14:paraId="669EAAB4" w14:textId="77777777" w:rsidR="00F264F6" w:rsidRPr="00F264F6" w:rsidRDefault="00F264F6" w:rsidP="00F264F6">
            <w:pPr>
              <w:rPr>
                <w:rFonts w:ascii="Arial" w:hAnsi="Arial" w:cs="Arial"/>
                <w:b/>
                <w:bCs/>
                <w:sz w:val="20"/>
                <w:szCs w:val="20"/>
              </w:rPr>
            </w:pPr>
            <w:r w:rsidRPr="00F264F6">
              <w:rPr>
                <w:rFonts w:ascii="Arial" w:hAnsi="Arial" w:cs="Arial"/>
                <w:b/>
                <w:bCs/>
                <w:sz w:val="20"/>
                <w:szCs w:val="20"/>
              </w:rPr>
              <w:t>III.</w:t>
            </w:r>
          </w:p>
        </w:tc>
        <w:tc>
          <w:tcPr>
            <w:tcW w:w="8042" w:type="dxa"/>
            <w:noWrap/>
          </w:tcPr>
          <w:p w14:paraId="7007A988" w14:textId="77777777" w:rsidR="00F264F6" w:rsidRPr="00F264F6" w:rsidRDefault="00F264F6" w:rsidP="00F264F6">
            <w:pPr>
              <w:rPr>
                <w:rFonts w:ascii="Arial" w:hAnsi="Arial" w:cs="Arial"/>
                <w:sz w:val="20"/>
                <w:szCs w:val="20"/>
              </w:rPr>
            </w:pPr>
            <w:r w:rsidRPr="00F264F6">
              <w:rPr>
                <w:rFonts w:ascii="Arial" w:hAnsi="Arial" w:cs="Arial"/>
                <w:sz w:val="20"/>
                <w:szCs w:val="20"/>
                <w:lang w:val="nl-NL"/>
              </w:rPr>
              <w:t>Thông tin đăng ký doanh nghiệp chưa thống nhất giữa nội dung đăng ký kinh doanh và đăng ký thuế hoặc khác so với thông tin hiện tại của doanh nghiệp đã thay đổi nhưng doanh nghiệp chưa đăng ký</w:t>
            </w:r>
          </w:p>
        </w:tc>
        <w:tc>
          <w:tcPr>
            <w:tcW w:w="520" w:type="dxa"/>
            <w:noWrap/>
          </w:tcPr>
          <w:p w14:paraId="70FFC70E" w14:textId="77777777" w:rsidR="00F264F6" w:rsidRPr="00F264F6" w:rsidRDefault="00F264F6" w:rsidP="00F264F6">
            <w:pPr>
              <w:rPr>
                <w:rFonts w:ascii="Arial" w:hAnsi="Arial" w:cs="Arial"/>
                <w:noProof/>
                <w:sz w:val="20"/>
                <w:szCs w:val="20"/>
              </w:rPr>
            </w:pPr>
            <w:r w:rsidRPr="00F264F6">
              <w:rPr>
                <w:rFonts w:ascii="Arial" w:hAnsi="Arial" w:cs="Arial"/>
                <w:sz w:val="20"/>
                <w:szCs w:val="20"/>
              </w:rPr>
              <w:sym w:font="Symbol" w:char="F0A0"/>
            </w:r>
          </w:p>
        </w:tc>
      </w:tr>
    </w:tbl>
    <w:p w14:paraId="345604A6" w14:textId="77777777" w:rsidR="00F264F6" w:rsidRPr="00F264F6" w:rsidRDefault="00F264F6" w:rsidP="00F264F6">
      <w:pPr>
        <w:jc w:val="both"/>
        <w:rPr>
          <w:rFonts w:ascii="Arial" w:hAnsi="Arial" w:cs="Arial"/>
          <w:i/>
          <w:sz w:val="20"/>
          <w:szCs w:val="20"/>
        </w:rPr>
      </w:pPr>
      <w:r w:rsidRPr="00F264F6">
        <w:rPr>
          <w:rFonts w:ascii="Arial" w:hAnsi="Arial" w:cs="Arial"/>
          <w:i/>
          <w:sz w:val="20"/>
          <w:szCs w:val="20"/>
        </w:rPr>
        <w:t>Doanh nghiệp cập nhật chính xác những thông tin còn thiếu tại Mục II: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644"/>
      </w:tblGrid>
      <w:tr w:rsidR="00F264F6" w:rsidRPr="00F264F6" w14:paraId="265C1C70" w14:textId="77777777" w:rsidTr="00F56C36">
        <w:tc>
          <w:tcPr>
            <w:tcW w:w="4428" w:type="dxa"/>
          </w:tcPr>
          <w:p w14:paraId="62FD27A0" w14:textId="77777777" w:rsidR="00F264F6" w:rsidRPr="00F264F6" w:rsidRDefault="00F264F6" w:rsidP="00F264F6">
            <w:pPr>
              <w:jc w:val="center"/>
              <w:rPr>
                <w:rFonts w:ascii="Arial" w:hAnsi="Arial" w:cs="Arial"/>
                <w:sz w:val="20"/>
                <w:szCs w:val="20"/>
              </w:rPr>
            </w:pPr>
            <w:r w:rsidRPr="00F264F6">
              <w:rPr>
                <w:rFonts w:ascii="Arial" w:hAnsi="Arial" w:cs="Arial"/>
                <w:bCs/>
                <w:sz w:val="20"/>
                <w:szCs w:val="20"/>
              </w:rPr>
              <w:t>Thông tin đăng ký kinh doanh</w:t>
            </w:r>
          </w:p>
        </w:tc>
        <w:tc>
          <w:tcPr>
            <w:tcW w:w="4644" w:type="dxa"/>
          </w:tcPr>
          <w:p w14:paraId="24E5FE5E" w14:textId="77777777" w:rsidR="00F264F6" w:rsidRPr="00F264F6" w:rsidRDefault="00F264F6" w:rsidP="00F264F6">
            <w:pPr>
              <w:tabs>
                <w:tab w:val="left" w:pos="700"/>
                <w:tab w:val="center" w:pos="2221"/>
              </w:tabs>
              <w:jc w:val="center"/>
              <w:rPr>
                <w:rFonts w:ascii="Arial" w:hAnsi="Arial" w:cs="Arial"/>
                <w:sz w:val="20"/>
                <w:szCs w:val="20"/>
              </w:rPr>
            </w:pPr>
            <w:r w:rsidRPr="00F264F6">
              <w:rPr>
                <w:rFonts w:ascii="Arial" w:hAnsi="Arial" w:cs="Arial"/>
                <w:bCs/>
                <w:sz w:val="20"/>
                <w:szCs w:val="20"/>
              </w:rPr>
              <w:t>Thông tin đăng ký thuế</w:t>
            </w:r>
          </w:p>
        </w:tc>
      </w:tr>
      <w:tr w:rsidR="00F264F6" w:rsidRPr="00F264F6" w14:paraId="171E9D22" w14:textId="77777777" w:rsidTr="00F56C36">
        <w:tc>
          <w:tcPr>
            <w:tcW w:w="4428" w:type="dxa"/>
          </w:tcPr>
          <w:p w14:paraId="36BBC8AF"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1. Đối với doanh nghiệp:</w:t>
            </w:r>
          </w:p>
          <w:p w14:paraId="5D0EACCD"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c>
          <w:tcPr>
            <w:tcW w:w="4644" w:type="dxa"/>
          </w:tcPr>
          <w:p w14:paraId="17081C67"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1. Đối với doanh nghiệp:</w:t>
            </w:r>
          </w:p>
          <w:p w14:paraId="2D364C6C"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r>
      <w:tr w:rsidR="00F264F6" w:rsidRPr="00F264F6" w14:paraId="518CC741" w14:textId="77777777" w:rsidTr="00F56C36">
        <w:tc>
          <w:tcPr>
            <w:tcW w:w="4428" w:type="dxa"/>
          </w:tcPr>
          <w:p w14:paraId="0C7EE949"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2. Các chi nhánh:</w:t>
            </w:r>
          </w:p>
          <w:p w14:paraId="7BC85761"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c>
          <w:tcPr>
            <w:tcW w:w="4644" w:type="dxa"/>
          </w:tcPr>
          <w:p w14:paraId="4FCD177A"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2. Các chi nhánh:</w:t>
            </w:r>
          </w:p>
          <w:p w14:paraId="0A0A8B40"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r>
      <w:tr w:rsidR="00F264F6" w:rsidRPr="00F264F6" w14:paraId="4214AE70" w14:textId="77777777" w:rsidTr="00F56C36">
        <w:tc>
          <w:tcPr>
            <w:tcW w:w="4428" w:type="dxa"/>
          </w:tcPr>
          <w:p w14:paraId="20C4DA83"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3. Các VPĐD:</w:t>
            </w:r>
          </w:p>
          <w:p w14:paraId="3AFF9B86"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c>
          <w:tcPr>
            <w:tcW w:w="4644" w:type="dxa"/>
          </w:tcPr>
          <w:p w14:paraId="7AFE258A" w14:textId="77777777" w:rsidR="00F264F6" w:rsidRPr="00F264F6" w:rsidRDefault="00F264F6" w:rsidP="00F264F6">
            <w:pPr>
              <w:rPr>
                <w:rFonts w:ascii="Arial" w:hAnsi="Arial" w:cs="Arial"/>
                <w:bCs/>
                <w:sz w:val="20"/>
                <w:szCs w:val="20"/>
              </w:rPr>
            </w:pPr>
            <w:r w:rsidRPr="00F264F6">
              <w:rPr>
                <w:rFonts w:ascii="Arial" w:hAnsi="Arial" w:cs="Arial"/>
                <w:bCs/>
                <w:sz w:val="20"/>
                <w:szCs w:val="20"/>
              </w:rPr>
              <w:t>3. Các VPĐD:</w:t>
            </w:r>
          </w:p>
          <w:p w14:paraId="02F31260" w14:textId="77777777" w:rsidR="00F264F6" w:rsidRPr="00F264F6" w:rsidRDefault="00F264F6" w:rsidP="00F264F6">
            <w:pPr>
              <w:rPr>
                <w:rFonts w:ascii="Arial" w:hAnsi="Arial" w:cs="Arial"/>
                <w:sz w:val="20"/>
                <w:szCs w:val="20"/>
              </w:rPr>
            </w:pPr>
            <w:r w:rsidRPr="00F264F6">
              <w:rPr>
                <w:rFonts w:ascii="Arial" w:hAnsi="Arial" w:cs="Arial"/>
                <w:bCs/>
                <w:sz w:val="20"/>
                <w:szCs w:val="20"/>
              </w:rPr>
              <w:t>……………………………………….</w:t>
            </w:r>
          </w:p>
        </w:tc>
      </w:tr>
    </w:tbl>
    <w:p w14:paraId="2E74D60F" w14:textId="77777777" w:rsidR="00F264F6" w:rsidRPr="00F264F6" w:rsidRDefault="00F264F6" w:rsidP="008B5F0B">
      <w:pPr>
        <w:tabs>
          <w:tab w:val="right" w:leader="dot" w:pos="8520"/>
        </w:tabs>
        <w:spacing w:after="120"/>
        <w:ind w:firstLine="720"/>
        <w:jc w:val="both"/>
        <w:rPr>
          <w:rFonts w:ascii="Arial" w:hAnsi="Arial" w:cs="Arial"/>
          <w:sz w:val="20"/>
          <w:szCs w:val="20"/>
        </w:rPr>
      </w:pPr>
      <w:r w:rsidRPr="00F264F6">
        <w:rPr>
          <w:rFonts w:ascii="Arial" w:hAnsi="Arial" w:cs="Arial"/>
          <w:sz w:val="20"/>
          <w:szCs w:val="20"/>
        </w:rPr>
        <w:t>Doanh nghiệp cam kết:</w:t>
      </w:r>
    </w:p>
    <w:p w14:paraId="5344BFFC" w14:textId="77777777" w:rsidR="00F264F6" w:rsidRPr="00F264F6" w:rsidRDefault="00F264F6" w:rsidP="008B5F0B">
      <w:pPr>
        <w:tabs>
          <w:tab w:val="right" w:leader="dot" w:pos="426"/>
        </w:tabs>
        <w:spacing w:after="120"/>
        <w:ind w:firstLine="720"/>
        <w:jc w:val="both"/>
        <w:rPr>
          <w:rFonts w:ascii="Arial" w:hAnsi="Arial" w:cs="Arial"/>
          <w:sz w:val="20"/>
          <w:szCs w:val="20"/>
        </w:rPr>
      </w:pPr>
      <w:r w:rsidRPr="00F264F6">
        <w:rPr>
          <w:rFonts w:ascii="Arial" w:hAnsi="Arial" w:cs="Arial"/>
          <w:color w:val="FFFFFF"/>
          <w:sz w:val="20"/>
          <w:szCs w:val="20"/>
          <w:lang w:val="nl-NL"/>
        </w:rPr>
        <w:tab/>
      </w:r>
      <w:r w:rsidRPr="00F264F6">
        <w:rPr>
          <w:rFonts w:ascii="Arial" w:hAnsi="Arial" w:cs="Arial"/>
          <w:sz w:val="20"/>
          <w:szCs w:val="20"/>
        </w:rPr>
        <w:t xml:space="preserve">- Thực hiện thủ tục đăng ký thay đổi nội dung Giấy chứng nhận đăng ký doanh nghiệp hoặc thông báo thay đổi nội dung đăng ký doanh nghiệp theo quy định tại Điều 31, 32 Luật Doanh nghiệp trong thời hạn 90 ngày kể từ ngày Phòng Đăng ký kinh doanh gửi Thông báo rà soát </w:t>
      </w:r>
      <w:r w:rsidRPr="00F264F6">
        <w:rPr>
          <w:rFonts w:ascii="Arial" w:hAnsi="Arial" w:cs="Arial"/>
          <w:i/>
          <w:sz w:val="20"/>
          <w:szCs w:val="20"/>
        </w:rPr>
        <w:t>(chỉ kê khai mục này nếu đánh dấu vào mục III ở trên)</w:t>
      </w:r>
      <w:r w:rsidRPr="00F264F6">
        <w:rPr>
          <w:rFonts w:ascii="Arial" w:hAnsi="Arial" w:cs="Arial"/>
          <w:sz w:val="20"/>
          <w:szCs w:val="20"/>
        </w:rPr>
        <w:t>.</w:t>
      </w:r>
    </w:p>
    <w:p w14:paraId="0F860BC7" w14:textId="77777777" w:rsidR="00F264F6" w:rsidRPr="00F264F6" w:rsidRDefault="00F264F6" w:rsidP="008B5F0B">
      <w:pPr>
        <w:tabs>
          <w:tab w:val="right" w:leader="dot" w:pos="426"/>
        </w:tabs>
        <w:spacing w:after="120"/>
        <w:ind w:firstLine="720"/>
        <w:jc w:val="both"/>
        <w:rPr>
          <w:rFonts w:ascii="Arial" w:hAnsi="Arial" w:cs="Arial"/>
          <w:sz w:val="20"/>
          <w:szCs w:val="20"/>
        </w:rPr>
      </w:pPr>
      <w:r w:rsidRPr="00F264F6">
        <w:rPr>
          <w:rFonts w:ascii="Arial" w:hAnsi="Arial" w:cs="Arial"/>
          <w:sz w:val="20"/>
          <w:szCs w:val="20"/>
        </w:rPr>
        <w:t>- Hoàn toàn chịu trách nhiệm trước pháp luật về tính hợp pháp, chính xác, trung thực của nội dung Thông báo này.</w:t>
      </w:r>
    </w:p>
    <w:p w14:paraId="247E93FB" w14:textId="77777777" w:rsidR="00F264F6" w:rsidRPr="00F264F6" w:rsidRDefault="00F264F6" w:rsidP="00F264F6">
      <w:pPr>
        <w:tabs>
          <w:tab w:val="right" w:leader="dot" w:pos="426"/>
        </w:tabs>
        <w:jc w:val="both"/>
        <w:rPr>
          <w:rFonts w:ascii="Arial" w:hAnsi="Arial" w:cs="Arial"/>
          <w:sz w:val="20"/>
          <w:szCs w:val="20"/>
        </w:rPr>
      </w:pPr>
    </w:p>
    <w:tbl>
      <w:tblPr>
        <w:tblW w:w="0" w:type="auto"/>
        <w:tblInd w:w="108" w:type="dxa"/>
        <w:tblLook w:val="01E0" w:firstRow="1" w:lastRow="1" w:firstColumn="1" w:lastColumn="1" w:noHBand="0" w:noVBand="0"/>
      </w:tblPr>
      <w:tblGrid>
        <w:gridCol w:w="4320"/>
        <w:gridCol w:w="4770"/>
      </w:tblGrid>
      <w:tr w:rsidR="00F264F6" w:rsidRPr="00F264F6" w14:paraId="07B4BE71" w14:textId="77777777" w:rsidTr="00F56C36">
        <w:tc>
          <w:tcPr>
            <w:tcW w:w="4320" w:type="dxa"/>
          </w:tcPr>
          <w:p w14:paraId="26FFD0FD" w14:textId="77777777" w:rsidR="00F264F6" w:rsidRPr="00F264F6" w:rsidRDefault="00F264F6" w:rsidP="00F264F6">
            <w:pPr>
              <w:jc w:val="both"/>
              <w:rPr>
                <w:rFonts w:ascii="Arial" w:hAnsi="Arial" w:cs="Arial"/>
                <w:sz w:val="20"/>
                <w:szCs w:val="20"/>
              </w:rPr>
            </w:pPr>
          </w:p>
          <w:p w14:paraId="3F01345B" w14:textId="77777777" w:rsidR="00F264F6" w:rsidRPr="00F264F6" w:rsidRDefault="00F264F6" w:rsidP="00F264F6">
            <w:pPr>
              <w:tabs>
                <w:tab w:val="right" w:leader="dot" w:pos="8472"/>
              </w:tabs>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 …………………..</w:t>
            </w:r>
            <w:r w:rsidRPr="00F264F6">
              <w:rPr>
                <w:rFonts w:ascii="Arial" w:hAnsi="Arial" w:cs="Arial"/>
                <w:sz w:val="20"/>
                <w:szCs w:val="20"/>
              </w:rPr>
              <w:br/>
              <w:t>- ………………….</w:t>
            </w:r>
            <w:r w:rsidRPr="00F264F6">
              <w:rPr>
                <w:rFonts w:ascii="Arial" w:hAnsi="Arial" w:cs="Arial"/>
                <w:sz w:val="20"/>
                <w:szCs w:val="20"/>
              </w:rPr>
              <w:br/>
              <w:t>- ………………….</w:t>
            </w:r>
          </w:p>
        </w:tc>
        <w:tc>
          <w:tcPr>
            <w:tcW w:w="4770" w:type="dxa"/>
          </w:tcPr>
          <w:p w14:paraId="2C42549C" w14:textId="77777777" w:rsidR="00F264F6" w:rsidRPr="00F264F6" w:rsidRDefault="00F264F6" w:rsidP="00F264F6">
            <w:pPr>
              <w:tabs>
                <w:tab w:val="right" w:leader="dot" w:pos="8472"/>
              </w:tabs>
              <w:jc w:val="center"/>
              <w:rPr>
                <w:rFonts w:ascii="Arial" w:hAnsi="Arial" w:cs="Arial"/>
                <w:i/>
                <w:sz w:val="20"/>
                <w:szCs w:val="20"/>
              </w:rPr>
            </w:pPr>
            <w:r w:rsidRPr="00F264F6">
              <w:rPr>
                <w:rFonts w:ascii="Arial" w:hAnsi="Arial" w:cs="Arial"/>
                <w:b/>
                <w:sz w:val="20"/>
                <w:szCs w:val="20"/>
              </w:rPr>
              <w:t>ĐẠI DIỆN THEO PHÁP LUẬT</w:t>
            </w:r>
            <w:r w:rsidRPr="00F264F6">
              <w:rPr>
                <w:rFonts w:ascii="Arial" w:hAnsi="Arial" w:cs="Arial"/>
                <w:b/>
                <w:sz w:val="20"/>
                <w:szCs w:val="20"/>
              </w:rPr>
              <w:br/>
              <w:t>CỦA DOANH NGHIỆP</w:t>
            </w:r>
            <w:r w:rsidRPr="00F264F6">
              <w:rPr>
                <w:rFonts w:ascii="Arial" w:hAnsi="Arial" w:cs="Arial"/>
                <w:b/>
                <w:sz w:val="20"/>
                <w:szCs w:val="20"/>
              </w:rPr>
              <w:br/>
            </w:r>
            <w:r w:rsidRPr="00F264F6">
              <w:rPr>
                <w:rFonts w:ascii="Arial" w:hAnsi="Arial" w:cs="Arial"/>
                <w:i/>
                <w:sz w:val="20"/>
                <w:szCs w:val="20"/>
              </w:rPr>
              <w:t>(Ký, ghi họ tên)</w:t>
            </w:r>
            <w:r w:rsidRPr="00F264F6">
              <w:rPr>
                <w:rFonts w:ascii="Arial" w:hAnsi="Arial" w:cs="Arial"/>
                <w:i/>
                <w:sz w:val="20"/>
                <w:szCs w:val="20"/>
                <w:vertAlign w:val="superscript"/>
              </w:rPr>
              <w:footnoteReference w:id="60"/>
            </w:r>
          </w:p>
        </w:tc>
      </w:tr>
    </w:tbl>
    <w:p w14:paraId="3BFA9964" w14:textId="77777777" w:rsidR="00F264F6" w:rsidRPr="00F264F6" w:rsidRDefault="00F264F6" w:rsidP="00F264F6">
      <w:pPr>
        <w:rPr>
          <w:rFonts w:ascii="Arial" w:hAnsi="Arial" w:cs="Arial"/>
          <w:b/>
          <w:bCs/>
          <w:sz w:val="20"/>
          <w:szCs w:val="20"/>
          <w:lang w:eastAsia="x-none"/>
        </w:rPr>
      </w:pPr>
    </w:p>
    <w:p w14:paraId="17DB6ED7" w14:textId="77777777" w:rsidR="00F264F6" w:rsidRPr="00F264F6" w:rsidRDefault="00F264F6" w:rsidP="00F264F6">
      <w:pPr>
        <w:jc w:val="center"/>
        <w:rPr>
          <w:rFonts w:ascii="Arial" w:hAnsi="Arial" w:cs="Arial"/>
          <w:b/>
          <w:bCs/>
          <w:sz w:val="20"/>
          <w:szCs w:val="20"/>
          <w:lang w:eastAsia="x-none"/>
        </w:rPr>
      </w:pPr>
      <w:bookmarkStart w:id="97" w:name="chuong_phuluc_1_16"/>
      <w:r w:rsidRPr="00F264F6">
        <w:rPr>
          <w:rFonts w:ascii="Arial" w:hAnsi="Arial" w:cs="Arial"/>
          <w:b/>
          <w:bCs/>
          <w:sz w:val="20"/>
          <w:szCs w:val="20"/>
          <w:lang w:eastAsia="x-none"/>
        </w:rPr>
        <w:t>Phụ lục II-16</w:t>
      </w:r>
      <w:bookmarkEnd w:id="97"/>
    </w:p>
    <w:tbl>
      <w:tblPr>
        <w:tblW w:w="0" w:type="auto"/>
        <w:tblInd w:w="108" w:type="dxa"/>
        <w:tblLook w:val="01E0" w:firstRow="1" w:lastRow="1" w:firstColumn="1" w:lastColumn="1" w:noHBand="0" w:noVBand="0"/>
      </w:tblPr>
      <w:tblGrid>
        <w:gridCol w:w="3240"/>
        <w:gridCol w:w="5850"/>
      </w:tblGrid>
      <w:tr w:rsidR="00F264F6" w:rsidRPr="00F264F6" w14:paraId="333C4560" w14:textId="77777777" w:rsidTr="00F56C36">
        <w:tc>
          <w:tcPr>
            <w:tcW w:w="3240" w:type="dxa"/>
          </w:tcPr>
          <w:p w14:paraId="5837FBF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76C9B54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5E9A0E8" w14:textId="77777777" w:rsidTr="00F56C36">
        <w:tc>
          <w:tcPr>
            <w:tcW w:w="3240" w:type="dxa"/>
          </w:tcPr>
          <w:p w14:paraId="2A3E52F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34016E1A"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5ECEA65E" w14:textId="77777777" w:rsidR="00F264F6" w:rsidRPr="00F264F6" w:rsidRDefault="00F264F6" w:rsidP="00F264F6">
      <w:pPr>
        <w:rPr>
          <w:rFonts w:ascii="Arial" w:hAnsi="Arial" w:cs="Arial"/>
          <w:b/>
          <w:sz w:val="20"/>
          <w:szCs w:val="20"/>
        </w:rPr>
      </w:pPr>
    </w:p>
    <w:p w14:paraId="38D145EE" w14:textId="77777777" w:rsidR="00F264F6" w:rsidRPr="00F264F6" w:rsidRDefault="00F264F6" w:rsidP="00F264F6">
      <w:pPr>
        <w:jc w:val="center"/>
        <w:rPr>
          <w:rFonts w:ascii="Arial" w:hAnsi="Arial" w:cs="Arial"/>
          <w:b/>
          <w:sz w:val="20"/>
          <w:szCs w:val="20"/>
        </w:rPr>
      </w:pPr>
      <w:bookmarkStart w:id="98" w:name="chuong_phuluc_1_16_name"/>
      <w:r w:rsidRPr="00F264F6">
        <w:rPr>
          <w:rFonts w:ascii="Arial" w:hAnsi="Arial" w:cs="Arial"/>
          <w:b/>
          <w:sz w:val="20"/>
          <w:szCs w:val="20"/>
        </w:rPr>
        <w:t>GIẤY ĐỀ NGHỊ</w:t>
      </w:r>
      <w:bookmarkEnd w:id="98"/>
    </w:p>
    <w:p w14:paraId="4F7496DF" w14:textId="77777777" w:rsidR="00F264F6" w:rsidRPr="00F264F6" w:rsidRDefault="00F264F6" w:rsidP="00F264F6">
      <w:pPr>
        <w:jc w:val="center"/>
        <w:rPr>
          <w:rFonts w:ascii="Arial" w:hAnsi="Arial" w:cs="Arial"/>
          <w:b/>
          <w:sz w:val="20"/>
          <w:szCs w:val="20"/>
          <w:lang w:val="nl-NL"/>
        </w:rPr>
      </w:pPr>
      <w:bookmarkStart w:id="99" w:name="chuong_phuluc_1_16_name_name"/>
      <w:r w:rsidRPr="00F264F6">
        <w:rPr>
          <w:rFonts w:ascii="Arial" w:hAnsi="Arial" w:cs="Arial"/>
          <w:b/>
          <w:sz w:val="20"/>
          <w:szCs w:val="20"/>
        </w:rPr>
        <w:t xml:space="preserve">Hiệu đính </w:t>
      </w:r>
      <w:r w:rsidRPr="00F264F6">
        <w:rPr>
          <w:rFonts w:ascii="Arial" w:hAnsi="Arial" w:cs="Arial"/>
          <w:b/>
          <w:sz w:val="20"/>
          <w:szCs w:val="20"/>
          <w:lang w:val="nl-NL"/>
        </w:rPr>
        <w:t xml:space="preserve">thông tin đăng ký doanh nghiệp do chuyển đổi </w:t>
      </w:r>
      <w:r w:rsidRPr="00F264F6">
        <w:rPr>
          <w:rFonts w:ascii="Arial" w:hAnsi="Arial" w:cs="Arial"/>
          <w:b/>
          <w:sz w:val="20"/>
          <w:szCs w:val="20"/>
          <w:lang w:val="nl-NL"/>
        </w:rPr>
        <w:br/>
        <w:t>trong Cơ sở dữ liệu quốc gia về đăng ký doanh nghiệp</w:t>
      </w:r>
      <w:bookmarkEnd w:id="99"/>
    </w:p>
    <w:p w14:paraId="46CCD9EE" w14:textId="77777777" w:rsidR="00F264F6" w:rsidRPr="00F264F6" w:rsidRDefault="00F264F6" w:rsidP="00F264F6">
      <w:pPr>
        <w:jc w:val="center"/>
        <w:rPr>
          <w:rFonts w:ascii="Arial" w:hAnsi="Arial" w:cs="Arial"/>
          <w:sz w:val="20"/>
          <w:szCs w:val="20"/>
          <w:lang w:val="nl-NL"/>
        </w:rPr>
      </w:pPr>
      <w:r w:rsidRPr="00F264F6">
        <w:rPr>
          <w:rFonts w:ascii="Arial" w:hAnsi="Arial" w:cs="Arial"/>
          <w:sz w:val="20"/>
          <w:szCs w:val="20"/>
          <w:lang w:val="nl-NL"/>
        </w:rPr>
        <w:t>Kính gửi: Phòng Đăng ký kinh doanh tỉnh, thành phố …………..</w:t>
      </w:r>
    </w:p>
    <w:p w14:paraId="3BD14F09" w14:textId="77777777" w:rsidR="00F264F6" w:rsidRPr="00F264F6" w:rsidRDefault="00F264F6" w:rsidP="008B5F0B">
      <w:pPr>
        <w:tabs>
          <w:tab w:val="right" w:leader="dot" w:pos="9072"/>
        </w:tabs>
        <w:spacing w:after="120"/>
        <w:ind w:firstLine="720"/>
        <w:jc w:val="both"/>
        <w:rPr>
          <w:rFonts w:ascii="Arial" w:hAnsi="Arial" w:cs="Arial"/>
          <w:i/>
          <w:sz w:val="20"/>
          <w:szCs w:val="20"/>
          <w:lang w:val="nl-NL"/>
        </w:rPr>
      </w:pPr>
      <w:r w:rsidRPr="00F264F6">
        <w:rPr>
          <w:rFonts w:ascii="Arial" w:hAnsi="Arial" w:cs="Arial"/>
          <w:sz w:val="20"/>
          <w:szCs w:val="20"/>
          <w:lang w:val="nl-NL"/>
        </w:rPr>
        <w:t xml:space="preserve">Tên doanh nghiệp </w:t>
      </w:r>
      <w:r w:rsidRPr="00F264F6">
        <w:rPr>
          <w:rFonts w:ascii="Arial" w:hAnsi="Arial" w:cs="Arial"/>
          <w:i/>
          <w:sz w:val="20"/>
          <w:szCs w:val="20"/>
          <w:lang w:val="nl-NL"/>
        </w:rPr>
        <w:t>(ghi bằng chữ in hoa):</w:t>
      </w:r>
      <w:r w:rsidRPr="00F264F6">
        <w:rPr>
          <w:rFonts w:ascii="Arial" w:hAnsi="Arial" w:cs="Arial"/>
          <w:i/>
          <w:sz w:val="20"/>
          <w:szCs w:val="20"/>
          <w:lang w:val="nl-NL"/>
        </w:rPr>
        <w:tab/>
      </w:r>
    </w:p>
    <w:p w14:paraId="67D1E25C"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Mã số doanh nghiệp/Mã số thuế:</w:t>
      </w:r>
      <w:r w:rsidRPr="00F264F6">
        <w:rPr>
          <w:rFonts w:ascii="Arial" w:hAnsi="Arial" w:cs="Arial"/>
          <w:sz w:val="20"/>
          <w:szCs w:val="20"/>
          <w:lang w:val="nl-NL"/>
        </w:rPr>
        <w:tab/>
      </w:r>
    </w:p>
    <w:p w14:paraId="79E5D84F"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Số Giấy chứng nhận đăng ký kinh doanh </w:t>
      </w:r>
      <w:r w:rsidRPr="00F264F6">
        <w:rPr>
          <w:rFonts w:ascii="Arial" w:hAnsi="Arial" w:cs="Arial"/>
          <w:i/>
          <w:sz w:val="20"/>
          <w:szCs w:val="20"/>
          <w:lang w:val="nl-NL"/>
        </w:rPr>
        <w:t xml:space="preserve">(chỉ kê khai nếu không có mã số doanh nghiệp/mã số thuế): </w:t>
      </w:r>
      <w:r w:rsidRPr="00F264F6">
        <w:rPr>
          <w:rFonts w:ascii="Arial" w:hAnsi="Arial" w:cs="Arial"/>
          <w:sz w:val="20"/>
          <w:szCs w:val="20"/>
          <w:lang w:val="nl-NL"/>
        </w:rPr>
        <w:tab/>
      </w:r>
    </w:p>
    <w:p w14:paraId="01A83654" w14:textId="77777777" w:rsidR="00F264F6" w:rsidRPr="00F264F6" w:rsidRDefault="00F264F6" w:rsidP="008B5F0B">
      <w:pPr>
        <w:tabs>
          <w:tab w:val="right" w:leader="dot" w:pos="9072"/>
        </w:tabs>
        <w:spacing w:after="120"/>
        <w:ind w:firstLine="720"/>
        <w:jc w:val="both"/>
        <w:rPr>
          <w:rFonts w:ascii="Arial" w:hAnsi="Arial" w:cs="Arial"/>
          <w:b/>
          <w:sz w:val="20"/>
          <w:szCs w:val="20"/>
          <w:lang w:val="nl-NL"/>
        </w:rPr>
      </w:pPr>
      <w:r w:rsidRPr="00F264F6">
        <w:rPr>
          <w:rFonts w:ascii="Arial" w:hAnsi="Arial" w:cs="Arial"/>
          <w:b/>
          <w:sz w:val="20"/>
          <w:szCs w:val="20"/>
          <w:lang w:val="nl-NL"/>
        </w:rPr>
        <w:t>Đề nghị bổ sung, hiệu đính nội dung thông tin như sau:</w:t>
      </w:r>
    </w:p>
    <w:p w14:paraId="2D38F016"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Thông tin trong Cơ sở dữ liệu quốc gia về đăng ký doanh nghiệp hiện nay là:</w:t>
      </w:r>
      <w:r w:rsidRPr="00F264F6">
        <w:rPr>
          <w:rFonts w:ascii="Arial" w:hAnsi="Arial" w:cs="Arial"/>
          <w:sz w:val="20"/>
          <w:szCs w:val="20"/>
          <w:lang w:val="nl-NL"/>
        </w:rPr>
        <w:tab/>
      </w:r>
    </w:p>
    <w:p w14:paraId="7C5F3EFA"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6CFFF0FF"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31CD45B9"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 Thông tin trên </w:t>
      </w:r>
      <w:r w:rsidRPr="00F264F6">
        <w:rPr>
          <w:rFonts w:ascii="Arial" w:hAnsi="Arial" w:cs="Arial"/>
          <w:bCs/>
          <w:sz w:val="20"/>
          <w:szCs w:val="20"/>
          <w:lang w:val="nb-NO"/>
        </w:rPr>
        <w:t>Giấy chứng nhận đăng ký doanh nghiệp/</w:t>
      </w:r>
      <w:r w:rsidRPr="00F264F6">
        <w:rPr>
          <w:rFonts w:ascii="Arial" w:hAnsi="Arial" w:cs="Arial"/>
          <w:sz w:val="20"/>
          <w:szCs w:val="20"/>
          <w:lang w:val="nl-NL"/>
        </w:rPr>
        <w:t xml:space="preserve">Giấy chứng nhận đăng ký kinh doanh/Giấy chứng nhận đăng ký kinh doanh và đăng ký thuế/Giấy chứng nhận đầu tư/Giấy phép đầu tư (Giấy chứng nhận) hiện nay là: </w:t>
      </w:r>
      <w:r w:rsidRPr="00F264F6">
        <w:rPr>
          <w:rFonts w:ascii="Arial" w:hAnsi="Arial" w:cs="Arial"/>
          <w:sz w:val="20"/>
          <w:szCs w:val="20"/>
          <w:lang w:val="nl-NL"/>
        </w:rPr>
        <w:tab/>
      </w:r>
    </w:p>
    <w:p w14:paraId="2AF89104"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1CE012E2"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ab/>
      </w:r>
    </w:p>
    <w:p w14:paraId="5B412611" w14:textId="77777777" w:rsidR="00F264F6" w:rsidRPr="00F264F6" w:rsidRDefault="00F264F6" w:rsidP="008B5F0B">
      <w:pPr>
        <w:tabs>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 xml:space="preserve">Do vậy, đề nghị Quý Phòng bổ sung, hiệu đính thông tin trong Cơ sở dữ liệu quốc gia về đăng ký doanh nghiệp theo đúng thông tin trên </w:t>
      </w:r>
      <w:r w:rsidRPr="00F264F6">
        <w:rPr>
          <w:rFonts w:ascii="Arial" w:hAnsi="Arial" w:cs="Arial"/>
          <w:bCs/>
          <w:sz w:val="20"/>
          <w:szCs w:val="20"/>
          <w:lang w:val="nb-NO"/>
        </w:rPr>
        <w:t xml:space="preserve">Giấy chứng nhận </w:t>
      </w:r>
      <w:r w:rsidRPr="00F264F6">
        <w:rPr>
          <w:rFonts w:ascii="Arial" w:hAnsi="Arial" w:cs="Arial"/>
          <w:sz w:val="20"/>
          <w:szCs w:val="20"/>
          <w:lang w:val="nl-NL"/>
        </w:rPr>
        <w:t>mà doanh nghiệp đã đăng ký.</w:t>
      </w:r>
    </w:p>
    <w:p w14:paraId="6D5E3C54" w14:textId="77777777" w:rsidR="00F264F6" w:rsidRPr="00F264F6" w:rsidRDefault="00F264F6" w:rsidP="008B5F0B">
      <w:pPr>
        <w:tabs>
          <w:tab w:val="right" w:leader="dot" w:pos="8520"/>
          <w:tab w:val="right" w:leader="dot" w:pos="9072"/>
        </w:tabs>
        <w:spacing w:after="120"/>
        <w:ind w:firstLine="720"/>
        <w:jc w:val="both"/>
        <w:rPr>
          <w:rFonts w:ascii="Arial" w:hAnsi="Arial" w:cs="Arial"/>
          <w:sz w:val="20"/>
          <w:szCs w:val="20"/>
          <w:lang w:val="nl-NL"/>
        </w:rPr>
      </w:pPr>
      <w:r w:rsidRPr="00F264F6">
        <w:rPr>
          <w:rFonts w:ascii="Arial" w:hAnsi="Arial" w:cs="Arial"/>
          <w:sz w:val="20"/>
          <w:szCs w:val="20"/>
          <w:lang w:val="nl-NL"/>
        </w:rPr>
        <w:t>Doanh nghiệp cam kết hoàn toàn chịu trách nhiệm trước pháp luật về tính hợp pháp, chính xác và trung thực của nội dung Giấy đề nghị này.</w:t>
      </w:r>
    </w:p>
    <w:p w14:paraId="533D60C5" w14:textId="77777777" w:rsidR="00F264F6" w:rsidRPr="00F264F6" w:rsidRDefault="00F264F6" w:rsidP="00F264F6">
      <w:pPr>
        <w:tabs>
          <w:tab w:val="right" w:leader="dot" w:pos="8520"/>
          <w:tab w:val="right" w:leader="dot" w:pos="9072"/>
        </w:tabs>
        <w:rPr>
          <w:rFonts w:ascii="Arial" w:hAnsi="Arial" w:cs="Arial"/>
          <w:sz w:val="20"/>
          <w:szCs w:val="20"/>
          <w:lang w:val="nl-NL"/>
        </w:rPr>
      </w:pPr>
    </w:p>
    <w:tbl>
      <w:tblPr>
        <w:tblW w:w="0" w:type="auto"/>
        <w:tblInd w:w="108" w:type="dxa"/>
        <w:tblLook w:val="01E0" w:firstRow="1" w:lastRow="1" w:firstColumn="1" w:lastColumn="1" w:noHBand="0" w:noVBand="0"/>
      </w:tblPr>
      <w:tblGrid>
        <w:gridCol w:w="4320"/>
        <w:gridCol w:w="4770"/>
      </w:tblGrid>
      <w:tr w:rsidR="00F264F6" w:rsidRPr="00F264F6" w14:paraId="01AE2DD1" w14:textId="77777777" w:rsidTr="00F56C36">
        <w:tc>
          <w:tcPr>
            <w:tcW w:w="4320" w:type="dxa"/>
          </w:tcPr>
          <w:p w14:paraId="74B641F3" w14:textId="77777777" w:rsidR="00F264F6" w:rsidRPr="00F264F6" w:rsidRDefault="00F264F6" w:rsidP="00F264F6">
            <w:pPr>
              <w:tabs>
                <w:tab w:val="right" w:leader="dot" w:pos="8472"/>
              </w:tabs>
              <w:rPr>
                <w:rFonts w:ascii="Arial" w:hAnsi="Arial" w:cs="Arial"/>
                <w:sz w:val="20"/>
                <w:szCs w:val="20"/>
                <w:lang w:val="nl-NL"/>
              </w:rPr>
            </w:pPr>
            <w:r w:rsidRPr="00F264F6">
              <w:rPr>
                <w:rFonts w:ascii="Arial" w:hAnsi="Arial" w:cs="Arial"/>
                <w:sz w:val="20"/>
                <w:szCs w:val="20"/>
                <w:lang w:val="nl-NL"/>
              </w:rPr>
              <w:br/>
              <w:t>Các giấy tờ gửi kèm:</w:t>
            </w:r>
            <w:r w:rsidRPr="00F264F6">
              <w:rPr>
                <w:rFonts w:ascii="Arial" w:hAnsi="Arial" w:cs="Arial"/>
                <w:sz w:val="20"/>
                <w:szCs w:val="20"/>
                <w:lang w:val="nl-NL"/>
              </w:rPr>
              <w:br/>
              <w:t>- …………………..</w:t>
            </w:r>
            <w:r w:rsidRPr="00F264F6">
              <w:rPr>
                <w:rFonts w:ascii="Arial" w:hAnsi="Arial" w:cs="Arial"/>
                <w:sz w:val="20"/>
                <w:szCs w:val="20"/>
                <w:lang w:val="nl-NL"/>
              </w:rPr>
              <w:br/>
              <w:t>- ………………….</w:t>
            </w:r>
            <w:r w:rsidRPr="00F264F6">
              <w:rPr>
                <w:rFonts w:ascii="Arial" w:hAnsi="Arial" w:cs="Arial"/>
                <w:sz w:val="20"/>
                <w:szCs w:val="20"/>
                <w:lang w:val="nl-NL"/>
              </w:rPr>
              <w:br/>
              <w:t>- ………………….</w:t>
            </w:r>
          </w:p>
        </w:tc>
        <w:tc>
          <w:tcPr>
            <w:tcW w:w="4770" w:type="dxa"/>
          </w:tcPr>
          <w:p w14:paraId="0F0D060F" w14:textId="77777777" w:rsidR="00F264F6" w:rsidRPr="00F264F6" w:rsidRDefault="00F264F6" w:rsidP="00F264F6">
            <w:pPr>
              <w:tabs>
                <w:tab w:val="right" w:leader="dot" w:pos="8472"/>
              </w:tabs>
              <w:jc w:val="center"/>
              <w:rPr>
                <w:rFonts w:ascii="Arial" w:hAnsi="Arial" w:cs="Arial"/>
                <w:i/>
                <w:sz w:val="20"/>
                <w:szCs w:val="20"/>
                <w:lang w:val="nl-NL"/>
              </w:rPr>
            </w:pPr>
            <w:r w:rsidRPr="00F264F6">
              <w:rPr>
                <w:rFonts w:ascii="Arial" w:hAnsi="Arial" w:cs="Arial"/>
                <w:b/>
                <w:sz w:val="20"/>
                <w:szCs w:val="20"/>
                <w:lang w:val="nl-NL"/>
              </w:rPr>
              <w:t>ĐẠI DIỆN THEO PHÁP LUẬT</w:t>
            </w:r>
            <w:r w:rsidRPr="00F264F6">
              <w:rPr>
                <w:rFonts w:ascii="Arial" w:hAnsi="Arial" w:cs="Arial"/>
                <w:b/>
                <w:sz w:val="20"/>
                <w:szCs w:val="20"/>
                <w:lang w:val="nl-NL"/>
              </w:rPr>
              <w:br/>
              <w:t>CỦA DOANH NGHIỆP</w:t>
            </w:r>
            <w:r w:rsidRPr="00F264F6">
              <w:rPr>
                <w:rFonts w:ascii="Arial" w:hAnsi="Arial" w:cs="Arial"/>
                <w:sz w:val="20"/>
                <w:szCs w:val="20"/>
                <w:lang w:val="nl-NL"/>
              </w:rPr>
              <w:br/>
            </w:r>
            <w:r w:rsidRPr="00F264F6">
              <w:rPr>
                <w:rFonts w:ascii="Arial" w:hAnsi="Arial" w:cs="Arial"/>
                <w:i/>
                <w:sz w:val="20"/>
                <w:szCs w:val="20"/>
                <w:lang w:val="nl-NL"/>
              </w:rPr>
              <w:t>(Ký, ghi họ tên)</w:t>
            </w:r>
            <w:r w:rsidRPr="00F264F6">
              <w:rPr>
                <w:rStyle w:val="FootnoteReference"/>
                <w:rFonts w:ascii="Arial" w:hAnsi="Arial" w:cs="Arial"/>
                <w:i/>
                <w:sz w:val="20"/>
                <w:szCs w:val="20"/>
                <w:lang w:val="nl-NL"/>
              </w:rPr>
              <w:footnoteReference w:id="61"/>
            </w:r>
          </w:p>
        </w:tc>
      </w:tr>
    </w:tbl>
    <w:p w14:paraId="12205F87" w14:textId="77777777" w:rsidR="00F264F6" w:rsidRPr="00F264F6" w:rsidRDefault="00F264F6" w:rsidP="00F264F6">
      <w:pPr>
        <w:rPr>
          <w:rFonts w:ascii="Arial" w:hAnsi="Arial" w:cs="Arial"/>
          <w:b/>
          <w:bCs/>
          <w:sz w:val="20"/>
          <w:szCs w:val="20"/>
          <w:lang w:eastAsia="x-none"/>
        </w:rPr>
      </w:pPr>
    </w:p>
    <w:p w14:paraId="7EFD8526" w14:textId="77777777" w:rsidR="00F264F6" w:rsidRPr="00F264F6" w:rsidRDefault="00F264F6" w:rsidP="00F264F6">
      <w:pPr>
        <w:jc w:val="center"/>
        <w:rPr>
          <w:rFonts w:ascii="Arial" w:hAnsi="Arial" w:cs="Arial"/>
          <w:b/>
          <w:bCs/>
          <w:sz w:val="20"/>
          <w:szCs w:val="20"/>
          <w:lang w:eastAsia="x-none"/>
        </w:rPr>
      </w:pPr>
      <w:bookmarkStart w:id="100" w:name="chuong_phuluc_1_17"/>
      <w:r w:rsidRPr="00F264F6">
        <w:rPr>
          <w:rFonts w:ascii="Arial" w:hAnsi="Arial" w:cs="Arial"/>
          <w:b/>
          <w:bCs/>
          <w:sz w:val="20"/>
          <w:szCs w:val="20"/>
          <w:lang w:eastAsia="x-none"/>
        </w:rPr>
        <w:t>Phụ lục II-17</w:t>
      </w:r>
      <w:bookmarkEnd w:id="100"/>
    </w:p>
    <w:tbl>
      <w:tblPr>
        <w:tblW w:w="0" w:type="auto"/>
        <w:tblInd w:w="108" w:type="dxa"/>
        <w:tblLook w:val="01E0" w:firstRow="1" w:lastRow="1" w:firstColumn="1" w:lastColumn="1" w:noHBand="0" w:noVBand="0"/>
      </w:tblPr>
      <w:tblGrid>
        <w:gridCol w:w="3240"/>
        <w:gridCol w:w="5850"/>
      </w:tblGrid>
      <w:tr w:rsidR="00F264F6" w:rsidRPr="00F264F6" w14:paraId="3CFD4CA1" w14:textId="77777777" w:rsidTr="00F56C36">
        <w:tc>
          <w:tcPr>
            <w:tcW w:w="3240" w:type="dxa"/>
          </w:tcPr>
          <w:p w14:paraId="5EEA021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525FB70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567EA59" w14:textId="77777777" w:rsidTr="00F56C36">
        <w:tc>
          <w:tcPr>
            <w:tcW w:w="3240" w:type="dxa"/>
          </w:tcPr>
          <w:p w14:paraId="5C71821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0998C91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3E96347F" w14:textId="77777777" w:rsidR="00F264F6" w:rsidRPr="00F264F6" w:rsidRDefault="00F264F6" w:rsidP="00F264F6">
      <w:pPr>
        <w:rPr>
          <w:rFonts w:ascii="Arial" w:hAnsi="Arial" w:cs="Arial"/>
          <w:b/>
          <w:sz w:val="20"/>
          <w:szCs w:val="20"/>
        </w:rPr>
      </w:pPr>
    </w:p>
    <w:p w14:paraId="2368AFA6" w14:textId="77777777" w:rsidR="00F264F6" w:rsidRPr="00F264F6" w:rsidRDefault="00F264F6" w:rsidP="00F264F6">
      <w:pPr>
        <w:jc w:val="center"/>
        <w:rPr>
          <w:rFonts w:ascii="Arial" w:hAnsi="Arial" w:cs="Arial"/>
          <w:b/>
          <w:sz w:val="20"/>
          <w:szCs w:val="20"/>
        </w:rPr>
      </w:pPr>
      <w:bookmarkStart w:id="101" w:name="chuong_phuluc_1_17_name"/>
      <w:r w:rsidRPr="00F264F6">
        <w:rPr>
          <w:rFonts w:ascii="Arial" w:hAnsi="Arial" w:cs="Arial"/>
          <w:b/>
          <w:sz w:val="20"/>
          <w:szCs w:val="20"/>
        </w:rPr>
        <w:t>GIẤY ĐỀ NGHỊ</w:t>
      </w:r>
      <w:bookmarkEnd w:id="101"/>
    </w:p>
    <w:p w14:paraId="02274009" w14:textId="77777777" w:rsidR="00F264F6" w:rsidRPr="00F264F6" w:rsidRDefault="00F264F6" w:rsidP="00F264F6">
      <w:pPr>
        <w:jc w:val="center"/>
        <w:rPr>
          <w:rFonts w:ascii="Arial" w:hAnsi="Arial" w:cs="Arial"/>
          <w:b/>
          <w:sz w:val="20"/>
          <w:szCs w:val="20"/>
        </w:rPr>
      </w:pPr>
      <w:bookmarkStart w:id="102" w:name="chuong_phuluc_1_17_name_name"/>
      <w:r w:rsidRPr="00F264F6">
        <w:rPr>
          <w:rFonts w:ascii="Arial" w:hAnsi="Arial" w:cs="Arial"/>
          <w:b/>
          <w:sz w:val="20"/>
          <w:szCs w:val="20"/>
        </w:rPr>
        <w:t>Cấp đổi sang Giấy chứng nhận đăng ký doanh nghiệp đối với doanh nghiệp được cấp Giấy chứng nhận đăng ký kinh doanh hoặc Giấy chứng nhận đăng ký kinh doanh và đăng ký thuế</w:t>
      </w:r>
      <w:bookmarkEnd w:id="102"/>
    </w:p>
    <w:p w14:paraId="36D04C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701D0D0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258AE8D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D136BA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4D14CC11" w14:textId="77777777" w:rsidR="00F264F6" w:rsidRPr="00F264F6" w:rsidRDefault="00F264F6" w:rsidP="008B5F0B">
      <w:pPr>
        <w:spacing w:after="120"/>
        <w:ind w:firstLine="720"/>
        <w:jc w:val="both"/>
        <w:rPr>
          <w:rFonts w:ascii="Arial" w:hAnsi="Arial" w:cs="Arial"/>
          <w:sz w:val="20"/>
          <w:szCs w:val="20"/>
          <w:lang w:val="pt-BR"/>
        </w:rPr>
      </w:pPr>
      <w:r w:rsidRPr="00F264F6">
        <w:rPr>
          <w:rFonts w:ascii="Arial" w:hAnsi="Arial" w:cs="Arial"/>
          <w:sz w:val="20"/>
          <w:szCs w:val="20"/>
          <w:lang w:val="pt-BR"/>
        </w:rPr>
        <w:t>Đề nghị được cấp đổi sang Giấy chứng nhận đăng ký doanh nghiệp theo quy định tại Điều 81 Nghị định số 78/2015/NĐ-CP ngày 14 tháng 9 năm 2015 của Chính phủ về đăng ký doanh nghiệp. Trong Giấy chứng nhận đăng ký doanh nghiệp mới, đề nghị cập nhật, bổ sung mã ngành kinh tế cấp bốn trong Hệ thống ngành kinh tế của Việt Nam đối với những ngành, nghề mà doanh nghiệp đã đăng ký kinh doanh như sau</w:t>
      </w:r>
      <w:r w:rsidRPr="00F264F6">
        <w:rPr>
          <w:rFonts w:ascii="Arial" w:hAnsi="Arial" w:cs="Arial"/>
          <w:sz w:val="20"/>
          <w:szCs w:val="20"/>
          <w:vertAlign w:val="superscript"/>
          <w:lang w:val="pt-BR"/>
        </w:rPr>
        <w:footnoteReference w:id="62"/>
      </w:r>
      <w:r w:rsidRPr="00F264F6">
        <w:rPr>
          <w:rFonts w:ascii="Arial" w:hAnsi="Arial" w:cs="Arial"/>
          <w:sz w:val="20"/>
          <w:szCs w:val="20"/>
          <w:lang w:val="pt-BR"/>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3"/>
        <w:gridCol w:w="4179"/>
        <w:gridCol w:w="4158"/>
      </w:tblGrid>
      <w:tr w:rsidR="00F264F6" w:rsidRPr="00F264F6" w14:paraId="11159FF8" w14:textId="77777777" w:rsidTr="00F56C36">
        <w:tc>
          <w:tcPr>
            <w:tcW w:w="753" w:type="dxa"/>
            <w:tcBorders>
              <w:top w:val="single" w:sz="4" w:space="0" w:color="000000"/>
              <w:left w:val="single" w:sz="4" w:space="0" w:color="000000"/>
              <w:bottom w:val="single" w:sz="4" w:space="0" w:color="000000"/>
              <w:right w:val="single" w:sz="4" w:space="0" w:color="000000"/>
            </w:tcBorders>
          </w:tcPr>
          <w:p w14:paraId="31E574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4179" w:type="dxa"/>
            <w:tcBorders>
              <w:top w:val="single" w:sz="4" w:space="0" w:color="000000"/>
              <w:left w:val="single" w:sz="4" w:space="0" w:color="000000"/>
              <w:bottom w:val="single" w:sz="4" w:space="0" w:color="000000"/>
              <w:right w:val="single" w:sz="4" w:space="0" w:color="000000"/>
            </w:tcBorders>
          </w:tcPr>
          <w:p w14:paraId="4AA2FD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ngành</w:t>
            </w:r>
          </w:p>
        </w:tc>
        <w:tc>
          <w:tcPr>
            <w:tcW w:w="4158" w:type="dxa"/>
            <w:tcBorders>
              <w:top w:val="single" w:sz="4" w:space="0" w:color="000000"/>
              <w:left w:val="single" w:sz="4" w:space="0" w:color="000000"/>
              <w:bottom w:val="single" w:sz="4" w:space="0" w:color="000000"/>
              <w:right w:val="single" w:sz="4" w:space="0" w:color="000000"/>
            </w:tcBorders>
          </w:tcPr>
          <w:p w14:paraId="69D7A6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Mã ngành</w:t>
            </w:r>
          </w:p>
        </w:tc>
      </w:tr>
      <w:tr w:rsidR="00F264F6" w:rsidRPr="00F264F6" w14:paraId="617F7009" w14:textId="77777777" w:rsidTr="00F56C36">
        <w:tc>
          <w:tcPr>
            <w:tcW w:w="753" w:type="dxa"/>
            <w:tcBorders>
              <w:top w:val="single" w:sz="4" w:space="0" w:color="000000"/>
              <w:left w:val="single" w:sz="4" w:space="0" w:color="000000"/>
              <w:bottom w:val="single" w:sz="4" w:space="0" w:color="000000"/>
              <w:right w:val="single" w:sz="4" w:space="0" w:color="000000"/>
            </w:tcBorders>
          </w:tcPr>
          <w:p w14:paraId="05A69556" w14:textId="77777777" w:rsidR="00F264F6" w:rsidRPr="00F264F6" w:rsidRDefault="00F264F6" w:rsidP="00F264F6">
            <w:pPr>
              <w:jc w:val="both"/>
              <w:rPr>
                <w:rFonts w:ascii="Arial" w:hAnsi="Arial" w:cs="Arial"/>
                <w:sz w:val="20"/>
                <w:szCs w:val="20"/>
              </w:rPr>
            </w:pPr>
          </w:p>
        </w:tc>
        <w:tc>
          <w:tcPr>
            <w:tcW w:w="4179" w:type="dxa"/>
            <w:tcBorders>
              <w:top w:val="single" w:sz="4" w:space="0" w:color="000000"/>
              <w:left w:val="single" w:sz="4" w:space="0" w:color="000000"/>
              <w:bottom w:val="single" w:sz="4" w:space="0" w:color="000000"/>
              <w:right w:val="single" w:sz="4" w:space="0" w:color="000000"/>
            </w:tcBorders>
          </w:tcPr>
          <w:p w14:paraId="62BBA61C" w14:textId="77777777" w:rsidR="00F264F6" w:rsidRPr="00F264F6" w:rsidRDefault="00F264F6" w:rsidP="00F264F6">
            <w:pPr>
              <w:jc w:val="both"/>
              <w:rPr>
                <w:rFonts w:ascii="Arial" w:hAnsi="Arial" w:cs="Arial"/>
                <w:sz w:val="20"/>
                <w:szCs w:val="20"/>
              </w:rPr>
            </w:pPr>
          </w:p>
        </w:tc>
        <w:tc>
          <w:tcPr>
            <w:tcW w:w="4158" w:type="dxa"/>
            <w:tcBorders>
              <w:top w:val="single" w:sz="4" w:space="0" w:color="000000"/>
              <w:left w:val="single" w:sz="4" w:space="0" w:color="000000"/>
              <w:bottom w:val="single" w:sz="4" w:space="0" w:color="000000"/>
              <w:right w:val="single" w:sz="4" w:space="0" w:color="000000"/>
            </w:tcBorders>
          </w:tcPr>
          <w:p w14:paraId="53E05DE8" w14:textId="77777777" w:rsidR="00F264F6" w:rsidRPr="00F264F6" w:rsidRDefault="00F264F6" w:rsidP="00F264F6">
            <w:pPr>
              <w:jc w:val="both"/>
              <w:rPr>
                <w:rFonts w:ascii="Arial" w:hAnsi="Arial" w:cs="Arial"/>
                <w:sz w:val="20"/>
                <w:szCs w:val="20"/>
              </w:rPr>
            </w:pPr>
          </w:p>
        </w:tc>
      </w:tr>
    </w:tbl>
    <w:p w14:paraId="70F9F28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Giấy đề nghị này.</w:t>
      </w:r>
    </w:p>
    <w:p w14:paraId="3FDAA034"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4560"/>
        <w:gridCol w:w="4530"/>
      </w:tblGrid>
      <w:tr w:rsidR="00F264F6" w:rsidRPr="00F264F6" w14:paraId="150275AC" w14:textId="77777777" w:rsidTr="00F56C36">
        <w:tc>
          <w:tcPr>
            <w:tcW w:w="4560" w:type="dxa"/>
          </w:tcPr>
          <w:p w14:paraId="4140BF56" w14:textId="77777777" w:rsidR="00F264F6" w:rsidRPr="00F264F6" w:rsidRDefault="00F264F6" w:rsidP="00F264F6">
            <w:pPr>
              <w:jc w:val="both"/>
              <w:rPr>
                <w:rFonts w:ascii="Arial" w:hAnsi="Arial" w:cs="Arial"/>
                <w:b/>
                <w:sz w:val="20"/>
                <w:szCs w:val="20"/>
              </w:rPr>
            </w:pPr>
          </w:p>
          <w:p w14:paraId="6BF914EA"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r>
            <w:r w:rsidRPr="00F264F6">
              <w:rPr>
                <w:rFonts w:ascii="Arial" w:hAnsi="Arial" w:cs="Arial"/>
                <w:sz w:val="20"/>
                <w:szCs w:val="20"/>
                <w:lang w:val="nl-NL"/>
              </w:rPr>
              <w:t>-…………………..</w:t>
            </w:r>
            <w:r w:rsidRPr="00F264F6">
              <w:rPr>
                <w:rFonts w:ascii="Arial" w:hAnsi="Arial" w:cs="Arial"/>
                <w:sz w:val="20"/>
                <w:szCs w:val="20"/>
                <w:lang w:val="nl-NL"/>
              </w:rPr>
              <w:br/>
              <w:t>-………………….</w:t>
            </w:r>
          </w:p>
        </w:tc>
        <w:tc>
          <w:tcPr>
            <w:tcW w:w="4530" w:type="dxa"/>
          </w:tcPr>
          <w:p w14:paraId="4DA44A92"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w:t>
            </w:r>
          </w:p>
          <w:p w14:paraId="32CD9C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63"/>
            </w:r>
          </w:p>
        </w:tc>
      </w:tr>
    </w:tbl>
    <w:p w14:paraId="1A6902C1" w14:textId="77777777" w:rsidR="00F264F6" w:rsidRPr="00F264F6" w:rsidRDefault="00F264F6" w:rsidP="00F264F6">
      <w:pPr>
        <w:rPr>
          <w:rFonts w:ascii="Arial" w:hAnsi="Arial" w:cs="Arial"/>
          <w:b/>
          <w:bCs/>
          <w:sz w:val="20"/>
          <w:szCs w:val="20"/>
          <w:lang w:eastAsia="x-none"/>
        </w:rPr>
      </w:pPr>
    </w:p>
    <w:p w14:paraId="499B7397" w14:textId="77777777" w:rsidR="00F264F6" w:rsidRPr="00F264F6" w:rsidRDefault="00F264F6" w:rsidP="00F264F6">
      <w:pPr>
        <w:jc w:val="center"/>
        <w:rPr>
          <w:rFonts w:ascii="Arial" w:hAnsi="Arial" w:cs="Arial"/>
          <w:b/>
          <w:bCs/>
          <w:sz w:val="20"/>
          <w:szCs w:val="20"/>
          <w:lang w:eastAsia="x-none"/>
        </w:rPr>
      </w:pPr>
      <w:bookmarkStart w:id="103" w:name="chuong_phuluc_1_18"/>
      <w:r w:rsidRPr="00F264F6">
        <w:rPr>
          <w:rFonts w:ascii="Arial" w:hAnsi="Arial" w:cs="Arial"/>
          <w:b/>
          <w:bCs/>
          <w:sz w:val="20"/>
          <w:szCs w:val="20"/>
          <w:lang w:eastAsia="x-none"/>
        </w:rPr>
        <w:t>Phụ lục II-18</w:t>
      </w:r>
      <w:bookmarkEnd w:id="103"/>
    </w:p>
    <w:tbl>
      <w:tblPr>
        <w:tblW w:w="0" w:type="auto"/>
        <w:tblInd w:w="108" w:type="dxa"/>
        <w:tblLook w:val="01E0" w:firstRow="1" w:lastRow="1" w:firstColumn="1" w:lastColumn="1" w:noHBand="0" w:noVBand="0"/>
      </w:tblPr>
      <w:tblGrid>
        <w:gridCol w:w="3240"/>
        <w:gridCol w:w="5850"/>
      </w:tblGrid>
      <w:tr w:rsidR="00F264F6" w:rsidRPr="00F264F6" w14:paraId="0819A9EA" w14:textId="77777777" w:rsidTr="00F56C36">
        <w:tc>
          <w:tcPr>
            <w:tcW w:w="3240" w:type="dxa"/>
          </w:tcPr>
          <w:p w14:paraId="6BAE3AA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160CE77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95CED97" w14:textId="77777777" w:rsidTr="00F56C36">
        <w:tc>
          <w:tcPr>
            <w:tcW w:w="3240" w:type="dxa"/>
          </w:tcPr>
          <w:p w14:paraId="5B98210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76377A54"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D13841D" w14:textId="77777777" w:rsidR="00F264F6" w:rsidRPr="00F264F6" w:rsidRDefault="00F264F6" w:rsidP="00F264F6">
      <w:pPr>
        <w:rPr>
          <w:rFonts w:ascii="Arial" w:hAnsi="Arial" w:cs="Arial"/>
          <w:b/>
          <w:sz w:val="20"/>
          <w:szCs w:val="20"/>
        </w:rPr>
      </w:pPr>
    </w:p>
    <w:p w14:paraId="40C0003C" w14:textId="77777777" w:rsidR="00F264F6" w:rsidRPr="00F264F6" w:rsidRDefault="00F264F6" w:rsidP="00F264F6">
      <w:pPr>
        <w:jc w:val="center"/>
        <w:rPr>
          <w:rFonts w:ascii="Arial" w:hAnsi="Arial" w:cs="Arial"/>
          <w:b/>
          <w:sz w:val="20"/>
          <w:szCs w:val="20"/>
        </w:rPr>
      </w:pPr>
      <w:bookmarkStart w:id="104" w:name="chuong_phuluc_1_18_name"/>
      <w:r w:rsidRPr="00F264F6">
        <w:rPr>
          <w:rFonts w:ascii="Arial" w:hAnsi="Arial" w:cs="Arial"/>
          <w:b/>
          <w:sz w:val="20"/>
          <w:szCs w:val="20"/>
        </w:rPr>
        <w:t>GIẤY ĐỀ NGHỊ</w:t>
      </w:r>
      <w:bookmarkEnd w:id="104"/>
    </w:p>
    <w:p w14:paraId="20D5E460" w14:textId="77777777" w:rsidR="00F264F6" w:rsidRPr="00F264F6" w:rsidRDefault="00F264F6" w:rsidP="00F264F6">
      <w:pPr>
        <w:jc w:val="center"/>
        <w:rPr>
          <w:rFonts w:ascii="Arial" w:hAnsi="Arial" w:cs="Arial"/>
          <w:b/>
          <w:sz w:val="20"/>
          <w:szCs w:val="20"/>
        </w:rPr>
      </w:pPr>
      <w:bookmarkStart w:id="105" w:name="chuong_phuluc_1_18_name_name"/>
      <w:r w:rsidRPr="00F264F6">
        <w:rPr>
          <w:rFonts w:ascii="Arial" w:hAnsi="Arial" w:cs="Arial"/>
          <w:b/>
          <w:sz w:val="20"/>
          <w:szCs w:val="20"/>
        </w:rPr>
        <w:t>Bổ sung, cập nhật thông tin đăng ký doanh nghiệp đối với doanh nghiệp hoạt động theo Giấy phép đầu tư, Giấy chứng nhận đầu tư</w:t>
      </w:r>
      <w:bookmarkEnd w:id="105"/>
    </w:p>
    <w:p w14:paraId="48A703E7"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Kính gửi: Phòng Đăng ký kinh doanh tỉnh, thành phố …………..</w:t>
      </w:r>
    </w:p>
    <w:p w14:paraId="4A4D844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AD80C4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6D5AF480"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phép đầu tư, Giấy chứng nhận đầu tư (hoặc các giấy tờ có giá trị tương đương khác): </w:t>
      </w:r>
      <w:r w:rsidRPr="00F264F6">
        <w:rPr>
          <w:rFonts w:ascii="Arial" w:hAnsi="Arial" w:cs="Arial"/>
          <w:sz w:val="20"/>
          <w:szCs w:val="20"/>
        </w:rPr>
        <w:tab/>
      </w:r>
    </w:p>
    <w:p w14:paraId="5562B900" w14:textId="77777777" w:rsidR="00F264F6" w:rsidRPr="00F264F6" w:rsidRDefault="00F264F6" w:rsidP="008B5F0B">
      <w:pPr>
        <w:tabs>
          <w:tab w:val="left" w:leader="dot" w:pos="4680"/>
          <w:tab w:val="left" w:leader="dot" w:pos="7560"/>
          <w:tab w:val="left" w:leader="dot" w:pos="810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760216C" w14:textId="77777777" w:rsidR="00F264F6" w:rsidRPr="00F264F6" w:rsidRDefault="00F264F6" w:rsidP="008B5F0B">
      <w:pPr>
        <w:spacing w:after="120"/>
        <w:ind w:firstLine="720"/>
        <w:jc w:val="both"/>
        <w:rPr>
          <w:rFonts w:ascii="Arial" w:hAnsi="Arial" w:cs="Arial"/>
          <w:sz w:val="20"/>
          <w:szCs w:val="20"/>
          <w:lang w:val="pt-BR"/>
        </w:rPr>
      </w:pPr>
      <w:r w:rsidRPr="00F264F6">
        <w:rPr>
          <w:rFonts w:ascii="Arial" w:hAnsi="Arial" w:cs="Arial"/>
          <w:sz w:val="20"/>
          <w:szCs w:val="20"/>
          <w:lang w:val="pt-BR"/>
        </w:rPr>
        <w:t xml:space="preserve">Đề nghị bổ sung, cập nhật thông tin đăng ký doanh nghiệp trong Cơ sở dữ liệu quốc gia về đăng ký doanh nghiệp, cụ thể như sau </w:t>
      </w:r>
      <w:r w:rsidRPr="00F264F6">
        <w:rPr>
          <w:rFonts w:ascii="Arial" w:hAnsi="Arial" w:cs="Arial"/>
          <w:i/>
          <w:sz w:val="20"/>
          <w:szCs w:val="20"/>
          <w:lang w:val="pt-BR"/>
        </w:rPr>
        <w:t>(đánh dấu X vào ô thích hợp)</w:t>
      </w:r>
      <w:r w:rsidRPr="00F264F6">
        <w:rPr>
          <w:rFonts w:ascii="Arial" w:hAnsi="Arial" w:cs="Arial"/>
          <w:sz w:val="20"/>
          <w:szCs w:val="20"/>
          <w:lang w:val="pt-BR"/>
        </w:rPr>
        <w:t>:</w:t>
      </w:r>
    </w:p>
    <w:tbl>
      <w:tblPr>
        <w:tblW w:w="0" w:type="auto"/>
        <w:tblInd w:w="108" w:type="dxa"/>
        <w:tblLook w:val="04A0" w:firstRow="1" w:lastRow="0" w:firstColumn="1" w:lastColumn="0" w:noHBand="0" w:noVBand="1"/>
      </w:tblPr>
      <w:tblGrid>
        <w:gridCol w:w="6495"/>
        <w:gridCol w:w="2595"/>
      </w:tblGrid>
      <w:tr w:rsidR="00F264F6" w:rsidRPr="00F264F6" w14:paraId="47C83016" w14:textId="77777777" w:rsidTr="00F56C36">
        <w:tc>
          <w:tcPr>
            <w:tcW w:w="6495" w:type="dxa"/>
            <w:vAlign w:val="center"/>
          </w:tcPr>
          <w:p w14:paraId="4DEEFFB4" w14:textId="77777777" w:rsidR="00F264F6" w:rsidRPr="00F264F6" w:rsidRDefault="00F264F6" w:rsidP="00F264F6">
            <w:pPr>
              <w:rPr>
                <w:rFonts w:ascii="Arial" w:hAnsi="Arial" w:cs="Arial"/>
                <w:sz w:val="20"/>
                <w:szCs w:val="20"/>
              </w:rPr>
            </w:pPr>
            <w:r w:rsidRPr="00F264F6">
              <w:rPr>
                <w:rFonts w:ascii="Arial" w:hAnsi="Arial" w:cs="Arial"/>
                <w:sz w:val="20"/>
                <w:szCs w:val="20"/>
              </w:rPr>
              <w:t>Loại hình doanh nghiệp</w:t>
            </w:r>
          </w:p>
        </w:tc>
        <w:tc>
          <w:tcPr>
            <w:tcW w:w="2595" w:type="dxa"/>
            <w:vAlign w:val="center"/>
          </w:tcPr>
          <w:p w14:paraId="64D48391" w14:textId="77777777" w:rsidR="00F264F6" w:rsidRPr="00F264F6" w:rsidRDefault="00F264F6" w:rsidP="00F264F6">
            <w:pPr>
              <w:rPr>
                <w:rFonts w:ascii="Arial" w:hAnsi="Arial" w:cs="Arial"/>
                <w:sz w:val="20"/>
                <w:szCs w:val="20"/>
              </w:rPr>
            </w:pPr>
          </w:p>
        </w:tc>
      </w:tr>
      <w:tr w:rsidR="00F264F6" w:rsidRPr="00F264F6" w14:paraId="7610518B" w14:textId="77777777" w:rsidTr="00F56C36">
        <w:tc>
          <w:tcPr>
            <w:tcW w:w="6495" w:type="dxa"/>
          </w:tcPr>
          <w:p w14:paraId="65E990B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Công ty TNHH một thành viên</w:t>
            </w:r>
          </w:p>
        </w:tc>
        <w:tc>
          <w:tcPr>
            <w:tcW w:w="2595" w:type="dxa"/>
            <w:vAlign w:val="center"/>
          </w:tcPr>
          <w:p w14:paraId="4C6266D8"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714051A1" w14:textId="77777777" w:rsidTr="00F56C36">
        <w:tc>
          <w:tcPr>
            <w:tcW w:w="6495" w:type="dxa"/>
          </w:tcPr>
          <w:p w14:paraId="6B1542F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Công ty TNHH hai thành viên trở lên</w:t>
            </w:r>
          </w:p>
        </w:tc>
        <w:tc>
          <w:tcPr>
            <w:tcW w:w="2595" w:type="dxa"/>
            <w:vAlign w:val="center"/>
          </w:tcPr>
          <w:p w14:paraId="29B71F81"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090FBD14" w14:textId="77777777" w:rsidTr="00F56C36">
        <w:tc>
          <w:tcPr>
            <w:tcW w:w="6495" w:type="dxa"/>
          </w:tcPr>
          <w:p w14:paraId="4B888F6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Công ty cổ phần</w:t>
            </w:r>
          </w:p>
        </w:tc>
        <w:tc>
          <w:tcPr>
            <w:tcW w:w="2595" w:type="dxa"/>
            <w:vAlign w:val="center"/>
          </w:tcPr>
          <w:p w14:paraId="50F2AE26"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r w:rsidR="00F264F6" w:rsidRPr="00F264F6" w14:paraId="6094CF74" w14:textId="77777777" w:rsidTr="00F56C36">
        <w:tc>
          <w:tcPr>
            <w:tcW w:w="6495" w:type="dxa"/>
          </w:tcPr>
          <w:p w14:paraId="3BD5508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Công ty hợp danh</w:t>
            </w:r>
          </w:p>
        </w:tc>
        <w:tc>
          <w:tcPr>
            <w:tcW w:w="2595" w:type="dxa"/>
            <w:vAlign w:val="center"/>
          </w:tcPr>
          <w:p w14:paraId="017E2D19" w14:textId="77777777" w:rsidR="00F264F6" w:rsidRPr="00F264F6" w:rsidRDefault="00F264F6" w:rsidP="00F264F6">
            <w:pPr>
              <w:rPr>
                <w:rFonts w:ascii="Arial" w:hAnsi="Arial" w:cs="Arial"/>
                <w:sz w:val="20"/>
                <w:szCs w:val="20"/>
              </w:rPr>
            </w:pPr>
            <w:r w:rsidRPr="00F264F6">
              <w:rPr>
                <w:rFonts w:ascii="Arial" w:hAnsi="Arial" w:cs="Arial"/>
                <w:sz w:val="20"/>
                <w:szCs w:val="20"/>
              </w:rPr>
              <w:sym w:font="Symbol" w:char="F0A0"/>
            </w:r>
          </w:p>
        </w:tc>
      </w:tr>
    </w:tbl>
    <w:p w14:paraId="47E777E6" w14:textId="77777777" w:rsidR="00F264F6" w:rsidRPr="00F264F6" w:rsidRDefault="00F264F6" w:rsidP="008B5F0B">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1. Tên công ty:</w:t>
      </w:r>
    </w:p>
    <w:p w14:paraId="15EF80EF"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Việt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0320427"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công ty viết bằng tiếng nước ngoài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39D60FE7" w14:textId="77777777" w:rsidR="00F264F6" w:rsidRPr="00F264F6" w:rsidRDefault="00F264F6" w:rsidP="008B5F0B">
      <w:pPr>
        <w:tabs>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Tên công ty viết tắt (</w:t>
      </w:r>
      <w:r w:rsidRPr="00F264F6">
        <w:rPr>
          <w:rFonts w:ascii="Arial" w:hAnsi="Arial" w:cs="Arial"/>
          <w:i/>
          <w:iCs/>
          <w:sz w:val="20"/>
          <w:szCs w:val="20"/>
          <w:lang w:eastAsia="zh-CN"/>
        </w:rPr>
        <w:t>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42CF28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2. Địa chỉ trụ sở chính:</w:t>
      </w:r>
    </w:p>
    <w:p w14:paraId="2B61D8B3"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63C31DD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4F5BF67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160B8376"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52BEF0E0"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022BA542"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5F6F8D52" w14:textId="77777777" w:rsidR="00F264F6" w:rsidRPr="00F264F6" w:rsidRDefault="00F264F6" w:rsidP="008B5F0B">
      <w:pPr>
        <w:tabs>
          <w:tab w:val="left" w:leader="dot" w:pos="5760"/>
          <w:tab w:val="left" w:leader="dot" w:pos="9072"/>
        </w:tabs>
        <w:spacing w:after="120"/>
        <w:ind w:firstLine="720"/>
        <w:jc w:val="both"/>
        <w:rPr>
          <w:rFonts w:ascii="Arial" w:hAnsi="Arial" w:cs="Arial"/>
          <w:b/>
          <w:bCs/>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558D7368" w14:textId="77777777" w:rsidR="00F264F6" w:rsidRPr="00F264F6" w:rsidRDefault="00F264F6" w:rsidP="008B5F0B">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3. Ngành, nghề kinh doanh</w:t>
      </w:r>
      <w:r w:rsidRPr="00F264F6">
        <w:rPr>
          <w:rFonts w:ascii="Arial" w:hAnsi="Arial" w:cs="Arial"/>
          <w:sz w:val="20"/>
          <w:szCs w:val="20"/>
          <w:lang w:eastAsia="zh-CN"/>
        </w:rPr>
        <w:t xml:space="preserve"> (</w:t>
      </w:r>
      <w:r w:rsidRPr="00F264F6">
        <w:rPr>
          <w:rFonts w:ascii="Arial" w:hAnsi="Arial" w:cs="Arial"/>
          <w:i/>
          <w:iCs/>
          <w:sz w:val="20"/>
          <w:szCs w:val="20"/>
          <w:lang w:eastAsia="zh-CN"/>
        </w:rPr>
        <w:t>ghi tên và mã theo ngành cấp 4 trong Hệ thống ngành kinh tế của Việt Nam</w:t>
      </w:r>
      <w:r w:rsidRPr="00F264F6">
        <w:rPr>
          <w:rFonts w:ascii="Arial" w:hAnsi="Arial" w:cs="Arial"/>
          <w:sz w:val="20"/>
          <w:szCs w:val="20"/>
          <w:lang w:eastAsia="zh-CN"/>
        </w:rPr>
        <w:t xml:space="preserve">): </w:t>
      </w:r>
    </w:p>
    <w:tbl>
      <w:tblPr>
        <w:tblW w:w="0" w:type="auto"/>
        <w:tblInd w:w="108" w:type="dxa"/>
        <w:tblLayout w:type="fixed"/>
        <w:tblLook w:val="0000" w:firstRow="0" w:lastRow="0" w:firstColumn="0" w:lastColumn="0" w:noHBand="0" w:noVBand="0"/>
      </w:tblPr>
      <w:tblGrid>
        <w:gridCol w:w="1026"/>
        <w:gridCol w:w="4962"/>
        <w:gridCol w:w="3102"/>
      </w:tblGrid>
      <w:tr w:rsidR="00F264F6" w:rsidRPr="00F264F6" w14:paraId="2925A391" w14:textId="77777777" w:rsidTr="00F56C36">
        <w:tc>
          <w:tcPr>
            <w:tcW w:w="1026" w:type="dxa"/>
            <w:tcBorders>
              <w:top w:val="single" w:sz="4" w:space="0" w:color="000000"/>
              <w:left w:val="single" w:sz="4" w:space="0" w:color="000000"/>
              <w:bottom w:val="single" w:sz="4" w:space="0" w:color="000000"/>
            </w:tcBorders>
          </w:tcPr>
          <w:p w14:paraId="2E914DD9"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STT</w:t>
            </w:r>
          </w:p>
        </w:tc>
        <w:tc>
          <w:tcPr>
            <w:tcW w:w="4962" w:type="dxa"/>
            <w:tcBorders>
              <w:top w:val="single" w:sz="4" w:space="0" w:color="000000"/>
              <w:left w:val="single" w:sz="4" w:space="0" w:color="000000"/>
              <w:bottom w:val="single" w:sz="4" w:space="0" w:color="000000"/>
            </w:tcBorders>
          </w:tcPr>
          <w:p w14:paraId="17645B58"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Tên ngành</w:t>
            </w:r>
          </w:p>
        </w:tc>
        <w:tc>
          <w:tcPr>
            <w:tcW w:w="3102" w:type="dxa"/>
            <w:tcBorders>
              <w:top w:val="single" w:sz="4" w:space="0" w:color="000000"/>
              <w:left w:val="single" w:sz="4" w:space="0" w:color="000000"/>
              <w:bottom w:val="single" w:sz="4" w:space="0" w:color="000000"/>
              <w:right w:val="single" w:sz="4" w:space="0" w:color="000000"/>
            </w:tcBorders>
          </w:tcPr>
          <w:p w14:paraId="00110CD3"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Mã ngành</w:t>
            </w:r>
          </w:p>
        </w:tc>
      </w:tr>
      <w:tr w:rsidR="00F264F6" w:rsidRPr="00F264F6" w14:paraId="0D3F67B7" w14:textId="77777777" w:rsidTr="00F56C36">
        <w:tc>
          <w:tcPr>
            <w:tcW w:w="1026" w:type="dxa"/>
            <w:tcBorders>
              <w:top w:val="single" w:sz="4" w:space="0" w:color="000000"/>
              <w:left w:val="single" w:sz="4" w:space="0" w:color="000000"/>
              <w:bottom w:val="single" w:sz="4" w:space="0" w:color="000000"/>
            </w:tcBorders>
          </w:tcPr>
          <w:p w14:paraId="2400ABE6" w14:textId="77777777" w:rsidR="00F264F6" w:rsidRPr="00F264F6" w:rsidRDefault="00F264F6" w:rsidP="00F264F6">
            <w:pPr>
              <w:snapToGrid w:val="0"/>
              <w:jc w:val="both"/>
              <w:rPr>
                <w:rFonts w:ascii="Arial" w:hAnsi="Arial" w:cs="Arial"/>
                <w:sz w:val="20"/>
                <w:szCs w:val="20"/>
                <w:lang w:eastAsia="zh-CN"/>
              </w:rPr>
            </w:pPr>
          </w:p>
        </w:tc>
        <w:tc>
          <w:tcPr>
            <w:tcW w:w="4962" w:type="dxa"/>
            <w:tcBorders>
              <w:top w:val="single" w:sz="4" w:space="0" w:color="000000"/>
              <w:left w:val="single" w:sz="4" w:space="0" w:color="000000"/>
              <w:bottom w:val="single" w:sz="4" w:space="0" w:color="000000"/>
            </w:tcBorders>
          </w:tcPr>
          <w:p w14:paraId="48CF5CD6" w14:textId="77777777" w:rsidR="00F264F6" w:rsidRPr="00F264F6" w:rsidRDefault="00F264F6" w:rsidP="00F264F6">
            <w:pPr>
              <w:snapToGrid w:val="0"/>
              <w:jc w:val="both"/>
              <w:rPr>
                <w:rFonts w:ascii="Arial" w:hAnsi="Arial" w:cs="Arial"/>
                <w:sz w:val="20"/>
                <w:szCs w:val="20"/>
                <w:lang w:eastAsia="zh-CN"/>
              </w:rPr>
            </w:pPr>
          </w:p>
        </w:tc>
        <w:tc>
          <w:tcPr>
            <w:tcW w:w="3102" w:type="dxa"/>
            <w:tcBorders>
              <w:top w:val="single" w:sz="4" w:space="0" w:color="000000"/>
              <w:left w:val="single" w:sz="4" w:space="0" w:color="000000"/>
              <w:bottom w:val="single" w:sz="4" w:space="0" w:color="000000"/>
              <w:right w:val="single" w:sz="4" w:space="0" w:color="000000"/>
            </w:tcBorders>
          </w:tcPr>
          <w:p w14:paraId="5629661E"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37B829DF" w14:textId="77777777" w:rsidTr="00F56C36">
        <w:tc>
          <w:tcPr>
            <w:tcW w:w="1026" w:type="dxa"/>
            <w:tcBorders>
              <w:top w:val="single" w:sz="4" w:space="0" w:color="000000"/>
              <w:left w:val="single" w:sz="4" w:space="0" w:color="000000"/>
              <w:bottom w:val="single" w:sz="4" w:space="0" w:color="000000"/>
            </w:tcBorders>
          </w:tcPr>
          <w:p w14:paraId="547A90A6" w14:textId="77777777" w:rsidR="00F264F6" w:rsidRPr="00F264F6" w:rsidRDefault="00F264F6" w:rsidP="00F264F6">
            <w:pPr>
              <w:snapToGrid w:val="0"/>
              <w:jc w:val="both"/>
              <w:rPr>
                <w:rFonts w:ascii="Arial" w:hAnsi="Arial" w:cs="Arial"/>
                <w:sz w:val="20"/>
                <w:szCs w:val="20"/>
                <w:lang w:eastAsia="zh-CN"/>
              </w:rPr>
            </w:pPr>
          </w:p>
        </w:tc>
        <w:tc>
          <w:tcPr>
            <w:tcW w:w="4962" w:type="dxa"/>
            <w:tcBorders>
              <w:top w:val="single" w:sz="4" w:space="0" w:color="000000"/>
              <w:left w:val="single" w:sz="4" w:space="0" w:color="000000"/>
              <w:bottom w:val="single" w:sz="4" w:space="0" w:color="000000"/>
            </w:tcBorders>
          </w:tcPr>
          <w:p w14:paraId="7D0C20D8" w14:textId="77777777" w:rsidR="00F264F6" w:rsidRPr="00F264F6" w:rsidRDefault="00F264F6" w:rsidP="00F264F6">
            <w:pPr>
              <w:snapToGrid w:val="0"/>
              <w:jc w:val="both"/>
              <w:rPr>
                <w:rFonts w:ascii="Arial" w:hAnsi="Arial" w:cs="Arial"/>
                <w:sz w:val="20"/>
                <w:szCs w:val="20"/>
                <w:lang w:eastAsia="zh-CN"/>
              </w:rPr>
            </w:pPr>
          </w:p>
        </w:tc>
        <w:tc>
          <w:tcPr>
            <w:tcW w:w="3102" w:type="dxa"/>
            <w:tcBorders>
              <w:top w:val="single" w:sz="4" w:space="0" w:color="000000"/>
              <w:left w:val="single" w:sz="4" w:space="0" w:color="000000"/>
              <w:bottom w:val="single" w:sz="4" w:space="0" w:color="000000"/>
              <w:right w:val="single" w:sz="4" w:space="0" w:color="000000"/>
            </w:tcBorders>
          </w:tcPr>
          <w:p w14:paraId="5554F7ED" w14:textId="77777777" w:rsidR="00F264F6" w:rsidRPr="00F264F6" w:rsidRDefault="00F264F6" w:rsidP="00F264F6">
            <w:pPr>
              <w:snapToGrid w:val="0"/>
              <w:jc w:val="both"/>
              <w:rPr>
                <w:rFonts w:ascii="Arial" w:hAnsi="Arial" w:cs="Arial"/>
                <w:sz w:val="20"/>
                <w:szCs w:val="20"/>
                <w:lang w:eastAsia="zh-CN"/>
              </w:rPr>
            </w:pPr>
          </w:p>
        </w:tc>
      </w:tr>
    </w:tbl>
    <w:p w14:paraId="2F2B23A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4. Vốn điều lệ</w:t>
      </w:r>
      <w:r w:rsidRPr="00F264F6">
        <w:rPr>
          <w:rFonts w:ascii="Arial" w:hAnsi="Arial" w:cs="Arial"/>
          <w:sz w:val="20"/>
          <w:szCs w:val="20"/>
          <w:lang w:eastAsia="zh-CN"/>
        </w:rPr>
        <w:t xml:space="preserve"> (</w:t>
      </w:r>
      <w:r w:rsidRPr="00F264F6">
        <w:rPr>
          <w:rFonts w:ascii="Arial" w:hAnsi="Arial" w:cs="Arial"/>
          <w:i/>
          <w:iCs/>
          <w:sz w:val="20"/>
          <w:szCs w:val="20"/>
          <w:lang w:eastAsia="zh-CN"/>
        </w:rPr>
        <w:t>bằng số; VNĐ và giá trị tương đương theo đơn vị tiền nước ngoài, nếu có</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2502CC9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Thông tin về cổ phần </w:t>
      </w:r>
      <w:r w:rsidRPr="00F264F6">
        <w:rPr>
          <w:rFonts w:ascii="Arial" w:hAnsi="Arial" w:cs="Arial"/>
          <w:i/>
          <w:sz w:val="20"/>
          <w:szCs w:val="20"/>
          <w:lang w:eastAsia="zh-CN"/>
        </w:rPr>
        <w:t>(chỉ kê khai đối với công ty cổ phần)</w:t>
      </w:r>
      <w:r w:rsidRPr="00F264F6">
        <w:rPr>
          <w:rFonts w:ascii="Arial" w:hAnsi="Arial" w:cs="Arial"/>
          <w:sz w:val="20"/>
          <w:szCs w:val="20"/>
          <w:lang w:eastAsia="zh-CN"/>
        </w:rPr>
        <w:t>:</w:t>
      </w:r>
    </w:p>
    <w:p w14:paraId="7770061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Tổng số cổ phần, loại cổ phần:..................................................................</w:t>
      </w:r>
    </w:p>
    <w:p w14:paraId="1FA75C08"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Mệnh giá từng loại cổ phần:......................................................................</w:t>
      </w:r>
    </w:p>
    <w:p w14:paraId="72825C1F"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Tổng số cổ phần, loại cổ phần được quyền chào bán:........................</w:t>
      </w:r>
    </w:p>
    <w:p w14:paraId="0E14FA77" w14:textId="77777777" w:rsidR="00F264F6" w:rsidRPr="00F264F6" w:rsidRDefault="00F264F6" w:rsidP="008B5F0B">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5. Nguồn vốn điều lệ:</w:t>
      </w:r>
    </w:p>
    <w:tbl>
      <w:tblPr>
        <w:tblW w:w="0" w:type="auto"/>
        <w:tblInd w:w="108" w:type="dxa"/>
        <w:tblLayout w:type="fixed"/>
        <w:tblLook w:val="0000" w:firstRow="0" w:lastRow="0" w:firstColumn="0" w:lastColumn="0" w:noHBand="0" w:noVBand="0"/>
      </w:tblPr>
      <w:tblGrid>
        <w:gridCol w:w="2921"/>
        <w:gridCol w:w="2966"/>
        <w:gridCol w:w="3203"/>
      </w:tblGrid>
      <w:tr w:rsidR="00F264F6" w:rsidRPr="00F264F6" w14:paraId="390C2B92" w14:textId="77777777" w:rsidTr="00F56C36">
        <w:tc>
          <w:tcPr>
            <w:tcW w:w="2921" w:type="dxa"/>
            <w:tcBorders>
              <w:top w:val="single" w:sz="4" w:space="0" w:color="000000"/>
              <w:left w:val="single" w:sz="4" w:space="0" w:color="000000"/>
              <w:bottom w:val="single" w:sz="4" w:space="0" w:color="000000"/>
            </w:tcBorders>
          </w:tcPr>
          <w:p w14:paraId="55D95B9B"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Loại nguồn vốn</w:t>
            </w:r>
          </w:p>
        </w:tc>
        <w:tc>
          <w:tcPr>
            <w:tcW w:w="2966" w:type="dxa"/>
            <w:tcBorders>
              <w:top w:val="single" w:sz="4" w:space="0" w:color="000000"/>
              <w:left w:val="single" w:sz="4" w:space="0" w:color="000000"/>
              <w:bottom w:val="single" w:sz="4" w:space="0" w:color="000000"/>
            </w:tcBorders>
          </w:tcPr>
          <w:p w14:paraId="0E9C21E1"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Tỷ lệ (%)</w:t>
            </w:r>
          </w:p>
        </w:tc>
        <w:tc>
          <w:tcPr>
            <w:tcW w:w="3203" w:type="dxa"/>
            <w:tcBorders>
              <w:top w:val="single" w:sz="4" w:space="0" w:color="000000"/>
              <w:left w:val="single" w:sz="4" w:space="0" w:color="000000"/>
              <w:bottom w:val="single" w:sz="4" w:space="0" w:color="000000"/>
              <w:right w:val="single" w:sz="4" w:space="0" w:color="000000"/>
            </w:tcBorders>
          </w:tcPr>
          <w:p w14:paraId="16CC5CAE" w14:textId="77777777" w:rsidR="00F264F6" w:rsidRPr="00F264F6" w:rsidRDefault="00F264F6" w:rsidP="00F264F6">
            <w:pPr>
              <w:jc w:val="center"/>
              <w:rPr>
                <w:rFonts w:ascii="Arial" w:hAnsi="Arial" w:cs="Arial"/>
                <w:sz w:val="20"/>
                <w:szCs w:val="20"/>
                <w:lang w:eastAsia="zh-CN"/>
              </w:rPr>
            </w:pPr>
            <w:r w:rsidRPr="00F264F6">
              <w:rPr>
                <w:rFonts w:ascii="Arial" w:hAnsi="Arial" w:cs="Arial"/>
                <w:sz w:val="20"/>
                <w:szCs w:val="20"/>
                <w:lang w:eastAsia="zh-CN"/>
              </w:rPr>
              <w:t>Số tiền (</w:t>
            </w:r>
            <w:r w:rsidRPr="00F264F6">
              <w:rPr>
                <w:rFonts w:ascii="Arial" w:hAnsi="Arial" w:cs="Arial"/>
                <w:i/>
                <w:iCs/>
                <w:sz w:val="20"/>
                <w:szCs w:val="20"/>
                <w:lang w:eastAsia="zh-CN"/>
              </w:rPr>
              <w:t>bằng số; VNĐ và giá trị tương đương theo đơn vị tiền nước ngoài, nếu có)</w:t>
            </w:r>
          </w:p>
        </w:tc>
      </w:tr>
      <w:tr w:rsidR="00F264F6" w:rsidRPr="00F264F6" w14:paraId="7E3616A6" w14:textId="77777777" w:rsidTr="00F56C36">
        <w:tc>
          <w:tcPr>
            <w:tcW w:w="2921" w:type="dxa"/>
            <w:tcBorders>
              <w:top w:val="single" w:sz="4" w:space="0" w:color="000000"/>
              <w:left w:val="single" w:sz="4" w:space="0" w:color="000000"/>
              <w:bottom w:val="single" w:sz="4" w:space="0" w:color="000000"/>
            </w:tcBorders>
          </w:tcPr>
          <w:p w14:paraId="22F047E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trong nước:</w:t>
            </w:r>
          </w:p>
          <w:p w14:paraId="7702FD7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nhà nước</w:t>
            </w:r>
          </w:p>
          <w:p w14:paraId="48C1F5C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Vốn tư nhân</w:t>
            </w:r>
          </w:p>
        </w:tc>
        <w:tc>
          <w:tcPr>
            <w:tcW w:w="2966" w:type="dxa"/>
            <w:tcBorders>
              <w:top w:val="single" w:sz="4" w:space="0" w:color="000000"/>
              <w:left w:val="single" w:sz="4" w:space="0" w:color="000000"/>
              <w:bottom w:val="single" w:sz="4" w:space="0" w:color="000000"/>
            </w:tcBorders>
          </w:tcPr>
          <w:p w14:paraId="53FE9468"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68902DB3"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0AD79140" w14:textId="77777777" w:rsidTr="00F56C36">
        <w:tc>
          <w:tcPr>
            <w:tcW w:w="2921" w:type="dxa"/>
            <w:tcBorders>
              <w:top w:val="single" w:sz="4" w:space="0" w:color="000000"/>
              <w:left w:val="single" w:sz="4" w:space="0" w:color="000000"/>
              <w:bottom w:val="single" w:sz="4" w:space="0" w:color="000000"/>
            </w:tcBorders>
          </w:tcPr>
          <w:p w14:paraId="7C0FCA59"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nước ngoài</w:t>
            </w:r>
          </w:p>
        </w:tc>
        <w:tc>
          <w:tcPr>
            <w:tcW w:w="2966" w:type="dxa"/>
            <w:tcBorders>
              <w:top w:val="single" w:sz="4" w:space="0" w:color="000000"/>
              <w:left w:val="single" w:sz="4" w:space="0" w:color="000000"/>
              <w:bottom w:val="single" w:sz="4" w:space="0" w:color="000000"/>
            </w:tcBorders>
          </w:tcPr>
          <w:p w14:paraId="04D2B5D7"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2296B62D"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5EFE9AF8" w14:textId="77777777" w:rsidTr="00F56C36">
        <w:tc>
          <w:tcPr>
            <w:tcW w:w="2921" w:type="dxa"/>
            <w:tcBorders>
              <w:top w:val="single" w:sz="4" w:space="0" w:color="000000"/>
              <w:left w:val="single" w:sz="4" w:space="0" w:color="000000"/>
              <w:bottom w:val="single" w:sz="4" w:space="0" w:color="000000"/>
            </w:tcBorders>
          </w:tcPr>
          <w:p w14:paraId="0AEC00DF"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Vốn khác</w:t>
            </w:r>
          </w:p>
        </w:tc>
        <w:tc>
          <w:tcPr>
            <w:tcW w:w="2966" w:type="dxa"/>
            <w:tcBorders>
              <w:top w:val="single" w:sz="4" w:space="0" w:color="000000"/>
              <w:left w:val="single" w:sz="4" w:space="0" w:color="000000"/>
              <w:bottom w:val="single" w:sz="4" w:space="0" w:color="000000"/>
            </w:tcBorders>
          </w:tcPr>
          <w:p w14:paraId="1AEA1C78"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2252D693" w14:textId="77777777" w:rsidR="00F264F6" w:rsidRPr="00F264F6" w:rsidRDefault="00F264F6" w:rsidP="00F264F6">
            <w:pPr>
              <w:snapToGrid w:val="0"/>
              <w:jc w:val="both"/>
              <w:rPr>
                <w:rFonts w:ascii="Arial" w:hAnsi="Arial" w:cs="Arial"/>
                <w:sz w:val="20"/>
                <w:szCs w:val="20"/>
                <w:lang w:eastAsia="zh-CN"/>
              </w:rPr>
            </w:pPr>
          </w:p>
        </w:tc>
      </w:tr>
      <w:tr w:rsidR="00F264F6" w:rsidRPr="00F264F6" w14:paraId="7D364E47" w14:textId="77777777" w:rsidTr="00F56C36">
        <w:tc>
          <w:tcPr>
            <w:tcW w:w="2921" w:type="dxa"/>
            <w:tcBorders>
              <w:top w:val="single" w:sz="4" w:space="0" w:color="000000"/>
              <w:left w:val="single" w:sz="4" w:space="0" w:color="000000"/>
              <w:bottom w:val="single" w:sz="4" w:space="0" w:color="000000"/>
            </w:tcBorders>
          </w:tcPr>
          <w:p w14:paraId="688C069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cộng</w:t>
            </w:r>
          </w:p>
        </w:tc>
        <w:tc>
          <w:tcPr>
            <w:tcW w:w="2966" w:type="dxa"/>
            <w:tcBorders>
              <w:top w:val="single" w:sz="4" w:space="0" w:color="000000"/>
              <w:left w:val="single" w:sz="4" w:space="0" w:color="000000"/>
              <w:bottom w:val="single" w:sz="4" w:space="0" w:color="000000"/>
            </w:tcBorders>
          </w:tcPr>
          <w:p w14:paraId="5EE4C6C9" w14:textId="77777777" w:rsidR="00F264F6" w:rsidRPr="00F264F6" w:rsidRDefault="00F264F6" w:rsidP="00F264F6">
            <w:pPr>
              <w:snapToGrid w:val="0"/>
              <w:jc w:val="both"/>
              <w:rPr>
                <w:rFonts w:ascii="Arial" w:hAnsi="Arial" w:cs="Arial"/>
                <w:sz w:val="20"/>
                <w:szCs w:val="20"/>
                <w:lang w:eastAsia="zh-CN"/>
              </w:rPr>
            </w:pPr>
          </w:p>
        </w:tc>
        <w:tc>
          <w:tcPr>
            <w:tcW w:w="3203" w:type="dxa"/>
            <w:tcBorders>
              <w:top w:val="single" w:sz="4" w:space="0" w:color="000000"/>
              <w:left w:val="single" w:sz="4" w:space="0" w:color="000000"/>
              <w:bottom w:val="single" w:sz="4" w:space="0" w:color="000000"/>
              <w:right w:val="single" w:sz="4" w:space="0" w:color="000000"/>
            </w:tcBorders>
          </w:tcPr>
          <w:p w14:paraId="09AAEC42" w14:textId="77777777" w:rsidR="00F264F6" w:rsidRPr="00F264F6" w:rsidRDefault="00F264F6" w:rsidP="00F264F6">
            <w:pPr>
              <w:snapToGrid w:val="0"/>
              <w:jc w:val="both"/>
              <w:rPr>
                <w:rFonts w:ascii="Arial" w:hAnsi="Arial" w:cs="Arial"/>
                <w:sz w:val="20"/>
                <w:szCs w:val="20"/>
                <w:lang w:eastAsia="zh-CN"/>
              </w:rPr>
            </w:pPr>
          </w:p>
        </w:tc>
      </w:tr>
    </w:tbl>
    <w:p w14:paraId="276603BD" w14:textId="77777777" w:rsidR="00F264F6" w:rsidRPr="00F264F6" w:rsidRDefault="00F264F6" w:rsidP="008B5F0B">
      <w:pPr>
        <w:spacing w:after="120"/>
        <w:ind w:firstLine="720"/>
        <w:jc w:val="both"/>
        <w:rPr>
          <w:rFonts w:ascii="Arial" w:hAnsi="Arial" w:cs="Arial"/>
          <w:b/>
          <w:bCs/>
          <w:i/>
          <w:iCs/>
          <w:sz w:val="20"/>
          <w:szCs w:val="20"/>
          <w:lang w:eastAsia="zh-CN"/>
        </w:rPr>
      </w:pPr>
      <w:r w:rsidRPr="00F264F6">
        <w:rPr>
          <w:rFonts w:ascii="Arial" w:hAnsi="Arial" w:cs="Arial"/>
          <w:b/>
          <w:bCs/>
          <w:sz w:val="20"/>
          <w:szCs w:val="20"/>
          <w:lang w:eastAsia="zh-CN"/>
        </w:rPr>
        <w:t xml:space="preserve">6. Chủ sở hữu </w:t>
      </w:r>
      <w:r w:rsidRPr="00F264F6">
        <w:rPr>
          <w:rFonts w:ascii="Arial" w:hAnsi="Arial" w:cs="Arial"/>
          <w:bCs/>
          <w:i/>
          <w:sz w:val="20"/>
          <w:szCs w:val="20"/>
          <w:lang w:eastAsia="zh-CN"/>
        </w:rPr>
        <w:t>(chỉ kê khai đối với công ty trách nhiệm hữu hạn một thành viên)</w:t>
      </w:r>
      <w:r w:rsidRPr="00F264F6">
        <w:rPr>
          <w:rFonts w:ascii="Arial" w:hAnsi="Arial" w:cs="Arial"/>
          <w:b/>
          <w:bCs/>
          <w:sz w:val="20"/>
          <w:szCs w:val="20"/>
          <w:lang w:eastAsia="zh-CN"/>
        </w:rPr>
        <w:t>:</w:t>
      </w:r>
    </w:p>
    <w:p w14:paraId="0FAA2C93" w14:textId="77777777" w:rsidR="00F264F6" w:rsidRPr="00F264F6" w:rsidRDefault="00F264F6" w:rsidP="008B5F0B">
      <w:pPr>
        <w:spacing w:after="120"/>
        <w:ind w:firstLine="720"/>
        <w:jc w:val="both"/>
        <w:rPr>
          <w:rFonts w:ascii="Arial" w:hAnsi="Arial" w:cs="Arial"/>
          <w:sz w:val="20"/>
          <w:szCs w:val="20"/>
          <w:lang w:eastAsia="zh-CN"/>
        </w:rPr>
      </w:pPr>
      <w:r w:rsidRPr="00F264F6">
        <w:rPr>
          <w:rFonts w:ascii="Arial" w:hAnsi="Arial" w:cs="Arial"/>
          <w:b/>
          <w:bCs/>
          <w:i/>
          <w:iCs/>
          <w:sz w:val="20"/>
          <w:szCs w:val="20"/>
          <w:lang w:eastAsia="zh-CN"/>
        </w:rPr>
        <w:t xml:space="preserve">a) Đối với chủ sở hữu là cá nhân </w:t>
      </w:r>
      <w:r w:rsidRPr="00F264F6">
        <w:rPr>
          <w:rFonts w:ascii="Arial" w:hAnsi="Arial" w:cs="Arial"/>
          <w:sz w:val="20"/>
          <w:szCs w:val="20"/>
          <w:lang w:eastAsia="zh-CN"/>
        </w:rPr>
        <w:t>(</w:t>
      </w:r>
      <w:r w:rsidRPr="00F264F6">
        <w:rPr>
          <w:rFonts w:ascii="Arial" w:hAnsi="Arial" w:cs="Arial"/>
          <w:i/>
          <w:iCs/>
          <w:sz w:val="20"/>
          <w:szCs w:val="20"/>
          <w:lang w:eastAsia="zh-CN"/>
        </w:rPr>
        <w:t>chỉ kê khai nếu chủ sở hữu không phải là người đại diện theo pháp luật</w:t>
      </w:r>
      <w:r w:rsidRPr="00F264F6">
        <w:rPr>
          <w:rFonts w:ascii="Arial" w:hAnsi="Arial" w:cs="Arial"/>
          <w:sz w:val="20"/>
          <w:szCs w:val="20"/>
          <w:lang w:eastAsia="zh-CN"/>
        </w:rPr>
        <w:t>):</w:t>
      </w:r>
    </w:p>
    <w:p w14:paraId="0E7CBEC0"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Họ tên chủ sở hữu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62AE79D4" w14:textId="77777777" w:rsidR="00F264F6" w:rsidRPr="00F264F6" w:rsidRDefault="00F264F6" w:rsidP="008B5F0B">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5A84AF0D"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2F3C7B49" w14:textId="77777777" w:rsidR="00F264F6" w:rsidRPr="00F264F6" w:rsidRDefault="00F264F6" w:rsidP="008B5F0B">
      <w:pPr>
        <w:tabs>
          <w:tab w:val="left" w:leader="dot" w:pos="2410"/>
          <w:tab w:val="left" w:leader="dot" w:pos="2835"/>
          <w:tab w:val="left" w:leader="dot" w:pos="360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3E52792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7CFDF07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34FF8470" w14:textId="77777777" w:rsidR="00F264F6" w:rsidRPr="00F264F6" w:rsidRDefault="00F264F6" w:rsidP="008B5F0B">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498889F0"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1620A07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7CB7EA3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36A2022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003A2DED"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53008BB4"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56FC517B"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28CEC2C9"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F137077"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47CE37BB"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D3CEB1B"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35145369"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67D0AC7F"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4B767DAC"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shd w:val="clear" w:color="auto" w:fill="FFFF0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1BBFFAC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b/>
          <w:bCs/>
          <w:i/>
          <w:iCs/>
          <w:sz w:val="20"/>
          <w:szCs w:val="20"/>
          <w:lang w:eastAsia="zh-CN"/>
        </w:rPr>
        <w:t>b) Đối với chủ sở hữu là tổ chức</w:t>
      </w:r>
      <w:r w:rsidRPr="00F264F6">
        <w:rPr>
          <w:rFonts w:ascii="Arial" w:hAnsi="Arial" w:cs="Arial"/>
          <w:sz w:val="20"/>
          <w:szCs w:val="20"/>
          <w:lang w:eastAsia="zh-CN"/>
        </w:rPr>
        <w:t>:</w:t>
      </w:r>
    </w:p>
    <w:p w14:paraId="2F04DFE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Tên tổ chức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690EE740"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Mã số doanh nghiệp/Số Quyết định thành lập: </w:t>
      </w:r>
      <w:r w:rsidRPr="00F264F6">
        <w:rPr>
          <w:rFonts w:ascii="Arial" w:hAnsi="Arial" w:cs="Arial"/>
          <w:sz w:val="20"/>
          <w:szCs w:val="20"/>
          <w:lang w:eastAsia="zh-CN"/>
        </w:rPr>
        <w:tab/>
      </w:r>
    </w:p>
    <w:p w14:paraId="7BCA7AE2" w14:textId="77777777" w:rsidR="00F264F6" w:rsidRPr="00F264F6" w:rsidRDefault="00F264F6" w:rsidP="008B5F0B">
      <w:pPr>
        <w:tabs>
          <w:tab w:val="left" w:leader="dot" w:pos="4680"/>
          <w:tab w:val="left" w:leader="dot" w:pos="7560"/>
          <w:tab w:val="left" w:leader="dot" w:pos="810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Do: </w:t>
      </w:r>
      <w:r w:rsidRPr="00F264F6">
        <w:rPr>
          <w:rFonts w:ascii="Arial" w:hAnsi="Arial" w:cs="Arial"/>
          <w:sz w:val="20"/>
          <w:szCs w:val="20"/>
          <w:lang w:eastAsia="zh-CN"/>
        </w:rPr>
        <w:tab/>
        <w:t xml:space="preserve">cấp/phê duyệt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r>
    </w:p>
    <w:p w14:paraId="21D91AE0"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Địa chỉ trụ sở chính:</w:t>
      </w:r>
    </w:p>
    <w:p w14:paraId="20E8D71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1F8FA342"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6476ED05"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16FD50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7A4D0D57"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7905B697"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6B3AC5F3"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t>
      </w:r>
      <w:r w:rsidRPr="00F264F6">
        <w:rPr>
          <w:rFonts w:ascii="Arial" w:hAnsi="Arial" w:cs="Arial"/>
          <w:sz w:val="20"/>
          <w:szCs w:val="20"/>
          <w:lang w:eastAsia="zh-CN"/>
        </w:rPr>
        <w:tab/>
        <w:t xml:space="preserve">Website: </w:t>
      </w:r>
      <w:r w:rsidRPr="00F264F6">
        <w:rPr>
          <w:rFonts w:ascii="Arial" w:hAnsi="Arial" w:cs="Arial"/>
          <w:sz w:val="20"/>
          <w:szCs w:val="20"/>
          <w:lang w:eastAsia="zh-CN"/>
        </w:rPr>
        <w:tab/>
      </w:r>
    </w:p>
    <w:p w14:paraId="48C8E84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Mô hình tổ chức công ty trách nhiệm hữu hạn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bl>
      <w:tblPr>
        <w:tblW w:w="0" w:type="auto"/>
        <w:tblInd w:w="2160" w:type="dxa"/>
        <w:tblLayout w:type="fixed"/>
        <w:tblLook w:val="0000" w:firstRow="0" w:lastRow="0" w:firstColumn="0" w:lastColumn="0" w:noHBand="0" w:noVBand="0"/>
      </w:tblPr>
      <w:tblGrid>
        <w:gridCol w:w="4530"/>
        <w:gridCol w:w="740"/>
      </w:tblGrid>
      <w:tr w:rsidR="00F264F6" w:rsidRPr="00F264F6" w14:paraId="72E972FB" w14:textId="77777777" w:rsidTr="001B655C">
        <w:tc>
          <w:tcPr>
            <w:tcW w:w="4530" w:type="dxa"/>
          </w:tcPr>
          <w:p w14:paraId="5E849089" w14:textId="77777777" w:rsidR="00F264F6" w:rsidRPr="00F264F6" w:rsidRDefault="00F264F6" w:rsidP="00F264F6">
            <w:pPr>
              <w:tabs>
                <w:tab w:val="left" w:leader="dot" w:pos="9072"/>
              </w:tabs>
              <w:jc w:val="both"/>
              <w:rPr>
                <w:rFonts w:ascii="Arial" w:hAnsi="Arial" w:cs="Arial"/>
                <w:sz w:val="20"/>
                <w:szCs w:val="20"/>
                <w:lang w:eastAsia="zh-CN"/>
              </w:rPr>
            </w:pPr>
            <w:r w:rsidRPr="00F264F6">
              <w:rPr>
                <w:rFonts w:ascii="Arial" w:hAnsi="Arial" w:cs="Arial"/>
                <w:sz w:val="20"/>
                <w:szCs w:val="20"/>
                <w:lang w:eastAsia="zh-CN"/>
              </w:rPr>
              <w:t>Hội đồng thành viên</w:t>
            </w:r>
          </w:p>
        </w:tc>
        <w:tc>
          <w:tcPr>
            <w:tcW w:w="740" w:type="dxa"/>
          </w:tcPr>
          <w:p w14:paraId="1EA9CB50" w14:textId="77777777" w:rsidR="00F264F6" w:rsidRPr="00F264F6" w:rsidRDefault="00F264F6" w:rsidP="00F264F6">
            <w:pPr>
              <w:tabs>
                <w:tab w:val="left" w:leader="dot" w:pos="9072"/>
              </w:tabs>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254A29F" w14:textId="77777777" w:rsidTr="001B655C">
        <w:tc>
          <w:tcPr>
            <w:tcW w:w="4530" w:type="dxa"/>
          </w:tcPr>
          <w:p w14:paraId="00ED0CDC" w14:textId="77777777" w:rsidR="00F264F6" w:rsidRPr="00F264F6" w:rsidRDefault="00F264F6" w:rsidP="00F264F6">
            <w:pPr>
              <w:tabs>
                <w:tab w:val="left" w:leader="dot" w:pos="9072"/>
              </w:tabs>
              <w:jc w:val="both"/>
              <w:rPr>
                <w:rFonts w:ascii="Arial" w:hAnsi="Arial" w:cs="Arial"/>
                <w:sz w:val="20"/>
                <w:szCs w:val="20"/>
                <w:lang w:eastAsia="zh-CN"/>
              </w:rPr>
            </w:pPr>
            <w:r w:rsidRPr="00F264F6">
              <w:rPr>
                <w:rFonts w:ascii="Arial" w:hAnsi="Arial" w:cs="Arial"/>
                <w:sz w:val="20"/>
                <w:szCs w:val="20"/>
                <w:lang w:eastAsia="zh-CN"/>
              </w:rPr>
              <w:t>Chủ tịch công ty</w:t>
            </w:r>
          </w:p>
        </w:tc>
        <w:tc>
          <w:tcPr>
            <w:tcW w:w="740" w:type="dxa"/>
          </w:tcPr>
          <w:p w14:paraId="21130933" w14:textId="77777777" w:rsidR="00F264F6" w:rsidRPr="00F264F6" w:rsidRDefault="00F264F6" w:rsidP="00F264F6">
            <w:pPr>
              <w:tabs>
                <w:tab w:val="left" w:leader="dot" w:pos="9072"/>
              </w:tabs>
              <w:snapToGrid w:val="0"/>
              <w:jc w:val="both"/>
              <w:rPr>
                <w:rFonts w:ascii="Arial" w:hAnsi="Arial" w:cs="Arial"/>
                <w:sz w:val="20"/>
                <w:szCs w:val="20"/>
              </w:rPr>
            </w:pPr>
            <w:r w:rsidRPr="00F264F6">
              <w:rPr>
                <w:rFonts w:ascii="Arial" w:hAnsi="Arial" w:cs="Arial"/>
                <w:sz w:val="20"/>
                <w:szCs w:val="20"/>
              </w:rPr>
              <w:sym w:font="Symbol" w:char="F0A0"/>
            </w:r>
          </w:p>
        </w:tc>
      </w:tr>
    </w:tbl>
    <w:p w14:paraId="33EFA2D7"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b/>
          <w:bCs/>
          <w:sz w:val="20"/>
          <w:szCs w:val="20"/>
          <w:lang w:eastAsia="zh-CN"/>
        </w:rPr>
        <w:t>7. Người đại diện theo pháp luật</w:t>
      </w:r>
      <w:r w:rsidRPr="00F264F6">
        <w:rPr>
          <w:rFonts w:ascii="Arial" w:hAnsi="Arial" w:cs="Arial"/>
          <w:b/>
          <w:sz w:val="20"/>
          <w:szCs w:val="20"/>
          <w:vertAlign w:val="superscript"/>
          <w:lang w:eastAsia="zh-CN"/>
        </w:rPr>
        <w:footnoteReference w:id="64"/>
      </w:r>
      <w:r w:rsidRPr="00F264F6">
        <w:rPr>
          <w:rFonts w:ascii="Arial" w:hAnsi="Arial" w:cs="Arial"/>
          <w:b/>
          <w:bCs/>
          <w:sz w:val="20"/>
          <w:szCs w:val="20"/>
          <w:lang w:eastAsia="zh-CN"/>
        </w:rPr>
        <w:t xml:space="preserve"> </w:t>
      </w:r>
      <w:r w:rsidRPr="00F264F6">
        <w:rPr>
          <w:rFonts w:ascii="Arial" w:hAnsi="Arial" w:cs="Arial"/>
          <w:bCs/>
          <w:i/>
          <w:sz w:val="20"/>
          <w:szCs w:val="20"/>
          <w:lang w:eastAsia="zh-CN"/>
        </w:rPr>
        <w:t>(đối với công ty trách nhiệm hữu hạn, công ty cổ phần)/</w:t>
      </w:r>
      <w:r w:rsidRPr="00F264F6">
        <w:rPr>
          <w:rFonts w:ascii="Arial" w:hAnsi="Arial" w:cs="Arial"/>
          <w:b/>
          <w:bCs/>
          <w:sz w:val="20"/>
          <w:szCs w:val="20"/>
          <w:lang w:eastAsia="zh-CN"/>
        </w:rPr>
        <w:t xml:space="preserve">Chủ tịch công ty </w:t>
      </w:r>
      <w:r w:rsidRPr="00F264F6">
        <w:rPr>
          <w:rFonts w:ascii="Arial" w:hAnsi="Arial" w:cs="Arial"/>
          <w:bCs/>
          <w:i/>
          <w:sz w:val="20"/>
          <w:szCs w:val="20"/>
          <w:lang w:eastAsia="zh-CN"/>
        </w:rPr>
        <w:t>(đối với công ty hợp danh)</w:t>
      </w:r>
      <w:r w:rsidRPr="00F264F6">
        <w:rPr>
          <w:rFonts w:ascii="Arial" w:hAnsi="Arial" w:cs="Arial"/>
          <w:b/>
          <w:sz w:val="20"/>
          <w:szCs w:val="20"/>
          <w:lang w:eastAsia="zh-CN"/>
        </w:rPr>
        <w:t xml:space="preserve">: </w:t>
      </w:r>
    </w:p>
    <w:p w14:paraId="0B46D1B9" w14:textId="77777777" w:rsidR="00F264F6" w:rsidRPr="00F264F6" w:rsidRDefault="00F264F6" w:rsidP="008B5F0B">
      <w:pPr>
        <w:tabs>
          <w:tab w:val="left" w:leader="dot" w:pos="7371"/>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Họ và tên (</w:t>
      </w:r>
      <w:r w:rsidRPr="00F264F6">
        <w:rPr>
          <w:rFonts w:ascii="Arial" w:hAnsi="Arial" w:cs="Arial"/>
          <w:i/>
          <w:iCs/>
          <w:sz w:val="20"/>
          <w:szCs w:val="20"/>
          <w:lang w:eastAsia="zh-CN"/>
        </w:rPr>
        <w:t>ghi bằng chữ in hoa</w:t>
      </w:r>
      <w:r w:rsidRPr="00F264F6">
        <w:rPr>
          <w:rFonts w:ascii="Arial" w:hAnsi="Arial" w:cs="Arial"/>
          <w:sz w:val="20"/>
          <w:szCs w:val="20"/>
          <w:lang w:eastAsia="zh-CN"/>
        </w:rPr>
        <w:t xml:space="preserve">): </w:t>
      </w:r>
      <w:r w:rsidRPr="00F264F6">
        <w:rPr>
          <w:rFonts w:ascii="Arial" w:hAnsi="Arial" w:cs="Arial"/>
          <w:sz w:val="20"/>
          <w:szCs w:val="20"/>
          <w:lang w:eastAsia="zh-CN"/>
        </w:rPr>
        <w:tab/>
        <w:t xml:space="preserve">Giới tính: </w:t>
      </w:r>
      <w:r w:rsidRPr="00F264F6">
        <w:rPr>
          <w:rFonts w:ascii="Arial" w:hAnsi="Arial" w:cs="Arial"/>
          <w:sz w:val="20"/>
          <w:szCs w:val="20"/>
          <w:lang w:eastAsia="zh-CN"/>
        </w:rPr>
        <w:tab/>
      </w:r>
    </w:p>
    <w:p w14:paraId="36E861DA"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Chức danh: </w:t>
      </w:r>
      <w:r w:rsidRPr="00F264F6">
        <w:rPr>
          <w:rFonts w:ascii="Arial" w:hAnsi="Arial" w:cs="Arial"/>
          <w:sz w:val="20"/>
          <w:szCs w:val="20"/>
          <w:lang w:eastAsia="zh-CN"/>
        </w:rPr>
        <w:tab/>
      </w:r>
    </w:p>
    <w:p w14:paraId="0BFEB227" w14:textId="77777777" w:rsidR="00F264F6" w:rsidRPr="00F264F6" w:rsidRDefault="00F264F6" w:rsidP="008B5F0B">
      <w:pPr>
        <w:tabs>
          <w:tab w:val="left" w:leader="dot" w:pos="2410"/>
          <w:tab w:val="left" w:leader="dot" w:pos="2835"/>
          <w:tab w:val="left" w:leader="dot" w:pos="3600"/>
          <w:tab w:val="left" w:leader="dot" w:pos="612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Sinh ngày: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Dân tộc: </w:t>
      </w:r>
      <w:r w:rsidRPr="00F264F6">
        <w:rPr>
          <w:rFonts w:ascii="Arial" w:hAnsi="Arial" w:cs="Arial"/>
          <w:sz w:val="20"/>
          <w:szCs w:val="20"/>
          <w:lang w:eastAsia="zh-CN"/>
        </w:rPr>
        <w:tab/>
        <w:t xml:space="preserve"> Quốc tịch: </w:t>
      </w:r>
      <w:r w:rsidRPr="00F264F6">
        <w:rPr>
          <w:rFonts w:ascii="Arial" w:hAnsi="Arial" w:cs="Arial"/>
          <w:sz w:val="20"/>
          <w:szCs w:val="20"/>
          <w:lang w:eastAsia="zh-CN"/>
        </w:rPr>
        <w:tab/>
      </w:r>
    </w:p>
    <w:p w14:paraId="4505405C"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Chứng minh nhân dân/Căn cước công dân số: </w:t>
      </w:r>
      <w:r w:rsidRPr="00F264F6">
        <w:rPr>
          <w:rFonts w:ascii="Arial" w:hAnsi="Arial" w:cs="Arial"/>
          <w:sz w:val="20"/>
          <w:szCs w:val="20"/>
          <w:lang w:eastAsia="zh-CN"/>
        </w:rPr>
        <w:tab/>
      </w:r>
    </w:p>
    <w:p w14:paraId="7582DA1E" w14:textId="77777777" w:rsidR="00F264F6" w:rsidRPr="00F264F6" w:rsidRDefault="00F264F6" w:rsidP="008B5F0B">
      <w:pPr>
        <w:tabs>
          <w:tab w:val="left" w:leader="dot" w:pos="2410"/>
          <w:tab w:val="left" w:leader="dot" w:pos="2835"/>
          <w:tab w:val="left" w:leader="dot" w:pos="360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Nơi cấp: </w:t>
      </w:r>
      <w:r w:rsidRPr="00F264F6">
        <w:rPr>
          <w:rFonts w:ascii="Arial" w:hAnsi="Arial" w:cs="Arial"/>
          <w:sz w:val="20"/>
          <w:szCs w:val="20"/>
          <w:lang w:eastAsia="zh-CN"/>
        </w:rPr>
        <w:tab/>
      </w:r>
    </w:p>
    <w:p w14:paraId="37F6A2CA"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Giấy tờ chứng thực cá nhân khác (</w:t>
      </w:r>
      <w:r w:rsidRPr="00F264F6">
        <w:rPr>
          <w:rFonts w:ascii="Arial" w:hAnsi="Arial" w:cs="Arial"/>
          <w:i/>
          <w:iCs/>
          <w:sz w:val="20"/>
          <w:szCs w:val="20"/>
          <w:lang w:eastAsia="zh-CN"/>
        </w:rPr>
        <w:t>nếu không có CMND/CCCD</w:t>
      </w:r>
      <w:r w:rsidRPr="00F264F6">
        <w:rPr>
          <w:rFonts w:ascii="Arial" w:hAnsi="Arial" w:cs="Arial"/>
          <w:sz w:val="20"/>
          <w:szCs w:val="20"/>
          <w:lang w:eastAsia="zh-CN"/>
        </w:rPr>
        <w:t xml:space="preserve">): </w:t>
      </w:r>
      <w:r w:rsidRPr="00F264F6">
        <w:rPr>
          <w:rFonts w:ascii="Arial" w:hAnsi="Arial" w:cs="Arial"/>
          <w:sz w:val="20"/>
          <w:szCs w:val="20"/>
          <w:lang w:eastAsia="zh-CN"/>
        </w:rPr>
        <w:tab/>
      </w:r>
    </w:p>
    <w:p w14:paraId="0BCFFCD2"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giấy chứng thực cá nhân: </w:t>
      </w:r>
      <w:r w:rsidRPr="00F264F6">
        <w:rPr>
          <w:rFonts w:ascii="Arial" w:hAnsi="Arial" w:cs="Arial"/>
          <w:sz w:val="20"/>
          <w:szCs w:val="20"/>
          <w:lang w:eastAsia="zh-CN"/>
        </w:rPr>
        <w:tab/>
      </w:r>
    </w:p>
    <w:p w14:paraId="4522CB2C" w14:textId="77777777" w:rsidR="00F264F6" w:rsidRPr="00F264F6" w:rsidRDefault="00F264F6" w:rsidP="008B5F0B">
      <w:pPr>
        <w:tabs>
          <w:tab w:val="left" w:leader="dot" w:pos="2410"/>
          <w:tab w:val="left" w:leader="dot" w:pos="2835"/>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Ngày cấp: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Ngày hết hạn: </w:t>
      </w:r>
      <w:r w:rsidRPr="00F264F6">
        <w:rPr>
          <w:rFonts w:ascii="Arial" w:hAnsi="Arial" w:cs="Arial"/>
          <w:sz w:val="20"/>
          <w:szCs w:val="20"/>
          <w:lang w:eastAsia="zh-CN"/>
        </w:rPr>
        <w:tab/>
        <w:t>/</w:t>
      </w:r>
      <w:r w:rsidRPr="00F264F6">
        <w:rPr>
          <w:rFonts w:ascii="Arial" w:hAnsi="Arial" w:cs="Arial"/>
          <w:sz w:val="20"/>
          <w:szCs w:val="20"/>
          <w:lang w:eastAsia="zh-CN"/>
        </w:rPr>
        <w:tab/>
        <w:t>/</w:t>
      </w:r>
      <w:r w:rsidRPr="00F264F6">
        <w:rPr>
          <w:rFonts w:ascii="Arial" w:hAnsi="Arial" w:cs="Arial"/>
          <w:sz w:val="20"/>
          <w:szCs w:val="20"/>
          <w:lang w:eastAsia="zh-CN"/>
        </w:rPr>
        <w:tab/>
        <w:t xml:space="preserve"> Nơi cấp: </w:t>
      </w:r>
      <w:r w:rsidRPr="00F264F6">
        <w:rPr>
          <w:rFonts w:ascii="Arial" w:hAnsi="Arial" w:cs="Arial"/>
          <w:sz w:val="20"/>
          <w:szCs w:val="20"/>
          <w:lang w:eastAsia="zh-CN"/>
        </w:rPr>
        <w:tab/>
      </w:r>
    </w:p>
    <w:p w14:paraId="62D92A61"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Nơi đăng ký hộ khẩu thường trú:</w:t>
      </w:r>
    </w:p>
    <w:p w14:paraId="403BAB72"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4C2D16F2"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78D61648"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4821B63A"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5058A277" w14:textId="77777777" w:rsidR="00F264F6" w:rsidRPr="00F264F6" w:rsidRDefault="00F264F6" w:rsidP="008B5F0B">
      <w:pPr>
        <w:tabs>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Quốc gia: ……………………………………………………………</w:t>
      </w:r>
    </w:p>
    <w:p w14:paraId="735D8F70"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Chỗ ở hiện tại:</w:t>
      </w:r>
    </w:p>
    <w:p w14:paraId="67549E37"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Số nhà, ngách, hẻm, ngõ, đường phố/xóm/ấp/thôn: </w:t>
      </w:r>
      <w:r w:rsidRPr="00F264F6">
        <w:rPr>
          <w:rFonts w:ascii="Arial" w:hAnsi="Arial" w:cs="Arial"/>
          <w:sz w:val="20"/>
          <w:szCs w:val="20"/>
          <w:lang w:eastAsia="zh-CN"/>
        </w:rPr>
        <w:tab/>
      </w:r>
    </w:p>
    <w:p w14:paraId="34469EC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Xã/Phường/Thị trấn: </w:t>
      </w:r>
      <w:r w:rsidRPr="00F264F6">
        <w:rPr>
          <w:rFonts w:ascii="Arial" w:hAnsi="Arial" w:cs="Arial"/>
          <w:sz w:val="20"/>
          <w:szCs w:val="20"/>
          <w:lang w:eastAsia="zh-CN"/>
        </w:rPr>
        <w:tab/>
      </w:r>
    </w:p>
    <w:p w14:paraId="14467A0F"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Quận/Huyện/Thị xã/Thành phố thuộc tỉnh: </w:t>
      </w:r>
      <w:r w:rsidRPr="00F264F6">
        <w:rPr>
          <w:rFonts w:ascii="Arial" w:hAnsi="Arial" w:cs="Arial"/>
          <w:sz w:val="20"/>
          <w:szCs w:val="20"/>
          <w:lang w:eastAsia="zh-CN"/>
        </w:rPr>
        <w:tab/>
      </w:r>
    </w:p>
    <w:p w14:paraId="6EC560A5"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Tỉnh/Thành phố: </w:t>
      </w:r>
      <w:r w:rsidRPr="00F264F6">
        <w:rPr>
          <w:rFonts w:ascii="Arial" w:hAnsi="Arial" w:cs="Arial"/>
          <w:sz w:val="20"/>
          <w:szCs w:val="20"/>
          <w:lang w:eastAsia="zh-CN"/>
        </w:rPr>
        <w:tab/>
      </w:r>
    </w:p>
    <w:p w14:paraId="251999EC"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Quốc gia: </w:t>
      </w:r>
      <w:r w:rsidRPr="00F264F6">
        <w:rPr>
          <w:rFonts w:ascii="Arial" w:hAnsi="Arial" w:cs="Arial"/>
          <w:sz w:val="20"/>
          <w:szCs w:val="20"/>
          <w:lang w:eastAsia="zh-CN"/>
        </w:rPr>
        <w:tab/>
      </w:r>
    </w:p>
    <w:p w14:paraId="6232AF80"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Điện thoại: </w:t>
      </w:r>
      <w:r w:rsidRPr="00F264F6">
        <w:rPr>
          <w:rFonts w:ascii="Arial" w:hAnsi="Arial" w:cs="Arial"/>
          <w:sz w:val="20"/>
          <w:szCs w:val="20"/>
          <w:lang w:eastAsia="zh-CN"/>
        </w:rPr>
        <w:tab/>
        <w:t xml:space="preserve">Fax: </w:t>
      </w:r>
      <w:r w:rsidRPr="00F264F6">
        <w:rPr>
          <w:rFonts w:ascii="Arial" w:hAnsi="Arial" w:cs="Arial"/>
          <w:sz w:val="20"/>
          <w:szCs w:val="20"/>
          <w:lang w:eastAsia="zh-CN"/>
        </w:rPr>
        <w:tab/>
      </w:r>
    </w:p>
    <w:p w14:paraId="4D83A741"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sz w:val="20"/>
          <w:szCs w:val="20"/>
          <w:lang w:eastAsia="zh-CN"/>
        </w:rPr>
        <w:t xml:space="preserve">Email: …………………………….Website: </w:t>
      </w:r>
      <w:r w:rsidRPr="00F264F6">
        <w:rPr>
          <w:rFonts w:ascii="Arial" w:hAnsi="Arial" w:cs="Arial"/>
          <w:sz w:val="20"/>
          <w:szCs w:val="20"/>
          <w:lang w:eastAsia="zh-CN"/>
        </w:rPr>
        <w:tab/>
      </w:r>
    </w:p>
    <w:p w14:paraId="4EB435B7" w14:textId="77777777" w:rsidR="00F264F6" w:rsidRPr="00F264F6" w:rsidRDefault="00F264F6" w:rsidP="008B5F0B">
      <w:pPr>
        <w:tabs>
          <w:tab w:val="left" w:leader="dot" w:pos="9072"/>
        </w:tabs>
        <w:spacing w:after="120"/>
        <w:ind w:firstLine="720"/>
        <w:jc w:val="both"/>
        <w:rPr>
          <w:rFonts w:ascii="Arial" w:hAnsi="Arial" w:cs="Arial"/>
          <w:b/>
          <w:bCs/>
          <w:sz w:val="20"/>
          <w:szCs w:val="20"/>
          <w:shd w:val="clear" w:color="auto" w:fill="FFFF00"/>
          <w:lang w:eastAsia="zh-CN"/>
        </w:rPr>
      </w:pPr>
      <w:r w:rsidRPr="00F264F6">
        <w:rPr>
          <w:rFonts w:ascii="Arial" w:hAnsi="Arial" w:cs="Arial"/>
          <w:b/>
          <w:bCs/>
          <w:sz w:val="20"/>
          <w:szCs w:val="20"/>
          <w:lang w:eastAsia="zh-CN"/>
        </w:rPr>
        <w:t>8. Danh sách thành viên công ty</w:t>
      </w:r>
      <w:r w:rsidRPr="00F264F6">
        <w:rPr>
          <w:rStyle w:val="FootnoteReference"/>
          <w:rFonts w:ascii="Arial" w:hAnsi="Arial" w:cs="Arial"/>
          <w:b/>
          <w:bCs/>
          <w:sz w:val="20"/>
          <w:szCs w:val="20"/>
          <w:lang w:eastAsia="zh-CN"/>
        </w:rPr>
        <w:footnoteReference w:id="65"/>
      </w:r>
      <w:r w:rsidRPr="00F264F6">
        <w:rPr>
          <w:rFonts w:ascii="Arial" w:hAnsi="Arial" w:cs="Arial"/>
          <w:b/>
          <w:bCs/>
          <w:sz w:val="20"/>
          <w:szCs w:val="20"/>
          <w:lang w:eastAsia="zh-CN"/>
        </w:rPr>
        <w:t xml:space="preserve"> </w:t>
      </w:r>
      <w:r w:rsidRPr="00F264F6">
        <w:rPr>
          <w:rFonts w:ascii="Arial" w:hAnsi="Arial" w:cs="Arial"/>
          <w:bCs/>
          <w:i/>
          <w:sz w:val="20"/>
          <w:szCs w:val="20"/>
          <w:lang w:eastAsia="zh-CN"/>
        </w:rPr>
        <w:t>(chỉ kê khai đối với công ty trách nhiệm hữu hạn hai thành viên trở lên/công ty hợp danh,</w:t>
      </w:r>
      <w:r w:rsidRPr="00F264F6">
        <w:rPr>
          <w:rFonts w:ascii="Arial" w:hAnsi="Arial" w:cs="Arial"/>
          <w:i/>
          <w:iCs/>
          <w:sz w:val="20"/>
          <w:szCs w:val="20"/>
          <w:lang w:eastAsia="zh-CN"/>
        </w:rPr>
        <w:t xml:space="preserve"> kê khai theo mẫu)</w:t>
      </w:r>
      <w:r w:rsidRPr="00F264F6">
        <w:rPr>
          <w:rFonts w:ascii="Arial" w:hAnsi="Arial" w:cs="Arial"/>
          <w:sz w:val="20"/>
          <w:szCs w:val="20"/>
          <w:lang w:eastAsia="zh-CN"/>
        </w:rPr>
        <w:t>: Gửi kèm</w:t>
      </w:r>
    </w:p>
    <w:p w14:paraId="727D83CC"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b/>
          <w:bCs/>
          <w:sz w:val="20"/>
          <w:szCs w:val="20"/>
          <w:lang w:eastAsia="zh-CN"/>
        </w:rPr>
        <w:t xml:space="preserve">9. Danh sách người đại diện theo ủy quyền </w:t>
      </w:r>
      <w:r w:rsidRPr="00F264F6">
        <w:rPr>
          <w:rFonts w:ascii="Arial" w:hAnsi="Arial" w:cs="Arial"/>
          <w:b/>
          <w:bCs/>
          <w:sz w:val="20"/>
          <w:szCs w:val="20"/>
          <w:vertAlign w:val="superscript"/>
          <w:lang w:eastAsia="zh-CN"/>
        </w:rPr>
        <w:t>3</w:t>
      </w:r>
      <w:r w:rsidRPr="00F264F6">
        <w:rPr>
          <w:rFonts w:ascii="Arial" w:hAnsi="Arial" w:cs="Arial"/>
          <w:b/>
          <w:bCs/>
          <w:sz w:val="20"/>
          <w:szCs w:val="20"/>
          <w:lang w:eastAsia="zh-CN"/>
        </w:rPr>
        <w:t xml:space="preserve"> </w:t>
      </w:r>
      <w:r w:rsidRPr="00F264F6">
        <w:rPr>
          <w:rFonts w:ascii="Arial" w:hAnsi="Arial" w:cs="Arial"/>
          <w:bCs/>
          <w:i/>
          <w:sz w:val="20"/>
          <w:szCs w:val="20"/>
          <w:lang w:eastAsia="zh-CN"/>
        </w:rPr>
        <w:t>(chỉ kê khai đối với công ty trách nhiệm hữu hạn một thành viên có chủ sở hữu là tổ chức/ cổ đông là tổ chức nước ngoài của công ty cổ phần</w:t>
      </w:r>
      <w:r w:rsidRPr="00F264F6">
        <w:rPr>
          <w:rFonts w:ascii="Arial" w:hAnsi="Arial" w:cs="Arial"/>
          <w:sz w:val="20"/>
          <w:szCs w:val="20"/>
          <w:lang w:eastAsia="zh-CN"/>
        </w:rPr>
        <w:t>): Gửi kèm</w:t>
      </w:r>
    </w:p>
    <w:p w14:paraId="54360C8A" w14:textId="77777777" w:rsidR="00F264F6" w:rsidRPr="00F264F6" w:rsidRDefault="00F264F6" w:rsidP="008B5F0B">
      <w:pPr>
        <w:tabs>
          <w:tab w:val="left" w:leader="dot" w:pos="9072"/>
        </w:tabs>
        <w:spacing w:after="120"/>
        <w:ind w:firstLine="720"/>
        <w:jc w:val="both"/>
        <w:rPr>
          <w:rFonts w:ascii="Arial" w:hAnsi="Arial" w:cs="Arial"/>
          <w:sz w:val="20"/>
          <w:szCs w:val="20"/>
          <w:lang w:eastAsia="zh-CN"/>
        </w:rPr>
      </w:pPr>
      <w:r w:rsidRPr="00F264F6">
        <w:rPr>
          <w:rFonts w:ascii="Arial" w:hAnsi="Arial" w:cs="Arial"/>
          <w:b/>
          <w:sz w:val="20"/>
          <w:szCs w:val="20"/>
          <w:lang w:eastAsia="zh-CN"/>
        </w:rPr>
        <w:t>10. Danh sách cổ đông sáng lập, cổ đông là nhà đầu tư nước ngoài</w:t>
      </w:r>
      <w:r w:rsidRPr="00F264F6">
        <w:rPr>
          <w:rFonts w:ascii="Arial" w:hAnsi="Arial" w:cs="Arial"/>
          <w:b/>
          <w:sz w:val="20"/>
          <w:szCs w:val="20"/>
          <w:vertAlign w:val="superscript"/>
          <w:lang w:eastAsia="zh-CN"/>
        </w:rPr>
        <w:t>4</w:t>
      </w:r>
      <w:r w:rsidRPr="00F264F6">
        <w:rPr>
          <w:rFonts w:ascii="Arial" w:hAnsi="Arial" w:cs="Arial"/>
          <w:b/>
          <w:sz w:val="20"/>
          <w:szCs w:val="20"/>
          <w:lang w:eastAsia="zh-CN"/>
        </w:rPr>
        <w:t xml:space="preserve"> </w:t>
      </w:r>
      <w:r w:rsidRPr="00F264F6">
        <w:rPr>
          <w:rFonts w:ascii="Arial" w:hAnsi="Arial" w:cs="Arial"/>
          <w:i/>
          <w:sz w:val="20"/>
          <w:szCs w:val="20"/>
          <w:lang w:eastAsia="zh-CN"/>
        </w:rPr>
        <w:t>(chỉ kê khai đối với công ty cổ phần chưa niêm yết, kê khai theo mẫu)</w:t>
      </w:r>
      <w:r w:rsidRPr="00F264F6">
        <w:rPr>
          <w:rFonts w:ascii="Arial" w:hAnsi="Arial" w:cs="Arial"/>
          <w:sz w:val="20"/>
          <w:szCs w:val="20"/>
          <w:lang w:eastAsia="zh-CN"/>
        </w:rPr>
        <w:t>: Gửi kèm</w:t>
      </w:r>
    </w:p>
    <w:p w14:paraId="388BE579" w14:textId="77777777" w:rsidR="00F264F6" w:rsidRPr="00F264F6" w:rsidRDefault="00F264F6" w:rsidP="008B5F0B">
      <w:pPr>
        <w:spacing w:after="120"/>
        <w:ind w:firstLine="720"/>
        <w:jc w:val="both"/>
        <w:rPr>
          <w:rFonts w:ascii="Arial" w:hAnsi="Arial" w:cs="Arial"/>
          <w:sz w:val="20"/>
          <w:szCs w:val="20"/>
          <w:lang w:eastAsia="zh-CN"/>
        </w:rPr>
      </w:pPr>
      <w:r w:rsidRPr="00F264F6">
        <w:rPr>
          <w:rFonts w:ascii="Arial" w:hAnsi="Arial" w:cs="Arial"/>
          <w:b/>
          <w:bCs/>
          <w:sz w:val="20"/>
          <w:szCs w:val="20"/>
          <w:lang w:eastAsia="zh-CN"/>
        </w:rPr>
        <w:t>11. Thông tin đăng ký thuế</w:t>
      </w:r>
      <w:r w:rsidRPr="00F264F6">
        <w:rPr>
          <w:rFonts w:ascii="Arial" w:hAnsi="Arial" w:cs="Arial"/>
          <w:sz w:val="20"/>
          <w:szCs w:val="20"/>
          <w:lang w:eastAsia="zh-CN"/>
        </w:rPr>
        <w:t>:</w:t>
      </w:r>
    </w:p>
    <w:tbl>
      <w:tblPr>
        <w:tblW w:w="9090" w:type="dxa"/>
        <w:tblInd w:w="108" w:type="dxa"/>
        <w:tblLayout w:type="fixed"/>
        <w:tblLook w:val="0000" w:firstRow="0" w:lastRow="0" w:firstColumn="0" w:lastColumn="0" w:noHBand="0" w:noVBand="0"/>
      </w:tblPr>
      <w:tblGrid>
        <w:gridCol w:w="1080"/>
        <w:gridCol w:w="1472"/>
        <w:gridCol w:w="3827"/>
        <w:gridCol w:w="2711"/>
      </w:tblGrid>
      <w:tr w:rsidR="00F264F6" w:rsidRPr="00F264F6" w14:paraId="0F347B86" w14:textId="77777777" w:rsidTr="00F56C36">
        <w:tc>
          <w:tcPr>
            <w:tcW w:w="1080" w:type="dxa"/>
            <w:tcBorders>
              <w:top w:val="single" w:sz="4" w:space="0" w:color="000000"/>
              <w:left w:val="single" w:sz="4" w:space="0" w:color="000000"/>
              <w:bottom w:val="single" w:sz="4" w:space="0" w:color="000000"/>
            </w:tcBorders>
          </w:tcPr>
          <w:p w14:paraId="69EF168A"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STT</w:t>
            </w:r>
          </w:p>
        </w:tc>
        <w:tc>
          <w:tcPr>
            <w:tcW w:w="8010" w:type="dxa"/>
            <w:gridSpan w:val="3"/>
            <w:tcBorders>
              <w:top w:val="single" w:sz="4" w:space="0" w:color="000000"/>
              <w:left w:val="single" w:sz="4" w:space="0" w:color="000000"/>
              <w:bottom w:val="single" w:sz="4" w:space="0" w:color="000000"/>
              <w:right w:val="single" w:sz="4" w:space="0" w:color="000000"/>
            </w:tcBorders>
          </w:tcPr>
          <w:p w14:paraId="1440A632"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Các chỉ tiêu thông tin đăng ký thuế</w:t>
            </w:r>
          </w:p>
        </w:tc>
      </w:tr>
      <w:tr w:rsidR="00F264F6" w:rsidRPr="00F264F6" w14:paraId="4F85C9D3" w14:textId="77777777" w:rsidTr="00F56C36">
        <w:tc>
          <w:tcPr>
            <w:tcW w:w="1080" w:type="dxa"/>
            <w:tcBorders>
              <w:top w:val="single" w:sz="4" w:space="0" w:color="000000"/>
              <w:left w:val="single" w:sz="4" w:space="0" w:color="000000"/>
              <w:bottom w:val="single" w:sz="4" w:space="0" w:color="000000"/>
            </w:tcBorders>
          </w:tcPr>
          <w:p w14:paraId="6B736F5C"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w:t>
            </w:r>
          </w:p>
        </w:tc>
        <w:tc>
          <w:tcPr>
            <w:tcW w:w="8010" w:type="dxa"/>
            <w:gridSpan w:val="3"/>
            <w:tcBorders>
              <w:top w:val="single" w:sz="4" w:space="0" w:color="000000"/>
              <w:left w:val="single" w:sz="4" w:space="0" w:color="000000"/>
              <w:bottom w:val="single" w:sz="4" w:space="0" w:color="000000"/>
              <w:right w:val="single" w:sz="4" w:space="0" w:color="000000"/>
            </w:tcBorders>
          </w:tcPr>
          <w:p w14:paraId="468418A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Thông tin về Giám đốc (Tổng giám đốc), Kế toán trưởng (</w:t>
            </w:r>
            <w:r w:rsidRPr="00F264F6">
              <w:rPr>
                <w:rFonts w:ascii="Arial" w:hAnsi="Arial" w:cs="Arial"/>
                <w:i/>
                <w:iCs/>
                <w:sz w:val="20"/>
                <w:szCs w:val="20"/>
                <w:lang w:eastAsia="zh-CN"/>
              </w:rPr>
              <w:t>nếu có</w:t>
            </w:r>
            <w:r w:rsidRPr="00F264F6">
              <w:rPr>
                <w:rFonts w:ascii="Arial" w:hAnsi="Arial" w:cs="Arial"/>
                <w:sz w:val="20"/>
                <w:szCs w:val="20"/>
                <w:lang w:eastAsia="zh-CN"/>
              </w:rPr>
              <w:t>):</w:t>
            </w:r>
          </w:p>
          <w:p w14:paraId="54B29EC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Giám đốc (Tổng giám đốc): …………………………….</w:t>
            </w:r>
          </w:p>
          <w:p w14:paraId="6382FA0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p w14:paraId="32BF03C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Họ và tên Kế toán trưởng: ………………………………………….</w:t>
            </w:r>
          </w:p>
          <w:p w14:paraId="6500172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w:t>
            </w:r>
          </w:p>
        </w:tc>
      </w:tr>
      <w:tr w:rsidR="00F264F6" w:rsidRPr="00F264F6" w14:paraId="4E32AE22" w14:textId="77777777" w:rsidTr="00F56C36">
        <w:tc>
          <w:tcPr>
            <w:tcW w:w="1080" w:type="dxa"/>
            <w:tcBorders>
              <w:top w:val="single" w:sz="4" w:space="0" w:color="000000"/>
              <w:left w:val="single" w:sz="4" w:space="0" w:color="000000"/>
              <w:bottom w:val="single" w:sz="4" w:space="0" w:color="000000"/>
            </w:tcBorders>
          </w:tcPr>
          <w:p w14:paraId="5A9C917F"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2</w:t>
            </w:r>
          </w:p>
        </w:tc>
        <w:tc>
          <w:tcPr>
            <w:tcW w:w="8010" w:type="dxa"/>
            <w:gridSpan w:val="3"/>
            <w:tcBorders>
              <w:top w:val="single" w:sz="4" w:space="0" w:color="000000"/>
              <w:left w:val="single" w:sz="4" w:space="0" w:color="000000"/>
              <w:bottom w:val="single" w:sz="4" w:space="0" w:color="000000"/>
              <w:right w:val="single" w:sz="4" w:space="0" w:color="000000"/>
            </w:tcBorders>
          </w:tcPr>
          <w:p w14:paraId="438699E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Địa chỉ nhận thông báo thuế (</w:t>
            </w:r>
            <w:r w:rsidRPr="00F264F6">
              <w:rPr>
                <w:rFonts w:ascii="Arial" w:hAnsi="Arial" w:cs="Arial"/>
                <w:i/>
                <w:iCs/>
                <w:sz w:val="20"/>
                <w:szCs w:val="20"/>
                <w:lang w:eastAsia="zh-CN"/>
              </w:rPr>
              <w:t>chỉ kê khai nếu địa chỉ nhận thông báo thuế khác địa chỉ trụ sở chính</w:t>
            </w:r>
            <w:r w:rsidRPr="00F264F6">
              <w:rPr>
                <w:rFonts w:ascii="Arial" w:hAnsi="Arial" w:cs="Arial"/>
                <w:sz w:val="20"/>
                <w:szCs w:val="20"/>
                <w:lang w:eastAsia="zh-CN"/>
              </w:rPr>
              <w:t>):</w:t>
            </w:r>
          </w:p>
          <w:p w14:paraId="1DCB8B9D"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Số nhà, ngách, hẻm, ngõ, đường phố/xóm/ấp/thôn: …………………</w:t>
            </w:r>
          </w:p>
          <w:p w14:paraId="24B7C534"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 xml:space="preserve">Xã/Phường/Thị trấn: …………………………………………………. </w:t>
            </w:r>
          </w:p>
          <w:p w14:paraId="3915141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Quận/Huyện/Thị xã/Thành phố thuộc tỉnh: …………………………</w:t>
            </w:r>
          </w:p>
          <w:p w14:paraId="78B072AB"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Tỉnh/Thành phố: ……………………………………………………..</w:t>
            </w:r>
          </w:p>
          <w:p w14:paraId="242C12C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Quốc gia: ……………………………………………………………..</w:t>
            </w:r>
          </w:p>
          <w:p w14:paraId="49D9B53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Điện thoại: ………………………….Fax: …………………………..</w:t>
            </w:r>
          </w:p>
          <w:p w14:paraId="4009ACB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Email: …………………………………………………………………</w:t>
            </w:r>
          </w:p>
        </w:tc>
      </w:tr>
      <w:tr w:rsidR="00F264F6" w:rsidRPr="00F264F6" w14:paraId="7F3B1BC2" w14:textId="77777777" w:rsidTr="00F56C36">
        <w:tc>
          <w:tcPr>
            <w:tcW w:w="1080" w:type="dxa"/>
            <w:tcBorders>
              <w:top w:val="single" w:sz="4" w:space="0" w:color="000000"/>
              <w:left w:val="single" w:sz="4" w:space="0" w:color="000000"/>
              <w:bottom w:val="single" w:sz="4" w:space="0" w:color="000000"/>
            </w:tcBorders>
          </w:tcPr>
          <w:p w14:paraId="094F3229"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3</w:t>
            </w:r>
          </w:p>
        </w:tc>
        <w:tc>
          <w:tcPr>
            <w:tcW w:w="8010" w:type="dxa"/>
            <w:gridSpan w:val="3"/>
            <w:tcBorders>
              <w:top w:val="single" w:sz="4" w:space="0" w:color="000000"/>
              <w:left w:val="single" w:sz="4" w:space="0" w:color="000000"/>
              <w:bottom w:val="single" w:sz="4" w:space="0" w:color="000000"/>
              <w:right w:val="single" w:sz="4" w:space="0" w:color="000000"/>
            </w:tcBorders>
          </w:tcPr>
          <w:p w14:paraId="3E44004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Hình thức hạch toán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 xml:space="preserve">): </w:t>
            </w:r>
          </w:p>
          <w:tbl>
            <w:tblPr>
              <w:tblW w:w="0" w:type="auto"/>
              <w:tblLayout w:type="fixed"/>
              <w:tblLook w:val="0000" w:firstRow="0" w:lastRow="0" w:firstColumn="0" w:lastColumn="0" w:noHBand="0" w:noVBand="0"/>
            </w:tblPr>
            <w:tblGrid>
              <w:gridCol w:w="3935"/>
              <w:gridCol w:w="992"/>
            </w:tblGrid>
            <w:tr w:rsidR="00F264F6" w:rsidRPr="00F264F6" w14:paraId="3B4FB9C7" w14:textId="77777777" w:rsidTr="001B655C">
              <w:tc>
                <w:tcPr>
                  <w:tcW w:w="3935" w:type="dxa"/>
                </w:tcPr>
                <w:p w14:paraId="51CB4BC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độc lập</w:t>
                  </w:r>
                </w:p>
              </w:tc>
              <w:tc>
                <w:tcPr>
                  <w:tcW w:w="992" w:type="dxa"/>
                </w:tcPr>
                <w:p w14:paraId="7F27F786"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B7A6F58" w14:textId="77777777" w:rsidTr="001B655C">
              <w:tc>
                <w:tcPr>
                  <w:tcW w:w="3935" w:type="dxa"/>
                </w:tcPr>
                <w:p w14:paraId="7C96E8E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Hạch toán phụ thuộc</w:t>
                  </w:r>
                </w:p>
              </w:tc>
              <w:tc>
                <w:tcPr>
                  <w:tcW w:w="992" w:type="dxa"/>
                </w:tcPr>
                <w:p w14:paraId="44729993"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bl>
          <w:p w14:paraId="230E8618" w14:textId="77777777" w:rsidR="00F264F6" w:rsidRPr="00F264F6" w:rsidRDefault="00F264F6" w:rsidP="00F264F6">
            <w:pPr>
              <w:jc w:val="both"/>
              <w:rPr>
                <w:rFonts w:ascii="Arial" w:hAnsi="Arial" w:cs="Arial"/>
                <w:sz w:val="20"/>
                <w:szCs w:val="20"/>
                <w:lang w:eastAsia="zh-CN"/>
              </w:rPr>
            </w:pPr>
          </w:p>
        </w:tc>
      </w:tr>
      <w:tr w:rsidR="00F264F6" w:rsidRPr="00F264F6" w14:paraId="703C03C8" w14:textId="77777777" w:rsidTr="00F56C36">
        <w:tc>
          <w:tcPr>
            <w:tcW w:w="1080" w:type="dxa"/>
            <w:tcBorders>
              <w:top w:val="single" w:sz="4" w:space="0" w:color="000000"/>
              <w:left w:val="single" w:sz="4" w:space="0" w:color="000000"/>
              <w:bottom w:val="single" w:sz="4" w:space="0" w:color="000000"/>
            </w:tcBorders>
          </w:tcPr>
          <w:p w14:paraId="19A4E7E7"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4</w:t>
            </w:r>
          </w:p>
        </w:tc>
        <w:tc>
          <w:tcPr>
            <w:tcW w:w="8010" w:type="dxa"/>
            <w:gridSpan w:val="3"/>
            <w:tcBorders>
              <w:top w:val="single" w:sz="4" w:space="0" w:color="000000"/>
              <w:left w:val="single" w:sz="4" w:space="0" w:color="000000"/>
              <w:bottom w:val="single" w:sz="4" w:space="0" w:color="000000"/>
              <w:right w:val="single" w:sz="4" w:space="0" w:color="000000"/>
            </w:tcBorders>
          </w:tcPr>
          <w:p w14:paraId="6661374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Năm tài chính:</w:t>
            </w:r>
          </w:p>
          <w:p w14:paraId="3A934928"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Áp dụng từ ngày …../…..đến ngày …../…..</w:t>
            </w:r>
          </w:p>
          <w:p w14:paraId="3F6A689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w:t>
            </w:r>
            <w:r w:rsidRPr="00F264F6">
              <w:rPr>
                <w:rFonts w:ascii="Arial" w:hAnsi="Arial" w:cs="Arial"/>
                <w:i/>
                <w:sz w:val="20"/>
                <w:szCs w:val="20"/>
                <w:lang w:eastAsia="zh-CN"/>
              </w:rPr>
              <w:t>ghi ngày, tháng bắt đầu và kết thúc niên độ kế toán)</w:t>
            </w:r>
          </w:p>
        </w:tc>
      </w:tr>
      <w:tr w:rsidR="00F264F6" w:rsidRPr="00F264F6" w14:paraId="575CD37A" w14:textId="77777777" w:rsidTr="00F56C36">
        <w:tc>
          <w:tcPr>
            <w:tcW w:w="1080" w:type="dxa"/>
            <w:tcBorders>
              <w:top w:val="single" w:sz="4" w:space="0" w:color="000000"/>
              <w:left w:val="single" w:sz="4" w:space="0" w:color="000000"/>
              <w:bottom w:val="single" w:sz="4" w:space="0" w:color="000000"/>
            </w:tcBorders>
          </w:tcPr>
          <w:p w14:paraId="496A0B10"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5</w:t>
            </w:r>
          </w:p>
        </w:tc>
        <w:tc>
          <w:tcPr>
            <w:tcW w:w="8010" w:type="dxa"/>
            <w:gridSpan w:val="3"/>
            <w:tcBorders>
              <w:top w:val="single" w:sz="4" w:space="0" w:color="000000"/>
              <w:left w:val="single" w:sz="4" w:space="0" w:color="000000"/>
              <w:bottom w:val="single" w:sz="4" w:space="0" w:color="000000"/>
              <w:right w:val="single" w:sz="4" w:space="0" w:color="000000"/>
            </w:tcBorders>
          </w:tcPr>
          <w:p w14:paraId="043744F3"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Tổng số lao động: ..................................................................</w:t>
            </w:r>
          </w:p>
        </w:tc>
      </w:tr>
      <w:tr w:rsidR="00F264F6" w:rsidRPr="00F264F6" w14:paraId="48CA5108" w14:textId="77777777" w:rsidTr="00F56C36">
        <w:tc>
          <w:tcPr>
            <w:tcW w:w="1080" w:type="dxa"/>
            <w:tcBorders>
              <w:top w:val="single" w:sz="4" w:space="0" w:color="000000"/>
              <w:left w:val="single" w:sz="4" w:space="0" w:color="000000"/>
              <w:bottom w:val="single" w:sz="4" w:space="0" w:color="000000"/>
            </w:tcBorders>
          </w:tcPr>
          <w:p w14:paraId="1F29C7D0" w14:textId="77777777" w:rsidR="00F264F6" w:rsidRPr="00F264F6" w:rsidRDefault="00F264F6" w:rsidP="00F264F6">
            <w:pPr>
              <w:rPr>
                <w:rFonts w:ascii="Arial" w:hAnsi="Arial" w:cs="Arial"/>
                <w:sz w:val="20"/>
                <w:szCs w:val="20"/>
                <w:shd w:val="clear" w:color="auto" w:fill="FFFF00"/>
                <w:lang w:eastAsia="zh-CN"/>
              </w:rPr>
            </w:pPr>
            <w:r w:rsidRPr="00F264F6">
              <w:rPr>
                <w:rFonts w:ascii="Arial" w:hAnsi="Arial" w:cs="Arial"/>
                <w:sz w:val="20"/>
                <w:szCs w:val="20"/>
                <w:lang w:eastAsia="zh-CN"/>
              </w:rPr>
              <w:t>6</w:t>
            </w:r>
          </w:p>
        </w:tc>
        <w:tc>
          <w:tcPr>
            <w:tcW w:w="8010" w:type="dxa"/>
            <w:gridSpan w:val="3"/>
            <w:tcBorders>
              <w:top w:val="single" w:sz="4" w:space="0" w:color="000000"/>
              <w:left w:val="single" w:sz="4" w:space="0" w:color="000000"/>
              <w:bottom w:val="single" w:sz="4" w:space="0" w:color="000000"/>
              <w:right w:val="single" w:sz="4" w:space="0" w:color="000000"/>
            </w:tcBorders>
          </w:tcPr>
          <w:p w14:paraId="20E33DE5" w14:textId="77777777" w:rsidR="00F264F6" w:rsidRPr="00F264F6" w:rsidRDefault="00F264F6" w:rsidP="00F264F6">
            <w:pPr>
              <w:jc w:val="both"/>
              <w:rPr>
                <w:rFonts w:ascii="Arial" w:hAnsi="Arial" w:cs="Arial"/>
                <w:sz w:val="20"/>
                <w:szCs w:val="20"/>
                <w:shd w:val="clear" w:color="auto" w:fill="FFFF00"/>
                <w:lang w:eastAsia="zh-CN"/>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727297A5" w14:textId="77777777" w:rsidTr="00F56C36">
        <w:tc>
          <w:tcPr>
            <w:tcW w:w="1080" w:type="dxa"/>
            <w:tcBorders>
              <w:top w:val="single" w:sz="4" w:space="0" w:color="000000"/>
              <w:left w:val="single" w:sz="4" w:space="0" w:color="000000"/>
              <w:bottom w:val="single" w:sz="4" w:space="0" w:color="000000"/>
            </w:tcBorders>
          </w:tcPr>
          <w:p w14:paraId="14938DC1"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7</w:t>
            </w:r>
          </w:p>
        </w:tc>
        <w:tc>
          <w:tcPr>
            <w:tcW w:w="8010" w:type="dxa"/>
            <w:gridSpan w:val="3"/>
            <w:tcBorders>
              <w:top w:val="single" w:sz="4" w:space="0" w:color="000000"/>
              <w:left w:val="single" w:sz="4" w:space="0" w:color="000000"/>
              <w:bottom w:val="single" w:sz="4" w:space="0" w:color="000000"/>
              <w:right w:val="single" w:sz="4" w:space="0" w:color="000000"/>
            </w:tcBorders>
          </w:tcPr>
          <w:p w14:paraId="7BB1E386"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Đăng ký xuất khẩu (</w:t>
            </w:r>
            <w:r w:rsidRPr="00F264F6">
              <w:rPr>
                <w:rFonts w:ascii="Arial" w:hAnsi="Arial" w:cs="Arial"/>
                <w:i/>
                <w:iCs/>
                <w:sz w:val="20"/>
                <w:szCs w:val="20"/>
                <w:lang w:eastAsia="zh-CN"/>
              </w:rPr>
              <w:t>có/không</w:t>
            </w:r>
            <w:r w:rsidRPr="00F264F6">
              <w:rPr>
                <w:rFonts w:ascii="Arial" w:hAnsi="Arial" w:cs="Arial"/>
                <w:sz w:val="20"/>
                <w:szCs w:val="20"/>
                <w:lang w:eastAsia="zh-CN"/>
              </w:rPr>
              <w:t>): ………………………………………</w:t>
            </w:r>
          </w:p>
        </w:tc>
      </w:tr>
      <w:tr w:rsidR="00F264F6" w:rsidRPr="00F264F6" w14:paraId="4FC0C5D2" w14:textId="77777777" w:rsidTr="00F56C36">
        <w:tc>
          <w:tcPr>
            <w:tcW w:w="1080" w:type="dxa"/>
            <w:tcBorders>
              <w:top w:val="single" w:sz="4" w:space="0" w:color="000000"/>
              <w:left w:val="single" w:sz="4" w:space="0" w:color="000000"/>
              <w:bottom w:val="single" w:sz="4" w:space="0" w:color="000000"/>
            </w:tcBorders>
          </w:tcPr>
          <w:p w14:paraId="31307A78"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8</w:t>
            </w:r>
          </w:p>
        </w:tc>
        <w:tc>
          <w:tcPr>
            <w:tcW w:w="8010" w:type="dxa"/>
            <w:gridSpan w:val="3"/>
            <w:tcBorders>
              <w:top w:val="single" w:sz="4" w:space="0" w:color="000000"/>
              <w:left w:val="single" w:sz="4" w:space="0" w:color="000000"/>
              <w:bottom w:val="single" w:sz="4" w:space="0" w:color="000000"/>
              <w:right w:val="single" w:sz="4" w:space="0" w:color="000000"/>
            </w:tcBorders>
          </w:tcPr>
          <w:p w14:paraId="2BD72C3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kho bạc (</w:t>
            </w:r>
            <w:r w:rsidRPr="00F264F6">
              <w:rPr>
                <w:rFonts w:ascii="Arial" w:hAnsi="Arial" w:cs="Arial"/>
                <w:i/>
                <w:iCs/>
                <w:sz w:val="20"/>
                <w:szCs w:val="20"/>
                <w:lang w:eastAsia="zh-CN"/>
              </w:rPr>
              <w:t>nếu có tại thời điểm kê khai</w:t>
            </w:r>
            <w:r w:rsidRPr="00F264F6">
              <w:rPr>
                <w:rFonts w:ascii="Arial" w:hAnsi="Arial" w:cs="Arial"/>
                <w:sz w:val="20"/>
                <w:szCs w:val="20"/>
                <w:lang w:eastAsia="zh-CN"/>
              </w:rPr>
              <w:t>):</w:t>
            </w:r>
          </w:p>
          <w:p w14:paraId="78C896B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ngân hàng: ……………………………………………….</w:t>
            </w:r>
          </w:p>
          <w:p w14:paraId="424AEF07"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khoản kho bạc: ………………………………………………….</w:t>
            </w:r>
          </w:p>
        </w:tc>
      </w:tr>
      <w:tr w:rsidR="00F264F6" w:rsidRPr="00F264F6" w14:paraId="7D076C2C" w14:textId="77777777" w:rsidTr="00F56C36">
        <w:tc>
          <w:tcPr>
            <w:tcW w:w="1080" w:type="dxa"/>
            <w:tcBorders>
              <w:top w:val="single" w:sz="4" w:space="0" w:color="000000"/>
              <w:left w:val="single" w:sz="4" w:space="0" w:color="000000"/>
            </w:tcBorders>
          </w:tcPr>
          <w:p w14:paraId="3171E0CE"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9</w:t>
            </w:r>
          </w:p>
        </w:tc>
        <w:tc>
          <w:tcPr>
            <w:tcW w:w="8010" w:type="dxa"/>
            <w:gridSpan w:val="3"/>
            <w:tcBorders>
              <w:top w:val="single" w:sz="4" w:space="0" w:color="000000"/>
              <w:left w:val="single" w:sz="4" w:space="0" w:color="000000"/>
              <w:right w:val="single" w:sz="4" w:space="0" w:color="000000"/>
            </w:tcBorders>
          </w:tcPr>
          <w:p w14:paraId="78CA1EAB"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Các loại thuế phải nộp (</w:t>
            </w:r>
            <w:r w:rsidRPr="00F264F6">
              <w:rPr>
                <w:rFonts w:ascii="Arial" w:hAnsi="Arial" w:cs="Arial"/>
                <w:i/>
                <w:iCs/>
                <w:sz w:val="20"/>
                <w:szCs w:val="20"/>
                <w:lang w:eastAsia="zh-CN"/>
              </w:rPr>
              <w:t>đánh dấu X vào ô thích hợp</w:t>
            </w:r>
            <w:r w:rsidRPr="00F264F6">
              <w:rPr>
                <w:rFonts w:ascii="Arial" w:hAnsi="Arial" w:cs="Arial"/>
                <w:sz w:val="20"/>
                <w:szCs w:val="20"/>
                <w:lang w:eastAsia="zh-CN"/>
              </w:rPr>
              <w:t>):</w:t>
            </w:r>
          </w:p>
        </w:tc>
      </w:tr>
      <w:tr w:rsidR="00F264F6" w:rsidRPr="00F264F6" w14:paraId="60870C70" w14:textId="77777777" w:rsidTr="00F56C36">
        <w:tc>
          <w:tcPr>
            <w:tcW w:w="1080" w:type="dxa"/>
            <w:tcBorders>
              <w:left w:val="single" w:sz="4" w:space="0" w:color="000000"/>
            </w:tcBorders>
          </w:tcPr>
          <w:p w14:paraId="20CDBD1C"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0FDCAF0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2033101C"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Giá trị gia tăng</w:t>
            </w:r>
          </w:p>
        </w:tc>
        <w:tc>
          <w:tcPr>
            <w:tcW w:w="2711" w:type="dxa"/>
            <w:tcBorders>
              <w:right w:val="single" w:sz="4" w:space="0" w:color="000000"/>
            </w:tcBorders>
          </w:tcPr>
          <w:p w14:paraId="61FDCBF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4E96537C" w14:textId="77777777" w:rsidTr="00F56C36">
        <w:tc>
          <w:tcPr>
            <w:tcW w:w="1080" w:type="dxa"/>
            <w:tcBorders>
              <w:left w:val="single" w:sz="4" w:space="0" w:color="000000"/>
            </w:tcBorders>
          </w:tcPr>
          <w:p w14:paraId="37F4FDA1"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4CB2D444"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0386193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Tiêu thụ đặc biệt</w:t>
            </w:r>
          </w:p>
        </w:tc>
        <w:tc>
          <w:tcPr>
            <w:tcW w:w="2711" w:type="dxa"/>
            <w:tcBorders>
              <w:right w:val="single" w:sz="4" w:space="0" w:color="000000"/>
            </w:tcBorders>
          </w:tcPr>
          <w:p w14:paraId="4A80E9CE"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BE498C8" w14:textId="77777777" w:rsidTr="00F56C36">
        <w:tc>
          <w:tcPr>
            <w:tcW w:w="1080" w:type="dxa"/>
            <w:tcBorders>
              <w:left w:val="single" w:sz="4" w:space="0" w:color="000000"/>
            </w:tcBorders>
          </w:tcPr>
          <w:p w14:paraId="780D991B"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3CB79194"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69589C7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Thuế xuất, nhập khẩu</w:t>
            </w:r>
          </w:p>
        </w:tc>
        <w:tc>
          <w:tcPr>
            <w:tcW w:w="2711" w:type="dxa"/>
            <w:tcBorders>
              <w:right w:val="single" w:sz="4" w:space="0" w:color="000000"/>
            </w:tcBorders>
          </w:tcPr>
          <w:p w14:paraId="0777D9A1"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4BB51E2" w14:textId="77777777" w:rsidTr="00F56C36">
        <w:tc>
          <w:tcPr>
            <w:tcW w:w="1080" w:type="dxa"/>
            <w:tcBorders>
              <w:left w:val="single" w:sz="4" w:space="0" w:color="000000"/>
            </w:tcBorders>
          </w:tcPr>
          <w:p w14:paraId="2BC5F957"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64FB396C"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4D6D4A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Tài nguyên</w:t>
            </w:r>
          </w:p>
        </w:tc>
        <w:tc>
          <w:tcPr>
            <w:tcW w:w="2711" w:type="dxa"/>
            <w:tcBorders>
              <w:right w:val="single" w:sz="4" w:space="0" w:color="000000"/>
            </w:tcBorders>
          </w:tcPr>
          <w:p w14:paraId="10A7E9A6"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A23F3F8" w14:textId="77777777" w:rsidTr="00F56C36">
        <w:tc>
          <w:tcPr>
            <w:tcW w:w="1080" w:type="dxa"/>
            <w:tcBorders>
              <w:left w:val="single" w:sz="4" w:space="0" w:color="000000"/>
            </w:tcBorders>
          </w:tcPr>
          <w:p w14:paraId="7141170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691C5B46"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FE68B6E"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doanh nghiệp</w:t>
            </w:r>
          </w:p>
        </w:tc>
        <w:tc>
          <w:tcPr>
            <w:tcW w:w="2711" w:type="dxa"/>
            <w:tcBorders>
              <w:right w:val="single" w:sz="4" w:space="0" w:color="000000"/>
            </w:tcBorders>
          </w:tcPr>
          <w:p w14:paraId="4A7FF69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20116BBE" w14:textId="77777777" w:rsidTr="00F56C36">
        <w:tc>
          <w:tcPr>
            <w:tcW w:w="1080" w:type="dxa"/>
            <w:tcBorders>
              <w:left w:val="single" w:sz="4" w:space="0" w:color="000000"/>
            </w:tcBorders>
          </w:tcPr>
          <w:p w14:paraId="40534743"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55E1AAD5"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4D6390E2"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Môn bài</w:t>
            </w:r>
          </w:p>
        </w:tc>
        <w:tc>
          <w:tcPr>
            <w:tcW w:w="2711" w:type="dxa"/>
            <w:tcBorders>
              <w:right w:val="single" w:sz="4" w:space="0" w:color="000000"/>
            </w:tcBorders>
          </w:tcPr>
          <w:p w14:paraId="7FBA1054"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5DFF3EB0" w14:textId="77777777" w:rsidTr="00F56C36">
        <w:tc>
          <w:tcPr>
            <w:tcW w:w="1080" w:type="dxa"/>
            <w:tcBorders>
              <w:left w:val="single" w:sz="4" w:space="0" w:color="000000"/>
            </w:tcBorders>
          </w:tcPr>
          <w:p w14:paraId="575F0A00"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740F81C1"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11F1CE9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Tiền thuê đất</w:t>
            </w:r>
          </w:p>
        </w:tc>
        <w:tc>
          <w:tcPr>
            <w:tcW w:w="2711" w:type="dxa"/>
            <w:tcBorders>
              <w:right w:val="single" w:sz="4" w:space="0" w:color="000000"/>
            </w:tcBorders>
          </w:tcPr>
          <w:p w14:paraId="048E3120"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2C3B8D3" w14:textId="77777777" w:rsidTr="00F56C36">
        <w:tc>
          <w:tcPr>
            <w:tcW w:w="1080" w:type="dxa"/>
            <w:tcBorders>
              <w:left w:val="single" w:sz="4" w:space="0" w:color="000000"/>
            </w:tcBorders>
          </w:tcPr>
          <w:p w14:paraId="2414CA4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4CA074DC"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42AFF3D0"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Phí, lệ phí</w:t>
            </w:r>
          </w:p>
        </w:tc>
        <w:tc>
          <w:tcPr>
            <w:tcW w:w="2711" w:type="dxa"/>
            <w:tcBorders>
              <w:right w:val="single" w:sz="4" w:space="0" w:color="000000"/>
            </w:tcBorders>
          </w:tcPr>
          <w:p w14:paraId="73294EDF"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7F4C9EB3" w14:textId="77777777" w:rsidTr="00F56C36">
        <w:tc>
          <w:tcPr>
            <w:tcW w:w="1080" w:type="dxa"/>
            <w:tcBorders>
              <w:left w:val="single" w:sz="4" w:space="0" w:color="000000"/>
            </w:tcBorders>
          </w:tcPr>
          <w:p w14:paraId="79963B35"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tcBorders>
          </w:tcPr>
          <w:p w14:paraId="136A682D" w14:textId="77777777" w:rsidR="00F264F6" w:rsidRPr="00F264F6" w:rsidRDefault="00F264F6" w:rsidP="00F264F6">
            <w:pPr>
              <w:snapToGrid w:val="0"/>
              <w:jc w:val="both"/>
              <w:rPr>
                <w:rFonts w:ascii="Arial" w:hAnsi="Arial" w:cs="Arial"/>
                <w:sz w:val="20"/>
                <w:szCs w:val="20"/>
                <w:lang w:eastAsia="zh-CN"/>
              </w:rPr>
            </w:pPr>
          </w:p>
        </w:tc>
        <w:tc>
          <w:tcPr>
            <w:tcW w:w="3827" w:type="dxa"/>
          </w:tcPr>
          <w:p w14:paraId="742B4D01"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Thu nhập cá nhân</w:t>
            </w:r>
          </w:p>
        </w:tc>
        <w:tc>
          <w:tcPr>
            <w:tcW w:w="2711" w:type="dxa"/>
            <w:tcBorders>
              <w:right w:val="single" w:sz="4" w:space="0" w:color="000000"/>
            </w:tcBorders>
          </w:tcPr>
          <w:p w14:paraId="3C360438"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3E61B53" w14:textId="77777777" w:rsidTr="00F56C36">
        <w:tc>
          <w:tcPr>
            <w:tcW w:w="1080" w:type="dxa"/>
            <w:tcBorders>
              <w:left w:val="single" w:sz="4" w:space="0" w:color="000000"/>
              <w:bottom w:val="single" w:sz="4" w:space="0" w:color="000000"/>
            </w:tcBorders>
          </w:tcPr>
          <w:p w14:paraId="3971285F" w14:textId="77777777" w:rsidR="00F264F6" w:rsidRPr="00F264F6" w:rsidRDefault="00F264F6" w:rsidP="00F264F6">
            <w:pPr>
              <w:snapToGrid w:val="0"/>
              <w:rPr>
                <w:rFonts w:ascii="Arial" w:hAnsi="Arial" w:cs="Arial"/>
                <w:sz w:val="20"/>
                <w:szCs w:val="20"/>
                <w:lang w:eastAsia="zh-CN"/>
              </w:rPr>
            </w:pPr>
          </w:p>
        </w:tc>
        <w:tc>
          <w:tcPr>
            <w:tcW w:w="1472" w:type="dxa"/>
            <w:tcBorders>
              <w:left w:val="single" w:sz="4" w:space="0" w:color="000000"/>
              <w:bottom w:val="single" w:sz="4" w:space="0" w:color="000000"/>
            </w:tcBorders>
          </w:tcPr>
          <w:p w14:paraId="45269B5B" w14:textId="77777777" w:rsidR="00F264F6" w:rsidRPr="00F264F6" w:rsidRDefault="00F264F6" w:rsidP="00F264F6">
            <w:pPr>
              <w:snapToGrid w:val="0"/>
              <w:jc w:val="both"/>
              <w:rPr>
                <w:rFonts w:ascii="Arial" w:hAnsi="Arial" w:cs="Arial"/>
                <w:sz w:val="20"/>
                <w:szCs w:val="20"/>
                <w:lang w:eastAsia="zh-CN"/>
              </w:rPr>
            </w:pPr>
          </w:p>
        </w:tc>
        <w:tc>
          <w:tcPr>
            <w:tcW w:w="3827" w:type="dxa"/>
            <w:tcBorders>
              <w:bottom w:val="single" w:sz="4" w:space="0" w:color="000000"/>
            </w:tcBorders>
          </w:tcPr>
          <w:p w14:paraId="7522B98A"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Khác</w:t>
            </w:r>
          </w:p>
        </w:tc>
        <w:tc>
          <w:tcPr>
            <w:tcW w:w="2711" w:type="dxa"/>
            <w:tcBorders>
              <w:bottom w:val="single" w:sz="4" w:space="0" w:color="000000"/>
              <w:right w:val="single" w:sz="4" w:space="0" w:color="000000"/>
            </w:tcBorders>
          </w:tcPr>
          <w:p w14:paraId="5034C7E9" w14:textId="77777777" w:rsidR="00F264F6" w:rsidRPr="00F264F6" w:rsidRDefault="00F264F6" w:rsidP="00F264F6">
            <w:pPr>
              <w:snapToGrid w:val="0"/>
              <w:jc w:val="both"/>
              <w:rPr>
                <w:rFonts w:ascii="Arial" w:hAnsi="Arial" w:cs="Arial"/>
                <w:sz w:val="20"/>
                <w:szCs w:val="20"/>
              </w:rPr>
            </w:pPr>
            <w:r w:rsidRPr="00F264F6">
              <w:rPr>
                <w:rFonts w:ascii="Arial" w:hAnsi="Arial" w:cs="Arial"/>
                <w:sz w:val="20"/>
                <w:szCs w:val="20"/>
              </w:rPr>
              <w:sym w:font="Symbol" w:char="F0A0"/>
            </w:r>
          </w:p>
        </w:tc>
      </w:tr>
      <w:tr w:rsidR="00F264F6" w:rsidRPr="00F264F6" w14:paraId="1211E923" w14:textId="77777777" w:rsidTr="00F56C36">
        <w:tc>
          <w:tcPr>
            <w:tcW w:w="1080" w:type="dxa"/>
            <w:tcBorders>
              <w:top w:val="single" w:sz="4" w:space="0" w:color="000000"/>
              <w:left w:val="single" w:sz="4" w:space="0" w:color="000000"/>
              <w:bottom w:val="single" w:sz="4" w:space="0" w:color="000000"/>
            </w:tcBorders>
          </w:tcPr>
          <w:p w14:paraId="7DB30548" w14:textId="77777777" w:rsidR="00F264F6" w:rsidRPr="00F264F6" w:rsidRDefault="00F264F6" w:rsidP="00F264F6">
            <w:pPr>
              <w:rPr>
                <w:rFonts w:ascii="Arial" w:hAnsi="Arial" w:cs="Arial"/>
                <w:sz w:val="20"/>
                <w:szCs w:val="20"/>
                <w:lang w:eastAsia="zh-CN"/>
              </w:rPr>
            </w:pPr>
            <w:r w:rsidRPr="00F264F6">
              <w:rPr>
                <w:rFonts w:ascii="Arial" w:hAnsi="Arial" w:cs="Arial"/>
                <w:sz w:val="20"/>
                <w:szCs w:val="20"/>
                <w:lang w:eastAsia="zh-CN"/>
              </w:rPr>
              <w:t>10</w:t>
            </w:r>
          </w:p>
        </w:tc>
        <w:tc>
          <w:tcPr>
            <w:tcW w:w="8010" w:type="dxa"/>
            <w:gridSpan w:val="3"/>
            <w:tcBorders>
              <w:top w:val="single" w:sz="4" w:space="0" w:color="000000"/>
              <w:left w:val="single" w:sz="4" w:space="0" w:color="000000"/>
              <w:bottom w:val="single" w:sz="4" w:space="0" w:color="000000"/>
              <w:right w:val="single" w:sz="4" w:space="0" w:color="000000"/>
            </w:tcBorders>
          </w:tcPr>
          <w:p w14:paraId="57DE9BF5" w14:textId="77777777" w:rsidR="00F264F6" w:rsidRPr="00F264F6" w:rsidRDefault="00F264F6" w:rsidP="00F264F6">
            <w:pPr>
              <w:jc w:val="both"/>
              <w:rPr>
                <w:rFonts w:ascii="Arial" w:hAnsi="Arial" w:cs="Arial"/>
                <w:sz w:val="20"/>
                <w:szCs w:val="20"/>
                <w:lang w:eastAsia="zh-CN"/>
              </w:rPr>
            </w:pPr>
            <w:r w:rsidRPr="00F264F6">
              <w:rPr>
                <w:rFonts w:ascii="Arial" w:hAnsi="Arial" w:cs="Arial"/>
                <w:sz w:val="20"/>
                <w:szCs w:val="20"/>
                <w:lang w:eastAsia="zh-CN"/>
              </w:rPr>
              <w:t>Ngành, nghề kinh doanh chính</w:t>
            </w:r>
            <w:r w:rsidRPr="00F264F6">
              <w:rPr>
                <w:rStyle w:val="FootnoteReference"/>
                <w:rFonts w:ascii="Arial" w:hAnsi="Arial" w:cs="Arial"/>
                <w:sz w:val="20"/>
                <w:szCs w:val="20"/>
                <w:lang w:eastAsia="zh-CN"/>
              </w:rPr>
              <w:footnoteReference w:customMarkFollows="1" w:id="66"/>
              <w:t>5</w:t>
            </w:r>
            <w:r w:rsidRPr="00F264F6">
              <w:rPr>
                <w:rFonts w:ascii="Arial" w:hAnsi="Arial" w:cs="Arial"/>
                <w:sz w:val="20"/>
                <w:szCs w:val="20"/>
                <w:lang w:eastAsia="zh-CN"/>
              </w:rPr>
              <w:t>: …………………………………….</w:t>
            </w:r>
          </w:p>
        </w:tc>
      </w:tr>
    </w:tbl>
    <w:p w14:paraId="5429A31A"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Đề nghị Phòng Đăng ký kinh doanh cấp Giấy chứng nhận đăng ký doanh nghiệp cho doanh nghiệp </w:t>
      </w:r>
      <w:r w:rsidRPr="00F264F6">
        <w:rPr>
          <w:rFonts w:ascii="Arial" w:hAnsi="Arial" w:cs="Arial"/>
          <w:i/>
          <w:sz w:val="20"/>
          <w:szCs w:val="20"/>
        </w:rPr>
        <w:t>(Đánh dấu X vào ô vuông nếu doanh nghiệp có nhu cầu được cấp Giấy chứng nhận đăng ký doanh nghiệp).</w:t>
      </w:r>
    </w:p>
    <w:p w14:paraId="5C630FE9" w14:textId="77777777" w:rsidR="00F264F6" w:rsidRPr="00F264F6" w:rsidRDefault="00F264F6" w:rsidP="008B5F0B">
      <w:pPr>
        <w:spacing w:after="120"/>
        <w:ind w:firstLine="720"/>
        <w:jc w:val="both"/>
        <w:rPr>
          <w:rFonts w:ascii="Arial" w:hAnsi="Arial" w:cs="Arial"/>
          <w:sz w:val="20"/>
          <w:szCs w:val="20"/>
          <w:lang w:val="pt-BR"/>
        </w:rPr>
      </w:pPr>
      <w:r w:rsidRPr="00F264F6">
        <w:rPr>
          <w:rFonts w:ascii="Arial" w:hAnsi="Arial" w:cs="Arial"/>
          <w:sz w:val="20"/>
          <w:szCs w:val="20"/>
          <w:lang w:val="pt-BR"/>
        </w:rPr>
        <w:t>Doanh nghiệp cam kết hoàn toàn chịu trách nhiệm trước pháp luật về tính hợp pháp, chính xác, trung thực của nội dung Giấy đề nghị này.</w:t>
      </w:r>
    </w:p>
    <w:p w14:paraId="5F6633F6" w14:textId="77777777" w:rsidR="00F264F6" w:rsidRPr="00F264F6" w:rsidRDefault="00F264F6" w:rsidP="00F264F6">
      <w:pPr>
        <w:jc w:val="both"/>
        <w:rPr>
          <w:rFonts w:ascii="Arial" w:hAnsi="Arial" w:cs="Arial"/>
          <w:sz w:val="20"/>
          <w:szCs w:val="20"/>
          <w:lang w:val="pt-BR"/>
        </w:rPr>
      </w:pPr>
    </w:p>
    <w:tbl>
      <w:tblPr>
        <w:tblW w:w="0" w:type="auto"/>
        <w:tblInd w:w="108" w:type="dxa"/>
        <w:tblLook w:val="01E0" w:firstRow="1" w:lastRow="1" w:firstColumn="1" w:lastColumn="1" w:noHBand="0" w:noVBand="0"/>
      </w:tblPr>
      <w:tblGrid>
        <w:gridCol w:w="4560"/>
        <w:gridCol w:w="4530"/>
      </w:tblGrid>
      <w:tr w:rsidR="00F264F6" w:rsidRPr="00F264F6" w14:paraId="3918B455" w14:textId="77777777" w:rsidTr="00F56C36">
        <w:tc>
          <w:tcPr>
            <w:tcW w:w="4560" w:type="dxa"/>
          </w:tcPr>
          <w:p w14:paraId="6EE447CB" w14:textId="77777777" w:rsidR="00F264F6" w:rsidRPr="00F264F6" w:rsidRDefault="00F264F6" w:rsidP="00F264F6">
            <w:pPr>
              <w:rPr>
                <w:rFonts w:ascii="Arial" w:hAnsi="Arial" w:cs="Arial"/>
                <w:sz w:val="20"/>
                <w:szCs w:val="20"/>
              </w:rPr>
            </w:pPr>
            <w:r w:rsidRPr="00F264F6">
              <w:rPr>
                <w:rFonts w:ascii="Arial" w:hAnsi="Arial" w:cs="Arial"/>
                <w:b/>
                <w:sz w:val="20"/>
                <w:szCs w:val="20"/>
                <w:lang w:val="pt-BR"/>
              </w:rPr>
              <w:br/>
            </w:r>
            <w:r w:rsidRPr="00F264F6">
              <w:rPr>
                <w:rFonts w:ascii="Arial" w:hAnsi="Arial" w:cs="Arial"/>
                <w:sz w:val="20"/>
                <w:szCs w:val="20"/>
                <w:lang w:val="pt-BR"/>
              </w:rPr>
              <w:t>Các giấy tờ gửi kèm:</w:t>
            </w:r>
            <w:r w:rsidRPr="00F264F6">
              <w:rPr>
                <w:rFonts w:ascii="Arial" w:hAnsi="Arial" w:cs="Arial"/>
                <w:sz w:val="20"/>
                <w:szCs w:val="20"/>
                <w:lang w:val="pt-BR"/>
              </w:rPr>
              <w:br/>
            </w:r>
            <w:r w:rsidRPr="00F264F6">
              <w:rPr>
                <w:rFonts w:ascii="Arial" w:hAnsi="Arial" w:cs="Arial"/>
                <w:sz w:val="20"/>
                <w:szCs w:val="20"/>
              </w:rPr>
              <w:t>-…………………..</w:t>
            </w:r>
          </w:p>
        </w:tc>
        <w:tc>
          <w:tcPr>
            <w:tcW w:w="4530" w:type="dxa"/>
          </w:tcPr>
          <w:p w14:paraId="46A3385F"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w:t>
            </w:r>
          </w:p>
          <w:p w14:paraId="7EB677A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Style w:val="FootnoteReference"/>
                <w:rFonts w:ascii="Arial" w:hAnsi="Arial" w:cs="Arial"/>
                <w:sz w:val="20"/>
                <w:szCs w:val="20"/>
              </w:rPr>
              <w:footnoteReference w:customMarkFollows="1" w:id="67"/>
              <w:t>6</w:t>
            </w:r>
          </w:p>
        </w:tc>
      </w:tr>
    </w:tbl>
    <w:p w14:paraId="03CAEE22" w14:textId="77777777" w:rsidR="00F264F6" w:rsidRPr="00F264F6" w:rsidRDefault="00F264F6" w:rsidP="00F264F6">
      <w:pPr>
        <w:rPr>
          <w:rFonts w:ascii="Arial" w:hAnsi="Arial" w:cs="Arial"/>
          <w:b/>
          <w:noProof/>
          <w:sz w:val="20"/>
          <w:szCs w:val="20"/>
          <w:lang w:eastAsia="x-none"/>
        </w:rPr>
      </w:pPr>
    </w:p>
    <w:p w14:paraId="1B1E4C3F" w14:textId="77777777" w:rsidR="00F264F6" w:rsidRPr="00F264F6" w:rsidRDefault="00F264F6" w:rsidP="00F264F6">
      <w:pPr>
        <w:jc w:val="center"/>
        <w:rPr>
          <w:rFonts w:ascii="Arial" w:hAnsi="Arial" w:cs="Arial"/>
          <w:b/>
          <w:noProof/>
          <w:sz w:val="20"/>
          <w:szCs w:val="20"/>
          <w:lang w:eastAsia="x-none"/>
        </w:rPr>
      </w:pPr>
      <w:bookmarkStart w:id="106" w:name="chuong_phuluc_1_19"/>
      <w:r w:rsidRPr="00F264F6">
        <w:rPr>
          <w:rFonts w:ascii="Arial" w:hAnsi="Arial" w:cs="Arial"/>
          <w:b/>
          <w:noProof/>
          <w:sz w:val="20"/>
          <w:szCs w:val="20"/>
          <w:lang w:eastAsia="x-none"/>
        </w:rPr>
        <w:t>Phụ lục II-19</w:t>
      </w:r>
      <w:bookmarkEnd w:id="106"/>
    </w:p>
    <w:tbl>
      <w:tblPr>
        <w:tblW w:w="0" w:type="auto"/>
        <w:tblInd w:w="108" w:type="dxa"/>
        <w:tblLook w:val="01E0" w:firstRow="1" w:lastRow="1" w:firstColumn="1" w:lastColumn="1" w:noHBand="0" w:noVBand="0"/>
      </w:tblPr>
      <w:tblGrid>
        <w:gridCol w:w="3240"/>
        <w:gridCol w:w="5850"/>
      </w:tblGrid>
      <w:tr w:rsidR="00F264F6" w:rsidRPr="00F264F6" w14:paraId="7D5DB0EC" w14:textId="77777777" w:rsidTr="00F56C36">
        <w:tc>
          <w:tcPr>
            <w:tcW w:w="3240" w:type="dxa"/>
          </w:tcPr>
          <w:p w14:paraId="745FC1B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18973F2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EB1CB28" w14:textId="77777777" w:rsidTr="00F56C36">
        <w:tc>
          <w:tcPr>
            <w:tcW w:w="3240" w:type="dxa"/>
          </w:tcPr>
          <w:p w14:paraId="0E594912" w14:textId="77777777" w:rsidR="00F264F6" w:rsidRPr="00F264F6" w:rsidRDefault="00F264F6" w:rsidP="00F264F6">
            <w:pPr>
              <w:widowControl w:val="0"/>
              <w:shd w:val="clear" w:color="auto" w:fill="FFFFFF"/>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1254EA6B"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65CBB7E3" w14:textId="77777777" w:rsidR="00F264F6" w:rsidRPr="00F264F6" w:rsidRDefault="00F264F6" w:rsidP="00F264F6">
      <w:pPr>
        <w:rPr>
          <w:rFonts w:ascii="Arial" w:hAnsi="Arial" w:cs="Arial"/>
          <w:b/>
          <w:sz w:val="20"/>
          <w:szCs w:val="20"/>
        </w:rPr>
      </w:pPr>
    </w:p>
    <w:p w14:paraId="535A710E" w14:textId="77777777" w:rsidR="00F264F6" w:rsidRPr="00F264F6" w:rsidRDefault="00F264F6" w:rsidP="00F264F6">
      <w:pPr>
        <w:jc w:val="center"/>
        <w:rPr>
          <w:rFonts w:ascii="Arial" w:hAnsi="Arial" w:cs="Arial"/>
          <w:b/>
          <w:sz w:val="20"/>
          <w:szCs w:val="20"/>
        </w:rPr>
      </w:pPr>
      <w:bookmarkStart w:id="107" w:name="chuong_phuluc_1_19_name"/>
      <w:r w:rsidRPr="00F264F6">
        <w:rPr>
          <w:rFonts w:ascii="Arial" w:hAnsi="Arial" w:cs="Arial"/>
          <w:b/>
          <w:sz w:val="20"/>
          <w:szCs w:val="20"/>
        </w:rPr>
        <w:t>GIẤY ĐỀ NGHỊ</w:t>
      </w:r>
      <w:bookmarkEnd w:id="107"/>
    </w:p>
    <w:p w14:paraId="4FB00E03" w14:textId="77777777" w:rsidR="00F264F6" w:rsidRPr="00F264F6" w:rsidRDefault="00F264F6" w:rsidP="00F264F6">
      <w:pPr>
        <w:jc w:val="center"/>
        <w:rPr>
          <w:rFonts w:ascii="Arial" w:hAnsi="Arial" w:cs="Arial"/>
          <w:b/>
          <w:sz w:val="20"/>
          <w:szCs w:val="20"/>
        </w:rPr>
      </w:pPr>
      <w:bookmarkStart w:id="108" w:name="chuong_phuluc_1_19_name_name"/>
      <w:r w:rsidRPr="00F264F6">
        <w:rPr>
          <w:rFonts w:ascii="Arial" w:hAnsi="Arial" w:cs="Arial"/>
          <w:b/>
          <w:sz w:val="20"/>
          <w:szCs w:val="20"/>
        </w:rPr>
        <w:t>Bổ sung, cập nhật thông tin đăng ký hoạt động đối với chi nhánh/văn phòng đại diện/địa điểm kinh doanh của doanh nghiệp hoạt động theo Giấy phép đầu tư, Giấy chứng nhận đầu tư</w:t>
      </w:r>
      <w:bookmarkEnd w:id="108"/>
    </w:p>
    <w:p w14:paraId="301660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657F3A6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CF0495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093AC390"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w:t>
      </w:r>
    </w:p>
    <w:p w14:paraId="2E6D11D4" w14:textId="77777777" w:rsidR="00F264F6" w:rsidRPr="00F264F6" w:rsidRDefault="00F264F6" w:rsidP="008B5F0B">
      <w:pPr>
        <w:spacing w:after="120"/>
        <w:ind w:firstLine="720"/>
        <w:jc w:val="both"/>
        <w:rPr>
          <w:rFonts w:ascii="Arial" w:hAnsi="Arial" w:cs="Arial"/>
          <w:sz w:val="20"/>
          <w:szCs w:val="20"/>
          <w:lang w:val="pt-BR"/>
        </w:rPr>
      </w:pPr>
      <w:r w:rsidRPr="00F264F6">
        <w:rPr>
          <w:rFonts w:ascii="Arial" w:hAnsi="Arial" w:cs="Arial"/>
          <w:sz w:val="20"/>
          <w:szCs w:val="20"/>
          <w:lang w:val="pt-BR"/>
        </w:rPr>
        <w:t>Đề nghị bổ sung, cập nhật thông tin đăng ký hoạt động của chi nhánh/văn phòng đại diện/địa điểm kinh doanh với các nội dung cụ thể như sau:</w:t>
      </w:r>
    </w:p>
    <w:p w14:paraId="2951B36E" w14:textId="77777777" w:rsidR="00F264F6" w:rsidRPr="00F264F6" w:rsidRDefault="00F264F6" w:rsidP="008B5F0B">
      <w:pPr>
        <w:spacing w:after="120"/>
        <w:ind w:firstLine="720"/>
        <w:jc w:val="both"/>
        <w:rPr>
          <w:rFonts w:ascii="Arial" w:hAnsi="Arial" w:cs="Arial"/>
          <w:b/>
          <w:sz w:val="20"/>
          <w:szCs w:val="20"/>
          <w:lang w:val="pt-BR"/>
        </w:rPr>
      </w:pPr>
      <w:r w:rsidRPr="00F264F6">
        <w:rPr>
          <w:rFonts w:ascii="Arial" w:hAnsi="Arial" w:cs="Arial"/>
          <w:b/>
          <w:sz w:val="20"/>
          <w:szCs w:val="20"/>
          <w:lang w:val="pt-BR"/>
        </w:rPr>
        <w:t>I. Thông tin về chi nhánh/văn phòng đại diện/địa điểm kinh doanh:</w:t>
      </w:r>
    </w:p>
    <w:p w14:paraId="3E5D4C64" w14:textId="77777777" w:rsidR="00F264F6" w:rsidRPr="00F264F6" w:rsidRDefault="00F264F6" w:rsidP="008B5F0B">
      <w:pPr>
        <w:tabs>
          <w:tab w:val="left" w:leader="dot" w:pos="9072"/>
        </w:tabs>
        <w:spacing w:after="120"/>
        <w:ind w:firstLine="720"/>
        <w:jc w:val="both"/>
        <w:rPr>
          <w:rFonts w:ascii="Arial" w:hAnsi="Arial" w:cs="Arial"/>
          <w:i/>
          <w:sz w:val="20"/>
          <w:szCs w:val="20"/>
          <w:lang w:val="pt-BR"/>
        </w:rPr>
      </w:pPr>
      <w:r w:rsidRPr="00F264F6">
        <w:rPr>
          <w:rFonts w:ascii="Arial" w:hAnsi="Arial" w:cs="Arial"/>
          <w:b/>
          <w:sz w:val="20"/>
          <w:szCs w:val="20"/>
          <w:lang w:val="pt-BR"/>
        </w:rPr>
        <w:t>1. Tên chi nhánh/văn phòng đại diện/địa điểm kinh doanh viết bằng tiếng Việt</w:t>
      </w:r>
      <w:r w:rsidRPr="00F264F6">
        <w:rPr>
          <w:rFonts w:ascii="Arial" w:hAnsi="Arial" w:cs="Arial"/>
          <w:b/>
          <w:i/>
          <w:sz w:val="20"/>
          <w:szCs w:val="20"/>
          <w:lang w:val="pt-BR"/>
        </w:rPr>
        <w:t xml:space="preserve"> </w:t>
      </w:r>
      <w:r w:rsidRPr="00F264F6">
        <w:rPr>
          <w:rFonts w:ascii="Arial" w:hAnsi="Arial" w:cs="Arial"/>
          <w:i/>
          <w:sz w:val="20"/>
          <w:szCs w:val="20"/>
          <w:lang w:val="pt-BR"/>
        </w:rPr>
        <w:t xml:space="preserve">(ghi bằng chữ in hoa): </w:t>
      </w:r>
      <w:r w:rsidRPr="00F264F6">
        <w:rPr>
          <w:rFonts w:ascii="Arial" w:hAnsi="Arial" w:cs="Arial"/>
          <w:sz w:val="20"/>
          <w:szCs w:val="20"/>
          <w:lang w:val="pt-BR"/>
        </w:rPr>
        <w:tab/>
      </w:r>
    </w:p>
    <w:p w14:paraId="1C487278"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Tên chi nhánh viết bằng tiếng nước ngoài (</w:t>
      </w:r>
      <w:r w:rsidRPr="00F264F6">
        <w:rPr>
          <w:rFonts w:ascii="Arial" w:hAnsi="Arial" w:cs="Arial"/>
          <w:i/>
          <w:iCs/>
          <w:sz w:val="20"/>
          <w:szCs w:val="20"/>
          <w:lang w:val="pt-BR"/>
        </w:rPr>
        <w:t>nếu có</w:t>
      </w:r>
      <w:r w:rsidRPr="00F264F6">
        <w:rPr>
          <w:rFonts w:ascii="Arial" w:hAnsi="Arial" w:cs="Arial"/>
          <w:sz w:val="20"/>
          <w:szCs w:val="20"/>
          <w:lang w:val="pt-BR"/>
        </w:rPr>
        <w:t>):………..</w:t>
      </w:r>
      <w:r w:rsidRPr="00F264F6">
        <w:rPr>
          <w:rFonts w:ascii="Arial" w:hAnsi="Arial" w:cs="Arial"/>
          <w:sz w:val="20"/>
          <w:szCs w:val="20"/>
          <w:lang w:val="pt-BR"/>
        </w:rPr>
        <w:tab/>
      </w:r>
    </w:p>
    <w:p w14:paraId="225C2CC7"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Tên chi nhánh viết tắt (</w:t>
      </w:r>
      <w:r w:rsidRPr="00F264F6">
        <w:rPr>
          <w:rFonts w:ascii="Arial" w:hAnsi="Arial" w:cs="Arial"/>
          <w:i/>
          <w:iCs/>
          <w:sz w:val="20"/>
          <w:szCs w:val="20"/>
          <w:lang w:val="pt-BR"/>
        </w:rPr>
        <w:t>nếu có</w:t>
      </w:r>
      <w:r w:rsidRPr="00F264F6">
        <w:rPr>
          <w:rFonts w:ascii="Arial" w:hAnsi="Arial" w:cs="Arial"/>
          <w:sz w:val="20"/>
          <w:szCs w:val="20"/>
          <w:lang w:val="pt-BR"/>
        </w:rPr>
        <w:t xml:space="preserve">): </w:t>
      </w:r>
      <w:r w:rsidRPr="00F264F6">
        <w:rPr>
          <w:rFonts w:ascii="Arial" w:hAnsi="Arial" w:cs="Arial"/>
          <w:sz w:val="20"/>
          <w:szCs w:val="20"/>
          <w:lang w:val="pt-BR"/>
        </w:rPr>
        <w:tab/>
      </w:r>
    </w:p>
    <w:p w14:paraId="452E9733"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b/>
          <w:sz w:val="20"/>
          <w:szCs w:val="20"/>
          <w:lang w:val="pt-BR"/>
        </w:rPr>
        <w:t xml:space="preserve">2. Mã số chi nhánh/văn phòng đại diện/địa điểm kinh doanh/Mã số thuế: </w:t>
      </w:r>
      <w:r w:rsidRPr="00F264F6">
        <w:rPr>
          <w:rFonts w:ascii="Arial" w:hAnsi="Arial" w:cs="Arial"/>
          <w:sz w:val="20"/>
          <w:szCs w:val="20"/>
          <w:lang w:val="pt-BR"/>
        </w:rPr>
        <w:t>.....................................</w:t>
      </w:r>
    </w:p>
    <w:p w14:paraId="276B4F41"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b/>
          <w:sz w:val="20"/>
          <w:szCs w:val="20"/>
          <w:lang w:val="pt-BR"/>
        </w:rPr>
        <w:t>3. Thông tin về Giấy phép đầu tư/Giấy chứng nhận đầu tư/Giấy chứng nhận đăng ký hoạt động của chi nhánh/văn phòng đại diện (hoặc các giấy tờ có giá trị tương đương khác)</w:t>
      </w:r>
      <w:r w:rsidRPr="00F264F6">
        <w:rPr>
          <w:rFonts w:ascii="Arial" w:hAnsi="Arial" w:cs="Arial"/>
          <w:sz w:val="20"/>
          <w:szCs w:val="20"/>
          <w:lang w:val="pt-BR"/>
        </w:rPr>
        <w:t>:</w:t>
      </w:r>
    </w:p>
    <w:p w14:paraId="5ACC2E47"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đầu tư/Giấy phép đầu tư/Giấy chứng nhận đăng ký hoạt động (hoặc các giấy tờ có giá trị tương đương khác): </w:t>
      </w:r>
      <w:r w:rsidRPr="00F264F6">
        <w:rPr>
          <w:rFonts w:ascii="Arial" w:hAnsi="Arial" w:cs="Arial"/>
          <w:sz w:val="20"/>
          <w:szCs w:val="20"/>
        </w:rPr>
        <w:tab/>
      </w:r>
    </w:p>
    <w:p w14:paraId="66184670" w14:textId="77777777" w:rsidR="00F264F6" w:rsidRPr="00F264F6" w:rsidRDefault="00F264F6" w:rsidP="008B5F0B">
      <w:pPr>
        <w:tabs>
          <w:tab w:val="left" w:leader="dot" w:pos="4680"/>
          <w:tab w:val="left" w:leader="dot" w:pos="7560"/>
          <w:tab w:val="left" w:leader="dot" w:pos="810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cấp/phê duyệt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C531F10"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b/>
          <w:sz w:val="20"/>
          <w:szCs w:val="20"/>
          <w:lang w:val="pt-BR"/>
        </w:rPr>
        <w:t>4. Địa chỉ chi nhánh/văn phòng đại diện/địa điểm kinh doanh</w:t>
      </w:r>
      <w:r w:rsidRPr="00F264F6">
        <w:rPr>
          <w:rFonts w:ascii="Arial" w:hAnsi="Arial" w:cs="Arial"/>
          <w:sz w:val="20"/>
          <w:szCs w:val="20"/>
          <w:lang w:val="pt-BR"/>
        </w:rPr>
        <w:t>:</w:t>
      </w:r>
    </w:p>
    <w:p w14:paraId="2BDB83A1"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 xml:space="preserve">Số nhà, ngách, hẻm, ngõ, đường phố/xóm/ấp/thôn: </w:t>
      </w:r>
      <w:r w:rsidRPr="00F264F6">
        <w:rPr>
          <w:rFonts w:ascii="Arial" w:hAnsi="Arial" w:cs="Arial"/>
          <w:sz w:val="20"/>
          <w:szCs w:val="20"/>
          <w:lang w:val="pt-BR"/>
        </w:rPr>
        <w:tab/>
      </w:r>
    </w:p>
    <w:p w14:paraId="1F5570A9"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 xml:space="preserve">Xã/Phường/Thị trấn: </w:t>
      </w:r>
      <w:r w:rsidRPr="00F264F6">
        <w:rPr>
          <w:rFonts w:ascii="Arial" w:hAnsi="Arial" w:cs="Arial"/>
          <w:sz w:val="20"/>
          <w:szCs w:val="20"/>
          <w:lang w:val="pt-BR"/>
        </w:rPr>
        <w:tab/>
      </w:r>
    </w:p>
    <w:p w14:paraId="2BCFCD93"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 xml:space="preserve">Quận/Huyện/Thị xã/Thành phố thuộc tỉnh: </w:t>
      </w:r>
      <w:r w:rsidRPr="00F264F6">
        <w:rPr>
          <w:rFonts w:ascii="Arial" w:hAnsi="Arial" w:cs="Arial"/>
          <w:sz w:val="20"/>
          <w:szCs w:val="20"/>
          <w:lang w:val="pt-BR"/>
        </w:rPr>
        <w:tab/>
      </w:r>
    </w:p>
    <w:p w14:paraId="5E0E537F"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 xml:space="preserve">Tỉnh/Thành phố: </w:t>
      </w:r>
      <w:r w:rsidRPr="00F264F6">
        <w:rPr>
          <w:rFonts w:ascii="Arial" w:hAnsi="Arial" w:cs="Arial"/>
          <w:sz w:val="20"/>
          <w:szCs w:val="20"/>
          <w:lang w:val="pt-BR"/>
        </w:rPr>
        <w:tab/>
      </w:r>
    </w:p>
    <w:p w14:paraId="66A619D5"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lang w:val="pt-BR"/>
        </w:rPr>
      </w:pPr>
      <w:r w:rsidRPr="00F264F6">
        <w:rPr>
          <w:rFonts w:ascii="Arial" w:hAnsi="Arial" w:cs="Arial"/>
          <w:sz w:val="20"/>
          <w:szCs w:val="20"/>
          <w:lang w:val="pt-BR"/>
        </w:rPr>
        <w:t xml:space="preserve">Điện thoại: </w:t>
      </w:r>
      <w:r w:rsidRPr="00F264F6">
        <w:rPr>
          <w:rFonts w:ascii="Arial" w:hAnsi="Arial" w:cs="Arial"/>
          <w:sz w:val="20"/>
          <w:szCs w:val="20"/>
          <w:lang w:val="pt-BR"/>
        </w:rPr>
        <w:tab/>
        <w:t xml:space="preserve">Fax: </w:t>
      </w:r>
      <w:r w:rsidRPr="00F264F6">
        <w:rPr>
          <w:rFonts w:ascii="Arial" w:hAnsi="Arial" w:cs="Arial"/>
          <w:sz w:val="20"/>
          <w:szCs w:val="20"/>
          <w:lang w:val="pt-BR"/>
        </w:rPr>
        <w:tab/>
      </w:r>
    </w:p>
    <w:p w14:paraId="0D39F366"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33B3C91"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5. Ngành, nghề kinh doanh/nội dung hoạt động:</w:t>
      </w:r>
    </w:p>
    <w:p w14:paraId="128F361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 Ngành, nghề kinh doanh (</w:t>
      </w:r>
      <w:r w:rsidRPr="00F264F6">
        <w:rPr>
          <w:rFonts w:ascii="Arial" w:hAnsi="Arial" w:cs="Arial"/>
          <w:i/>
          <w:sz w:val="20"/>
          <w:szCs w:val="20"/>
        </w:rPr>
        <w:t>đối với chi nhánh, địa điểm kinh doanh</w:t>
      </w:r>
      <w:r w:rsidRPr="00F264F6">
        <w:rPr>
          <w:rFonts w:ascii="Arial" w:hAnsi="Arial" w:cs="Arial"/>
          <w:sz w:val="20"/>
          <w:szCs w:val="20"/>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0"/>
        <w:gridCol w:w="5157"/>
        <w:gridCol w:w="2835"/>
      </w:tblGrid>
      <w:tr w:rsidR="00F264F6" w:rsidRPr="00F264F6" w14:paraId="408C080C"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1B1B82D4"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STT</w:t>
            </w:r>
          </w:p>
        </w:tc>
        <w:tc>
          <w:tcPr>
            <w:tcW w:w="5157" w:type="dxa"/>
            <w:tcBorders>
              <w:top w:val="single" w:sz="4" w:space="0" w:color="000000"/>
              <w:left w:val="single" w:sz="4" w:space="0" w:color="000000"/>
              <w:bottom w:val="single" w:sz="4" w:space="0" w:color="000000"/>
              <w:right w:val="single" w:sz="4" w:space="0" w:color="000000"/>
            </w:tcBorders>
          </w:tcPr>
          <w:p w14:paraId="0976C168"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Tên ngành</w:t>
            </w:r>
          </w:p>
        </w:tc>
        <w:tc>
          <w:tcPr>
            <w:tcW w:w="2835" w:type="dxa"/>
            <w:tcBorders>
              <w:top w:val="single" w:sz="4" w:space="0" w:color="000000"/>
              <w:left w:val="single" w:sz="4" w:space="0" w:color="000000"/>
              <w:bottom w:val="single" w:sz="4" w:space="0" w:color="000000"/>
              <w:right w:val="single" w:sz="4" w:space="0" w:color="000000"/>
            </w:tcBorders>
          </w:tcPr>
          <w:p w14:paraId="2BE663B6" w14:textId="77777777" w:rsidR="00F264F6" w:rsidRPr="00F264F6" w:rsidRDefault="00F264F6" w:rsidP="00F264F6">
            <w:pPr>
              <w:tabs>
                <w:tab w:val="left" w:leader="dot" w:pos="9072"/>
              </w:tabs>
              <w:jc w:val="center"/>
              <w:rPr>
                <w:rFonts w:ascii="Arial" w:hAnsi="Arial" w:cs="Arial"/>
                <w:sz w:val="20"/>
                <w:szCs w:val="20"/>
              </w:rPr>
            </w:pPr>
            <w:r w:rsidRPr="00F264F6">
              <w:rPr>
                <w:rFonts w:ascii="Arial" w:hAnsi="Arial" w:cs="Arial"/>
                <w:sz w:val="20"/>
                <w:szCs w:val="20"/>
              </w:rPr>
              <w:t>Mã ngành</w:t>
            </w:r>
          </w:p>
        </w:tc>
      </w:tr>
      <w:tr w:rsidR="00F264F6" w:rsidRPr="00F264F6" w14:paraId="5A083549"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571D8069" w14:textId="77777777" w:rsidR="00F264F6" w:rsidRPr="00F264F6" w:rsidRDefault="00F264F6" w:rsidP="00F264F6">
            <w:pPr>
              <w:tabs>
                <w:tab w:val="left" w:leader="dot" w:pos="9072"/>
              </w:tabs>
              <w:jc w:val="both"/>
              <w:rPr>
                <w:rFonts w:ascii="Arial" w:hAnsi="Arial" w:cs="Arial"/>
                <w:sz w:val="20"/>
                <w:szCs w:val="20"/>
              </w:rPr>
            </w:pPr>
          </w:p>
        </w:tc>
        <w:tc>
          <w:tcPr>
            <w:tcW w:w="5157" w:type="dxa"/>
            <w:tcBorders>
              <w:top w:val="single" w:sz="4" w:space="0" w:color="000000"/>
              <w:left w:val="single" w:sz="4" w:space="0" w:color="000000"/>
              <w:bottom w:val="single" w:sz="4" w:space="0" w:color="000000"/>
              <w:right w:val="single" w:sz="4" w:space="0" w:color="000000"/>
            </w:tcBorders>
          </w:tcPr>
          <w:p w14:paraId="21D423FF" w14:textId="77777777" w:rsidR="00F264F6" w:rsidRPr="00F264F6" w:rsidRDefault="00F264F6" w:rsidP="00F264F6">
            <w:pPr>
              <w:tabs>
                <w:tab w:val="left" w:leader="dot" w:pos="9072"/>
              </w:tabs>
              <w:jc w:val="both"/>
              <w:rPr>
                <w:rFonts w:ascii="Arial" w:hAnsi="Arial" w:cs="Arial"/>
                <w:sz w:val="20"/>
                <w:szCs w:val="20"/>
              </w:rPr>
            </w:pPr>
          </w:p>
        </w:tc>
        <w:tc>
          <w:tcPr>
            <w:tcW w:w="2835" w:type="dxa"/>
            <w:tcBorders>
              <w:top w:val="single" w:sz="4" w:space="0" w:color="000000"/>
              <w:left w:val="single" w:sz="4" w:space="0" w:color="000000"/>
              <w:bottom w:val="single" w:sz="4" w:space="0" w:color="000000"/>
              <w:right w:val="single" w:sz="4" w:space="0" w:color="000000"/>
            </w:tcBorders>
          </w:tcPr>
          <w:p w14:paraId="6275BE08" w14:textId="77777777" w:rsidR="00F264F6" w:rsidRPr="00F264F6" w:rsidRDefault="00F264F6" w:rsidP="00F264F6">
            <w:pPr>
              <w:tabs>
                <w:tab w:val="left" w:leader="dot" w:pos="9072"/>
              </w:tabs>
              <w:jc w:val="both"/>
              <w:rPr>
                <w:rFonts w:ascii="Arial" w:hAnsi="Arial" w:cs="Arial"/>
                <w:sz w:val="20"/>
                <w:szCs w:val="20"/>
              </w:rPr>
            </w:pPr>
          </w:p>
        </w:tc>
      </w:tr>
    </w:tbl>
    <w:p w14:paraId="07F11F7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b) Nội dung hoạt động (</w:t>
      </w:r>
      <w:r w:rsidRPr="00F264F6">
        <w:rPr>
          <w:rFonts w:ascii="Arial" w:hAnsi="Arial" w:cs="Arial"/>
          <w:i/>
          <w:sz w:val="20"/>
          <w:szCs w:val="20"/>
        </w:rPr>
        <w:t>đối với văn phòng đại diện</w:t>
      </w:r>
      <w:r w:rsidRPr="00F264F6">
        <w:rPr>
          <w:rFonts w:ascii="Arial" w:hAnsi="Arial" w:cs="Arial"/>
          <w:sz w:val="20"/>
          <w:szCs w:val="20"/>
        </w:rPr>
        <w:t xml:space="preserve">): </w:t>
      </w:r>
      <w:r w:rsidRPr="00F264F6">
        <w:rPr>
          <w:rFonts w:ascii="Arial" w:hAnsi="Arial" w:cs="Arial"/>
          <w:sz w:val="20"/>
          <w:szCs w:val="20"/>
        </w:rPr>
        <w:tab/>
      </w:r>
    </w:p>
    <w:p w14:paraId="484FF76F"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 xml:space="preserve">6. Người đứng đầu </w:t>
      </w:r>
      <w:r w:rsidRPr="00F264F6">
        <w:rPr>
          <w:rFonts w:ascii="Arial" w:hAnsi="Arial" w:cs="Arial"/>
          <w:b/>
          <w:sz w:val="20"/>
          <w:szCs w:val="20"/>
          <w:lang w:val="pt-BR"/>
        </w:rPr>
        <w:t>chi nhánh/văn phòng đại diện/địa điểm kinh doanh</w:t>
      </w:r>
      <w:r w:rsidRPr="00F264F6">
        <w:rPr>
          <w:rFonts w:ascii="Arial" w:hAnsi="Arial" w:cs="Arial"/>
          <w:b/>
          <w:sz w:val="20"/>
          <w:szCs w:val="20"/>
        </w:rPr>
        <w:t xml:space="preserve">: </w:t>
      </w:r>
    </w:p>
    <w:p w14:paraId="3ED43ECE" w14:textId="77777777" w:rsidR="00F264F6" w:rsidRPr="00F264F6" w:rsidRDefault="00F264F6" w:rsidP="008B5F0B">
      <w:pPr>
        <w:tabs>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Họ tên người đứng đầu (</w:t>
      </w:r>
      <w:r w:rsidRPr="00F264F6">
        <w:rPr>
          <w:rFonts w:ascii="Arial" w:hAnsi="Arial" w:cs="Arial"/>
          <w:i/>
          <w:iCs/>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6F7A4ABC" w14:textId="77777777" w:rsidR="00F264F6" w:rsidRPr="00F264F6" w:rsidRDefault="00F264F6" w:rsidP="008B5F0B">
      <w:pPr>
        <w:tabs>
          <w:tab w:val="left" w:leader="dot" w:pos="2520"/>
          <w:tab w:val="left" w:leader="dot" w:pos="3060"/>
          <w:tab w:val="left" w:leader="dot" w:pos="3600"/>
          <w:tab w:val="left" w:leader="dot" w:pos="61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41920FB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1B71142E" w14:textId="77777777" w:rsidR="00F264F6" w:rsidRPr="00F264F6" w:rsidRDefault="00F264F6" w:rsidP="008B5F0B">
      <w:pPr>
        <w:tabs>
          <w:tab w:val="left" w:leader="dot" w:pos="2520"/>
          <w:tab w:val="left" w:leader="dot" w:pos="3060"/>
          <w:tab w:val="left" w:leader="dot" w:pos="360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5C1FED7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Giấy tờ chứng thực cá nhân khác </w:t>
      </w:r>
      <w:r w:rsidRPr="00F264F6">
        <w:rPr>
          <w:rFonts w:ascii="Arial" w:hAnsi="Arial" w:cs="Arial"/>
          <w:i/>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4FE6F13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9C16B4D" w14:textId="77777777" w:rsidR="00F264F6" w:rsidRPr="00F264F6" w:rsidRDefault="00F264F6" w:rsidP="008B5F0B">
      <w:pPr>
        <w:tabs>
          <w:tab w:val="left" w:leader="dot" w:pos="2520"/>
          <w:tab w:val="left" w:leader="dot" w:pos="3060"/>
          <w:tab w:val="left" w:leader="dot" w:pos="3600"/>
          <w:tab w:val="left" w:leader="dot" w:pos="5760"/>
          <w:tab w:val="left" w:leader="dot" w:pos="630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3C3E676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4110B82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39746CD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427FEC9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40A5169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86019E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p>
    <w:p w14:paraId="39CED9E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4F8B7AF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34F8569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361E3C3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40F9CD2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4A3FEE3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Quốc gia: </w:t>
      </w:r>
      <w:r w:rsidRPr="00F264F6">
        <w:rPr>
          <w:rFonts w:ascii="Arial" w:hAnsi="Arial" w:cs="Arial"/>
          <w:sz w:val="20"/>
          <w:szCs w:val="20"/>
        </w:rPr>
        <w:tab/>
      </w:r>
      <w:r w:rsidRPr="00F264F6">
        <w:rPr>
          <w:rFonts w:ascii="Arial" w:hAnsi="Arial" w:cs="Arial"/>
          <w:sz w:val="20"/>
          <w:szCs w:val="20"/>
        </w:rPr>
        <w:tab/>
      </w:r>
    </w:p>
    <w:p w14:paraId="11A38649"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963561E"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2EB8E33"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7. Thông tin đăng ký thuế:</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7992"/>
      </w:tblGrid>
      <w:tr w:rsidR="00F264F6" w:rsidRPr="00F264F6" w14:paraId="1456352F"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21BAF1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7992" w:type="dxa"/>
            <w:tcBorders>
              <w:top w:val="single" w:sz="4" w:space="0" w:color="000000"/>
              <w:left w:val="single" w:sz="4" w:space="0" w:color="000000"/>
              <w:bottom w:val="single" w:sz="4" w:space="0" w:color="000000"/>
              <w:right w:val="single" w:sz="4" w:space="0" w:color="000000"/>
            </w:tcBorders>
          </w:tcPr>
          <w:p w14:paraId="1BBF48B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Các chỉ tiêu thông tin đăng ký thuế</w:t>
            </w:r>
          </w:p>
        </w:tc>
      </w:tr>
      <w:tr w:rsidR="00F264F6" w:rsidRPr="00F264F6" w14:paraId="5CFAE006"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4A42FA3B"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7992" w:type="dxa"/>
            <w:tcBorders>
              <w:top w:val="single" w:sz="4" w:space="0" w:color="000000"/>
              <w:left w:val="single" w:sz="4" w:space="0" w:color="000000"/>
              <w:bottom w:val="single" w:sz="4" w:space="0" w:color="000000"/>
              <w:right w:val="single" w:sz="4" w:space="0" w:color="000000"/>
            </w:tcBorders>
          </w:tcPr>
          <w:p w14:paraId="06867F15"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Địa chỉ nhận thông báo thuế (</w:t>
            </w:r>
            <w:r w:rsidRPr="00F264F6">
              <w:rPr>
                <w:rFonts w:ascii="Arial" w:hAnsi="Arial" w:cs="Arial"/>
                <w:i/>
                <w:iCs/>
                <w:sz w:val="20"/>
                <w:szCs w:val="20"/>
              </w:rPr>
              <w:t>chỉ kê khai nếu địa chỉ nhận thông báo thuế khác địa chỉ trụ sở chính</w:t>
            </w:r>
            <w:r w:rsidRPr="00F264F6">
              <w:rPr>
                <w:rFonts w:ascii="Arial" w:hAnsi="Arial" w:cs="Arial"/>
                <w:sz w:val="20"/>
                <w:szCs w:val="20"/>
              </w:rPr>
              <w:t>):</w:t>
            </w:r>
          </w:p>
          <w:p w14:paraId="70C5ED5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Số nhà, đường phố/xóm/ấp/thôn: ……………………………………</w:t>
            </w:r>
          </w:p>
          <w:p w14:paraId="742F22F4"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Xã/Phường/Thị trấn: ……………………………………………….</w:t>
            </w:r>
          </w:p>
          <w:p w14:paraId="4F5CF0B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Quận/Huyện/Thị xã/Thành phố thuộc tỉnh: ……………………...</w:t>
            </w:r>
          </w:p>
          <w:p w14:paraId="3B8A682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Tỉnh/Thành phố: ……………………………………………………</w:t>
            </w:r>
          </w:p>
          <w:p w14:paraId="47C98BC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Điện thoại: …………………………………Fax: ………………….. </w:t>
            </w:r>
          </w:p>
          <w:p w14:paraId="1A056B8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Email: ………………………………………………………………</w:t>
            </w:r>
          </w:p>
        </w:tc>
      </w:tr>
      <w:tr w:rsidR="00F264F6" w:rsidRPr="00F264F6" w14:paraId="7D19B5E7"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1F71390C"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7992" w:type="dxa"/>
            <w:tcBorders>
              <w:top w:val="single" w:sz="4" w:space="0" w:color="000000"/>
              <w:left w:val="single" w:sz="4" w:space="0" w:color="000000"/>
              <w:bottom w:val="single" w:sz="4" w:space="0" w:color="000000"/>
              <w:right w:val="single" w:sz="4" w:space="0" w:color="000000"/>
            </w:tcBorders>
          </w:tcPr>
          <w:p w14:paraId="55A6464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Hình thức hạch toán (</w:t>
            </w:r>
            <w:r w:rsidRPr="00F264F6">
              <w:rPr>
                <w:rFonts w:ascii="Arial" w:hAnsi="Arial" w:cs="Arial"/>
                <w:i/>
                <w:iCs/>
                <w:sz w:val="20"/>
                <w:szCs w:val="20"/>
              </w:rPr>
              <w:t>đánh dấu X vào ô thích hợp</w:t>
            </w:r>
            <w:r w:rsidRPr="00F264F6">
              <w:rPr>
                <w:rFonts w:ascii="Arial" w:hAnsi="Arial" w:cs="Arial"/>
                <w:sz w:val="20"/>
                <w:szCs w:val="20"/>
              </w:rPr>
              <w:t>):</w:t>
            </w:r>
          </w:p>
          <w:tbl>
            <w:tblPr>
              <w:tblW w:w="0" w:type="auto"/>
              <w:tblInd w:w="811" w:type="dxa"/>
              <w:tblLayout w:type="fixed"/>
              <w:tblLook w:val="00A0" w:firstRow="1" w:lastRow="0" w:firstColumn="1" w:lastColumn="0" w:noHBand="0" w:noVBand="0"/>
            </w:tblPr>
            <w:tblGrid>
              <w:gridCol w:w="3935"/>
              <w:gridCol w:w="722"/>
            </w:tblGrid>
            <w:tr w:rsidR="00F264F6" w:rsidRPr="00F264F6" w14:paraId="708A7306" w14:textId="77777777" w:rsidTr="001B655C">
              <w:tc>
                <w:tcPr>
                  <w:tcW w:w="3935" w:type="dxa"/>
                </w:tcPr>
                <w:p w14:paraId="66E3894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Hạch toán độc lập</w:t>
                  </w:r>
                </w:p>
              </w:tc>
              <w:tc>
                <w:tcPr>
                  <w:tcW w:w="722" w:type="dxa"/>
                </w:tcPr>
                <w:p w14:paraId="4216676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150CF523" w14:textId="77777777" w:rsidTr="001B655C">
              <w:tc>
                <w:tcPr>
                  <w:tcW w:w="3935" w:type="dxa"/>
                </w:tcPr>
                <w:p w14:paraId="0A6B906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Hạch toán phụ thuộc</w:t>
                  </w:r>
                </w:p>
              </w:tc>
              <w:tc>
                <w:tcPr>
                  <w:tcW w:w="722" w:type="dxa"/>
                </w:tcPr>
                <w:p w14:paraId="5B8EEC52"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bl>
          <w:p w14:paraId="2D24F00C" w14:textId="77777777" w:rsidR="00F264F6" w:rsidRPr="00F264F6" w:rsidRDefault="00F264F6" w:rsidP="00F264F6">
            <w:pPr>
              <w:jc w:val="both"/>
              <w:rPr>
                <w:rFonts w:ascii="Arial" w:hAnsi="Arial" w:cs="Arial"/>
                <w:sz w:val="20"/>
                <w:szCs w:val="20"/>
              </w:rPr>
            </w:pPr>
          </w:p>
        </w:tc>
      </w:tr>
      <w:tr w:rsidR="00F264F6" w:rsidRPr="00F264F6" w14:paraId="506061BF"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5E644BF0"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7992" w:type="dxa"/>
            <w:tcBorders>
              <w:top w:val="single" w:sz="4" w:space="0" w:color="000000"/>
              <w:left w:val="single" w:sz="4" w:space="0" w:color="000000"/>
              <w:bottom w:val="single" w:sz="4" w:space="0" w:color="000000"/>
              <w:right w:val="single" w:sz="4" w:space="0" w:color="000000"/>
            </w:tcBorders>
          </w:tcPr>
          <w:p w14:paraId="48C21B1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Năm tài chính:</w:t>
            </w:r>
          </w:p>
          <w:p w14:paraId="59971B1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Áp dụng từ ngày …..…/..……. đến ngày …..…./.…….</w:t>
            </w:r>
          </w:p>
          <w:p w14:paraId="14F6853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ghi ngày, tháng bắt đầu và kết thúc niên độ kế toán</w:t>
            </w:r>
            <w:r w:rsidRPr="00F264F6">
              <w:rPr>
                <w:rFonts w:ascii="Arial" w:hAnsi="Arial" w:cs="Arial"/>
                <w:sz w:val="20"/>
                <w:szCs w:val="20"/>
              </w:rPr>
              <w:t>)</w:t>
            </w:r>
          </w:p>
        </w:tc>
      </w:tr>
      <w:tr w:rsidR="00F264F6" w:rsidRPr="00F264F6" w14:paraId="036E5FCB"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1C92B807"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7992" w:type="dxa"/>
            <w:tcBorders>
              <w:top w:val="single" w:sz="4" w:space="0" w:color="000000"/>
              <w:left w:val="single" w:sz="4" w:space="0" w:color="000000"/>
              <w:bottom w:val="single" w:sz="4" w:space="0" w:color="000000"/>
              <w:right w:val="single" w:sz="4" w:space="0" w:color="000000"/>
            </w:tcBorders>
          </w:tcPr>
          <w:p w14:paraId="43AA9DA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Tổng số lao động: ........................................</w:t>
            </w:r>
          </w:p>
        </w:tc>
      </w:tr>
      <w:tr w:rsidR="00F264F6" w:rsidRPr="00F264F6" w14:paraId="6E038674"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3C5D9F9A"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7992" w:type="dxa"/>
            <w:tcBorders>
              <w:top w:val="single" w:sz="4" w:space="0" w:color="000000"/>
              <w:left w:val="single" w:sz="4" w:space="0" w:color="000000"/>
              <w:bottom w:val="single" w:sz="4" w:space="0" w:color="000000"/>
              <w:right w:val="single" w:sz="4" w:space="0" w:color="000000"/>
            </w:tcBorders>
          </w:tcPr>
          <w:p w14:paraId="6EC09AE7" w14:textId="77777777" w:rsidR="00F264F6" w:rsidRPr="00F264F6" w:rsidRDefault="00F264F6" w:rsidP="00F264F6">
            <w:pPr>
              <w:jc w:val="both"/>
              <w:rPr>
                <w:rFonts w:ascii="Arial" w:hAnsi="Arial" w:cs="Arial"/>
                <w:sz w:val="20"/>
                <w:szCs w:val="20"/>
              </w:rPr>
            </w:pPr>
            <w:r w:rsidRPr="00F264F6">
              <w:rPr>
                <w:rFonts w:ascii="Arial" w:hAnsi="Arial" w:cs="Arial"/>
                <w:sz w:val="20"/>
                <w:szCs w:val="20"/>
                <w:lang w:eastAsia="zh-CN"/>
              </w:rPr>
              <w:t xml:space="preserve">Hoạt động theo dự án BOT/BTO/BT </w:t>
            </w:r>
            <w:r w:rsidRPr="00F264F6">
              <w:rPr>
                <w:rFonts w:ascii="Arial" w:hAnsi="Arial" w:cs="Arial"/>
                <w:i/>
                <w:sz w:val="20"/>
                <w:szCs w:val="20"/>
                <w:lang w:eastAsia="zh-CN"/>
              </w:rPr>
              <w:t>(có/không):...........................</w:t>
            </w:r>
          </w:p>
        </w:tc>
      </w:tr>
      <w:tr w:rsidR="00F264F6" w:rsidRPr="00F264F6" w14:paraId="357F8DB4"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1849F7C5"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7992" w:type="dxa"/>
            <w:tcBorders>
              <w:top w:val="single" w:sz="4" w:space="0" w:color="000000"/>
              <w:left w:val="single" w:sz="4" w:space="0" w:color="000000"/>
              <w:bottom w:val="single" w:sz="4" w:space="0" w:color="000000"/>
              <w:right w:val="single" w:sz="4" w:space="0" w:color="000000"/>
            </w:tcBorders>
          </w:tcPr>
          <w:p w14:paraId="68B2FC22"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Đăng ký xuất khẩu (</w:t>
            </w:r>
            <w:r w:rsidRPr="00F264F6">
              <w:rPr>
                <w:rFonts w:ascii="Arial" w:hAnsi="Arial" w:cs="Arial"/>
                <w:i/>
                <w:iCs/>
                <w:sz w:val="20"/>
                <w:szCs w:val="20"/>
              </w:rPr>
              <w:t>có/không</w:t>
            </w:r>
            <w:r w:rsidRPr="00F264F6">
              <w:rPr>
                <w:rFonts w:ascii="Arial" w:hAnsi="Arial" w:cs="Arial"/>
                <w:sz w:val="20"/>
                <w:szCs w:val="20"/>
              </w:rPr>
              <w:t>): ……………………………………</w:t>
            </w:r>
          </w:p>
        </w:tc>
      </w:tr>
      <w:tr w:rsidR="00F264F6" w:rsidRPr="00F264F6" w14:paraId="460DDE27"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796BF4B3"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7992" w:type="dxa"/>
            <w:tcBorders>
              <w:top w:val="single" w:sz="4" w:space="0" w:color="000000"/>
              <w:left w:val="single" w:sz="4" w:space="0" w:color="000000"/>
              <w:bottom w:val="single" w:sz="4" w:space="0" w:color="000000"/>
              <w:right w:val="single" w:sz="4" w:space="0" w:color="000000"/>
            </w:tcBorders>
          </w:tcPr>
          <w:p w14:paraId="3D976DB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ngân hàng, kho bạc (</w:t>
            </w:r>
            <w:r w:rsidRPr="00F264F6">
              <w:rPr>
                <w:rFonts w:ascii="Arial" w:hAnsi="Arial" w:cs="Arial"/>
                <w:i/>
                <w:iCs/>
                <w:sz w:val="20"/>
                <w:szCs w:val="20"/>
              </w:rPr>
              <w:t>nếu có tại thời điểm kê khai</w:t>
            </w:r>
            <w:r w:rsidRPr="00F264F6">
              <w:rPr>
                <w:rFonts w:ascii="Arial" w:hAnsi="Arial" w:cs="Arial"/>
                <w:sz w:val="20"/>
                <w:szCs w:val="20"/>
              </w:rPr>
              <w:t>):</w:t>
            </w:r>
          </w:p>
          <w:p w14:paraId="7558D48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ngân hàng: ……………………………………………….</w:t>
            </w:r>
          </w:p>
          <w:p w14:paraId="6BDE3115"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khoản kho bạc: ………………………………………………….</w:t>
            </w:r>
          </w:p>
        </w:tc>
      </w:tr>
      <w:tr w:rsidR="00F264F6" w:rsidRPr="00F264F6" w14:paraId="0F703B8B"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1D104AD2"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7992" w:type="dxa"/>
            <w:tcBorders>
              <w:top w:val="single" w:sz="4" w:space="0" w:color="000000"/>
              <w:left w:val="single" w:sz="4" w:space="0" w:color="000000"/>
              <w:bottom w:val="single" w:sz="4" w:space="0" w:color="000000"/>
              <w:right w:val="single" w:sz="4" w:space="0" w:color="000000"/>
            </w:tcBorders>
          </w:tcPr>
          <w:p w14:paraId="15132D2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Các loại thuế phải nộp (</w:t>
            </w:r>
            <w:r w:rsidRPr="00F264F6">
              <w:rPr>
                <w:rFonts w:ascii="Arial" w:hAnsi="Arial" w:cs="Arial"/>
                <w:i/>
                <w:iCs/>
                <w:sz w:val="20"/>
                <w:szCs w:val="20"/>
              </w:rPr>
              <w:t>đánh dấu X vào ô thích hợp</w:t>
            </w:r>
            <w:r w:rsidRPr="00F264F6">
              <w:rPr>
                <w:rFonts w:ascii="Arial" w:hAnsi="Arial" w:cs="Arial"/>
                <w:sz w:val="20"/>
                <w:szCs w:val="20"/>
              </w:rPr>
              <w:t>):</w:t>
            </w:r>
          </w:p>
          <w:tbl>
            <w:tblPr>
              <w:tblW w:w="0" w:type="auto"/>
              <w:jc w:val="center"/>
              <w:tblLayout w:type="fixed"/>
              <w:tblLook w:val="00A0" w:firstRow="1" w:lastRow="0" w:firstColumn="1" w:lastColumn="0" w:noHBand="0" w:noVBand="0"/>
            </w:tblPr>
            <w:tblGrid>
              <w:gridCol w:w="3935"/>
              <w:gridCol w:w="1076"/>
            </w:tblGrid>
            <w:tr w:rsidR="00F264F6" w:rsidRPr="00F264F6" w14:paraId="10C0E564" w14:textId="77777777" w:rsidTr="001B655C">
              <w:trPr>
                <w:jc w:val="center"/>
              </w:trPr>
              <w:tc>
                <w:tcPr>
                  <w:tcW w:w="3935" w:type="dxa"/>
                </w:tcPr>
                <w:p w14:paraId="1BB853B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Giá trị gia tăng</w:t>
                  </w:r>
                </w:p>
              </w:tc>
              <w:tc>
                <w:tcPr>
                  <w:tcW w:w="1076" w:type="dxa"/>
                </w:tcPr>
                <w:p w14:paraId="096F5FF5"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7FA9211A" w14:textId="77777777" w:rsidTr="001B655C">
              <w:trPr>
                <w:jc w:val="center"/>
              </w:trPr>
              <w:tc>
                <w:tcPr>
                  <w:tcW w:w="3935" w:type="dxa"/>
                </w:tcPr>
                <w:p w14:paraId="532CE752"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Tiêu thụ đặc biệt</w:t>
                  </w:r>
                </w:p>
              </w:tc>
              <w:tc>
                <w:tcPr>
                  <w:tcW w:w="1076" w:type="dxa"/>
                </w:tcPr>
                <w:p w14:paraId="7CB3254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07C6F873" w14:textId="77777777" w:rsidTr="001B655C">
              <w:trPr>
                <w:jc w:val="center"/>
              </w:trPr>
              <w:tc>
                <w:tcPr>
                  <w:tcW w:w="3935" w:type="dxa"/>
                </w:tcPr>
                <w:p w14:paraId="1667D144"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Thuế xuất, nhập k</w:t>
                  </w:r>
                  <w:r w:rsidRPr="00F264F6">
                    <w:rPr>
                      <w:rFonts w:ascii="Arial" w:hAnsi="Arial" w:cs="Arial"/>
                      <w:sz w:val="20"/>
                      <w:szCs w:val="20"/>
                    </w:rPr>
                    <w:cr/>
                    <w:t>ẩu</w:t>
                  </w:r>
                </w:p>
              </w:tc>
              <w:tc>
                <w:tcPr>
                  <w:tcW w:w="1076" w:type="dxa"/>
                </w:tcPr>
                <w:p w14:paraId="27D3EA0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02C2E5C3" w14:textId="77777777" w:rsidTr="001B655C">
              <w:trPr>
                <w:jc w:val="center"/>
              </w:trPr>
              <w:tc>
                <w:tcPr>
                  <w:tcW w:w="3935" w:type="dxa"/>
                </w:tcPr>
                <w:p w14:paraId="773613B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Tài nguyên</w:t>
                  </w:r>
                </w:p>
              </w:tc>
              <w:tc>
                <w:tcPr>
                  <w:tcW w:w="1076" w:type="dxa"/>
                </w:tcPr>
                <w:p w14:paraId="709E44D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37784B89" w14:textId="77777777" w:rsidTr="001B655C">
              <w:trPr>
                <w:jc w:val="center"/>
              </w:trPr>
              <w:tc>
                <w:tcPr>
                  <w:tcW w:w="3935" w:type="dxa"/>
                </w:tcPr>
                <w:p w14:paraId="09F5299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 nhập doanh nghiệp</w:t>
                  </w:r>
                </w:p>
              </w:tc>
              <w:tc>
                <w:tcPr>
                  <w:tcW w:w="1076" w:type="dxa"/>
                </w:tcPr>
                <w:p w14:paraId="1D49E8E5"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2842732D" w14:textId="77777777" w:rsidTr="001B655C">
              <w:trPr>
                <w:jc w:val="center"/>
              </w:trPr>
              <w:tc>
                <w:tcPr>
                  <w:tcW w:w="3935" w:type="dxa"/>
                </w:tcPr>
                <w:p w14:paraId="1CF693C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Môn bài</w:t>
                  </w:r>
                </w:p>
              </w:tc>
              <w:tc>
                <w:tcPr>
                  <w:tcW w:w="1076" w:type="dxa"/>
                </w:tcPr>
                <w:p w14:paraId="3A8F587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0DD6F74A" w14:textId="77777777" w:rsidTr="001B655C">
              <w:trPr>
                <w:jc w:val="center"/>
              </w:trPr>
              <w:tc>
                <w:tcPr>
                  <w:tcW w:w="3935" w:type="dxa"/>
                </w:tcPr>
                <w:p w14:paraId="18494EE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Tiền thuê đất</w:t>
                  </w:r>
                </w:p>
              </w:tc>
              <w:tc>
                <w:tcPr>
                  <w:tcW w:w="1076" w:type="dxa"/>
                </w:tcPr>
                <w:p w14:paraId="4F65C22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3F219DBF" w14:textId="77777777" w:rsidTr="001B655C">
              <w:trPr>
                <w:jc w:val="center"/>
              </w:trPr>
              <w:tc>
                <w:tcPr>
                  <w:tcW w:w="3935" w:type="dxa"/>
                </w:tcPr>
                <w:p w14:paraId="0AD99B8A"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Phí, lệ phí</w:t>
                  </w:r>
                </w:p>
              </w:tc>
              <w:tc>
                <w:tcPr>
                  <w:tcW w:w="1076" w:type="dxa"/>
                </w:tcPr>
                <w:p w14:paraId="5930C5D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5D71577B" w14:textId="77777777" w:rsidTr="001B655C">
              <w:trPr>
                <w:jc w:val="center"/>
              </w:trPr>
              <w:tc>
                <w:tcPr>
                  <w:tcW w:w="3935" w:type="dxa"/>
                </w:tcPr>
                <w:p w14:paraId="07AD726B"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Thu nhập c</w:t>
                  </w:r>
                  <w:r w:rsidRPr="00F264F6">
                    <w:rPr>
                      <w:rFonts w:ascii="Arial" w:hAnsi="Arial" w:cs="Arial"/>
                      <w:sz w:val="20"/>
                      <w:szCs w:val="20"/>
                    </w:rPr>
                    <w:cr/>
                    <w:t xml:space="preserve"> nhân</w:t>
                  </w:r>
                </w:p>
              </w:tc>
              <w:tc>
                <w:tcPr>
                  <w:tcW w:w="1076" w:type="dxa"/>
                </w:tcPr>
                <w:p w14:paraId="240B380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r w:rsidR="00F264F6" w:rsidRPr="00F264F6" w14:paraId="75C2F770" w14:textId="77777777" w:rsidTr="001B655C">
              <w:trPr>
                <w:jc w:val="center"/>
              </w:trPr>
              <w:tc>
                <w:tcPr>
                  <w:tcW w:w="3935" w:type="dxa"/>
                </w:tcPr>
                <w:p w14:paraId="6035FBF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Khác</w:t>
                  </w:r>
                </w:p>
              </w:tc>
              <w:tc>
                <w:tcPr>
                  <w:tcW w:w="1076" w:type="dxa"/>
                </w:tcPr>
                <w:p w14:paraId="120F7332"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sym w:font="Symbol" w:char="F0A0"/>
                  </w:r>
                </w:p>
              </w:tc>
            </w:tr>
          </w:tbl>
          <w:p w14:paraId="539B7F51" w14:textId="77777777" w:rsidR="00F264F6" w:rsidRPr="00F264F6" w:rsidRDefault="00F264F6" w:rsidP="00F264F6">
            <w:pPr>
              <w:jc w:val="both"/>
              <w:rPr>
                <w:rFonts w:ascii="Arial" w:hAnsi="Arial" w:cs="Arial"/>
                <w:sz w:val="20"/>
                <w:szCs w:val="20"/>
              </w:rPr>
            </w:pPr>
          </w:p>
        </w:tc>
      </w:tr>
      <w:tr w:rsidR="00F264F6" w:rsidRPr="00F264F6" w14:paraId="352106BC" w14:textId="77777777" w:rsidTr="00F56C36">
        <w:tc>
          <w:tcPr>
            <w:tcW w:w="1080" w:type="dxa"/>
            <w:tcBorders>
              <w:top w:val="single" w:sz="4" w:space="0" w:color="000000"/>
              <w:left w:val="single" w:sz="4" w:space="0" w:color="000000"/>
              <w:bottom w:val="single" w:sz="4" w:space="0" w:color="000000"/>
              <w:right w:val="single" w:sz="4" w:space="0" w:color="000000"/>
            </w:tcBorders>
          </w:tcPr>
          <w:p w14:paraId="5FA8F34C"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7992" w:type="dxa"/>
            <w:tcBorders>
              <w:top w:val="single" w:sz="4" w:space="0" w:color="000000"/>
              <w:left w:val="single" w:sz="4" w:space="0" w:color="000000"/>
              <w:bottom w:val="single" w:sz="4" w:space="0" w:color="auto"/>
              <w:right w:val="single" w:sz="4" w:space="0" w:color="000000"/>
            </w:tcBorders>
          </w:tcPr>
          <w:p w14:paraId="6F8AA67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Ngành, nghề kinh doanh/Nội dung hoạt động chính</w:t>
            </w:r>
            <w:r w:rsidRPr="00F264F6">
              <w:rPr>
                <w:rFonts w:ascii="Arial" w:hAnsi="Arial" w:cs="Arial"/>
                <w:sz w:val="20"/>
                <w:szCs w:val="20"/>
                <w:vertAlign w:val="superscript"/>
              </w:rPr>
              <w:footnoteReference w:id="68"/>
            </w:r>
            <w:r w:rsidRPr="00F264F6">
              <w:rPr>
                <w:rFonts w:ascii="Arial" w:hAnsi="Arial" w:cs="Arial"/>
                <w:sz w:val="20"/>
                <w:szCs w:val="20"/>
              </w:rPr>
              <w:t>: ……………..</w:t>
            </w:r>
          </w:p>
        </w:tc>
      </w:tr>
    </w:tbl>
    <w:p w14:paraId="4F0C3C87"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Đề nghị Phòng Đăng ký kinh doanh cấp Giấy chứng nhận đăng ký hoạt động chi nhánh/văn phòng đại diện, Giấy chứng nhận đăng ký địa điểm kinh doanh </w:t>
      </w:r>
      <w:r w:rsidRPr="00F264F6">
        <w:rPr>
          <w:rFonts w:ascii="Arial" w:hAnsi="Arial" w:cs="Arial"/>
          <w:i/>
          <w:sz w:val="20"/>
          <w:szCs w:val="20"/>
        </w:rPr>
        <w:t>(Đánh dấu X vào ô vuông nếu doanh nghiệp có nhu cầu được cấp Giấy chứng nhận).</w:t>
      </w:r>
    </w:p>
    <w:p w14:paraId="237AE5E7"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b/>
          <w:sz w:val="20"/>
          <w:szCs w:val="20"/>
          <w:lang w:val="pt-BR"/>
        </w:rPr>
        <w:t>II. Thông tin về chi nhánh chủ quản</w:t>
      </w:r>
      <w:r w:rsidRPr="00F264F6">
        <w:rPr>
          <w:rFonts w:ascii="Arial" w:hAnsi="Arial" w:cs="Arial"/>
          <w:b/>
          <w:sz w:val="20"/>
          <w:szCs w:val="20"/>
          <w:vertAlign w:val="superscript"/>
          <w:lang w:val="pt-BR"/>
        </w:rPr>
        <w:footnoteReference w:id="69"/>
      </w:r>
      <w:r w:rsidRPr="00F264F6">
        <w:rPr>
          <w:rFonts w:ascii="Arial" w:hAnsi="Arial" w:cs="Arial"/>
          <w:b/>
          <w:sz w:val="20"/>
          <w:szCs w:val="20"/>
          <w:lang w:val="pt-BR"/>
        </w:rPr>
        <w:t xml:space="preserve"> </w:t>
      </w:r>
      <w:r w:rsidRPr="00F264F6">
        <w:rPr>
          <w:rFonts w:ascii="Arial" w:hAnsi="Arial" w:cs="Arial"/>
          <w:i/>
          <w:sz w:val="20"/>
          <w:szCs w:val="20"/>
          <w:lang w:val="pt-BR"/>
        </w:rPr>
        <w:t>(kê khai theo hướng dẫn tại mục I Phụ lục này)</w:t>
      </w:r>
    </w:p>
    <w:p w14:paraId="3CD2A71C"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Đề nghị Phòng Đăng ký kinh doanh cấp Giấy chứng nhận đăng ký hoạt động chi nhánh </w:t>
      </w:r>
      <w:r w:rsidRPr="00F264F6">
        <w:rPr>
          <w:rFonts w:ascii="Arial" w:hAnsi="Arial" w:cs="Arial"/>
          <w:i/>
          <w:sz w:val="20"/>
          <w:szCs w:val="20"/>
        </w:rPr>
        <w:t>(Đánh dấu X vào ô vuông nếu doanh nghiệp có nhu cầu được cấp Giấy chứng nhận).</w:t>
      </w:r>
    </w:p>
    <w:p w14:paraId="7861AEFE"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b/>
          <w:sz w:val="20"/>
          <w:szCs w:val="20"/>
          <w:lang w:val="pt-BR"/>
        </w:rPr>
        <w:t>III. Thông tin về doanh nghiệp</w:t>
      </w:r>
      <w:r w:rsidRPr="00F264F6">
        <w:rPr>
          <w:rFonts w:ascii="Arial" w:hAnsi="Arial" w:cs="Arial"/>
          <w:b/>
          <w:sz w:val="20"/>
          <w:szCs w:val="20"/>
          <w:vertAlign w:val="superscript"/>
          <w:lang w:val="pt-BR"/>
        </w:rPr>
        <w:footnoteReference w:id="70"/>
      </w:r>
      <w:r w:rsidRPr="00F264F6">
        <w:rPr>
          <w:rFonts w:ascii="Arial" w:hAnsi="Arial" w:cs="Arial"/>
          <w:b/>
          <w:sz w:val="20"/>
          <w:szCs w:val="20"/>
          <w:lang w:val="pt-BR"/>
        </w:rPr>
        <w:t xml:space="preserve"> </w:t>
      </w:r>
      <w:r w:rsidRPr="00F264F6">
        <w:rPr>
          <w:rFonts w:ascii="Arial" w:hAnsi="Arial" w:cs="Arial"/>
          <w:i/>
          <w:sz w:val="20"/>
          <w:szCs w:val="20"/>
          <w:lang w:val="pt-BR"/>
        </w:rPr>
        <w:t>(kê khai theo mẫu tại Phụ lục II-18)</w:t>
      </w:r>
    </w:p>
    <w:p w14:paraId="56832D99"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sz w:val="20"/>
          <w:szCs w:val="20"/>
        </w:rPr>
        <w:sym w:font="Symbol" w:char="F0A0"/>
      </w:r>
      <w:r w:rsidRPr="00F264F6">
        <w:rPr>
          <w:rFonts w:ascii="Arial" w:hAnsi="Arial" w:cs="Arial"/>
          <w:sz w:val="20"/>
          <w:szCs w:val="20"/>
        </w:rPr>
        <w:t xml:space="preserve"> Đề nghị Phòng Đăng ký kinh doanh cấp Giấy chứng nhận đăng ký doanh nghiệp </w:t>
      </w:r>
      <w:r w:rsidRPr="00F264F6">
        <w:rPr>
          <w:rFonts w:ascii="Arial" w:hAnsi="Arial" w:cs="Arial"/>
          <w:i/>
          <w:sz w:val="20"/>
          <w:szCs w:val="20"/>
        </w:rPr>
        <w:t>(Đánh dấu X vào ô vuông nếu doanh nghiệp có nhu cầu được cấp Giấy chứng nhận).</w:t>
      </w:r>
    </w:p>
    <w:p w14:paraId="01793302"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Giấy đề nghị này.</w:t>
      </w:r>
    </w:p>
    <w:p w14:paraId="21A680D6" w14:textId="77777777" w:rsidR="00F264F6" w:rsidRPr="00F264F6" w:rsidRDefault="00F264F6" w:rsidP="008B5F0B">
      <w:pPr>
        <w:spacing w:after="120"/>
        <w:ind w:firstLine="720"/>
        <w:jc w:val="both"/>
        <w:rPr>
          <w:rFonts w:ascii="Arial" w:hAnsi="Arial" w:cs="Arial"/>
          <w:sz w:val="20"/>
          <w:szCs w:val="20"/>
        </w:rPr>
      </w:pPr>
    </w:p>
    <w:tbl>
      <w:tblPr>
        <w:tblW w:w="0" w:type="auto"/>
        <w:tblInd w:w="108" w:type="dxa"/>
        <w:tblLook w:val="01E0" w:firstRow="1" w:lastRow="1" w:firstColumn="1" w:lastColumn="1" w:noHBand="0" w:noVBand="0"/>
      </w:tblPr>
      <w:tblGrid>
        <w:gridCol w:w="4560"/>
        <w:gridCol w:w="4530"/>
      </w:tblGrid>
      <w:tr w:rsidR="00F264F6" w:rsidRPr="00F264F6" w14:paraId="65FF981D" w14:textId="77777777" w:rsidTr="00F56C36">
        <w:tc>
          <w:tcPr>
            <w:tcW w:w="4560" w:type="dxa"/>
          </w:tcPr>
          <w:p w14:paraId="0BA9528F" w14:textId="77777777" w:rsidR="00F264F6" w:rsidRPr="00F264F6" w:rsidRDefault="00F264F6" w:rsidP="00F264F6">
            <w:pPr>
              <w:rPr>
                <w:rFonts w:ascii="Arial" w:hAnsi="Arial" w:cs="Arial"/>
                <w:sz w:val="20"/>
                <w:szCs w:val="20"/>
              </w:rPr>
            </w:pPr>
            <w:r w:rsidRPr="00F264F6">
              <w:rPr>
                <w:rFonts w:ascii="Arial" w:hAnsi="Arial" w:cs="Arial"/>
                <w:b/>
                <w:sz w:val="20"/>
                <w:szCs w:val="20"/>
              </w:rPr>
              <w:br/>
            </w:r>
            <w:r w:rsidRPr="00F264F6">
              <w:rPr>
                <w:rFonts w:ascii="Arial" w:hAnsi="Arial" w:cs="Arial"/>
                <w:sz w:val="20"/>
                <w:szCs w:val="20"/>
              </w:rPr>
              <w:t>Các giấy tờ gửi kèm:</w:t>
            </w:r>
            <w:r w:rsidRPr="00F264F6">
              <w:rPr>
                <w:rFonts w:ascii="Arial" w:hAnsi="Arial" w:cs="Arial"/>
                <w:sz w:val="20"/>
                <w:szCs w:val="20"/>
              </w:rPr>
              <w:br/>
              <w:t>-…………………..</w:t>
            </w:r>
            <w:r w:rsidRPr="00F264F6">
              <w:rPr>
                <w:rFonts w:ascii="Arial" w:hAnsi="Arial" w:cs="Arial"/>
                <w:sz w:val="20"/>
                <w:szCs w:val="20"/>
              </w:rPr>
              <w:br/>
              <w:t>-…………………..</w:t>
            </w:r>
          </w:p>
        </w:tc>
        <w:tc>
          <w:tcPr>
            <w:tcW w:w="4530" w:type="dxa"/>
          </w:tcPr>
          <w:p w14:paraId="79D0FB7E"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w:t>
            </w:r>
          </w:p>
          <w:p w14:paraId="614D1A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p>
        </w:tc>
      </w:tr>
    </w:tbl>
    <w:p w14:paraId="197B8008" w14:textId="77777777" w:rsidR="00F264F6" w:rsidRPr="00F264F6" w:rsidRDefault="00F264F6" w:rsidP="00F264F6">
      <w:pPr>
        <w:rPr>
          <w:rFonts w:ascii="Arial" w:hAnsi="Arial" w:cs="Arial"/>
          <w:b/>
          <w:bCs/>
          <w:noProof/>
          <w:sz w:val="20"/>
          <w:szCs w:val="20"/>
          <w:lang w:eastAsia="x-none"/>
        </w:rPr>
      </w:pPr>
    </w:p>
    <w:p w14:paraId="31EB712C" w14:textId="77777777" w:rsidR="00F264F6" w:rsidRPr="00F264F6" w:rsidRDefault="00F264F6" w:rsidP="00F264F6">
      <w:pPr>
        <w:jc w:val="center"/>
        <w:rPr>
          <w:rFonts w:ascii="Arial" w:hAnsi="Arial" w:cs="Arial"/>
          <w:b/>
          <w:bCs/>
          <w:noProof/>
          <w:sz w:val="20"/>
          <w:szCs w:val="20"/>
          <w:lang w:eastAsia="x-none"/>
        </w:rPr>
      </w:pPr>
      <w:bookmarkStart w:id="109" w:name="chuong_phuluc_1_20"/>
      <w:r w:rsidRPr="00F264F6">
        <w:rPr>
          <w:rFonts w:ascii="Arial" w:hAnsi="Arial" w:cs="Arial"/>
          <w:b/>
          <w:bCs/>
          <w:noProof/>
          <w:sz w:val="20"/>
          <w:szCs w:val="20"/>
          <w:lang w:eastAsia="x-none"/>
        </w:rPr>
        <w:t>Phụ lục II-20</w:t>
      </w:r>
      <w:bookmarkEnd w:id="109"/>
    </w:p>
    <w:tbl>
      <w:tblPr>
        <w:tblW w:w="0" w:type="auto"/>
        <w:tblInd w:w="108" w:type="dxa"/>
        <w:tblLook w:val="01E0" w:firstRow="1" w:lastRow="1" w:firstColumn="1" w:lastColumn="1" w:noHBand="0" w:noVBand="0"/>
      </w:tblPr>
      <w:tblGrid>
        <w:gridCol w:w="3240"/>
        <w:gridCol w:w="5850"/>
      </w:tblGrid>
      <w:tr w:rsidR="00F264F6" w:rsidRPr="00F264F6" w14:paraId="0D75E8B7" w14:textId="77777777" w:rsidTr="00F56C36">
        <w:tc>
          <w:tcPr>
            <w:tcW w:w="3240" w:type="dxa"/>
          </w:tcPr>
          <w:p w14:paraId="30617CA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26F7DA1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395BE35" w14:textId="77777777" w:rsidTr="00F56C36">
        <w:tc>
          <w:tcPr>
            <w:tcW w:w="3240" w:type="dxa"/>
          </w:tcPr>
          <w:p w14:paraId="7F6D77D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259B5843"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32AED61D" w14:textId="77777777" w:rsidR="00F264F6" w:rsidRPr="00F264F6" w:rsidRDefault="00F264F6" w:rsidP="00F264F6">
      <w:pPr>
        <w:rPr>
          <w:rFonts w:ascii="Arial" w:hAnsi="Arial" w:cs="Arial"/>
          <w:b/>
          <w:sz w:val="20"/>
          <w:szCs w:val="20"/>
        </w:rPr>
      </w:pPr>
    </w:p>
    <w:p w14:paraId="7858EEB9" w14:textId="77777777" w:rsidR="00F264F6" w:rsidRPr="00F264F6" w:rsidRDefault="00F264F6" w:rsidP="00F264F6">
      <w:pPr>
        <w:jc w:val="center"/>
        <w:rPr>
          <w:rFonts w:ascii="Arial" w:hAnsi="Arial" w:cs="Arial"/>
          <w:b/>
          <w:sz w:val="20"/>
          <w:szCs w:val="20"/>
        </w:rPr>
      </w:pPr>
      <w:bookmarkStart w:id="110" w:name="chuong_phuluc_1_20_name"/>
      <w:r w:rsidRPr="00F264F6">
        <w:rPr>
          <w:rFonts w:ascii="Arial" w:hAnsi="Arial" w:cs="Arial"/>
          <w:b/>
          <w:sz w:val="20"/>
          <w:szCs w:val="20"/>
        </w:rPr>
        <w:t>GIẤY ĐỀ NGHỊ</w:t>
      </w:r>
      <w:bookmarkEnd w:id="110"/>
    </w:p>
    <w:p w14:paraId="06CB2765" w14:textId="77777777" w:rsidR="00F264F6" w:rsidRPr="00F264F6" w:rsidRDefault="00F264F6" w:rsidP="00F264F6">
      <w:pPr>
        <w:jc w:val="center"/>
        <w:rPr>
          <w:rFonts w:ascii="Arial" w:hAnsi="Arial" w:cs="Arial"/>
          <w:b/>
          <w:sz w:val="20"/>
          <w:szCs w:val="20"/>
        </w:rPr>
      </w:pPr>
      <w:bookmarkStart w:id="111" w:name="chuong_phuluc_1_20_name_name"/>
      <w:r w:rsidRPr="00F264F6">
        <w:rPr>
          <w:rFonts w:ascii="Arial" w:hAnsi="Arial" w:cs="Arial"/>
          <w:b/>
          <w:sz w:val="20"/>
          <w:szCs w:val="20"/>
        </w:rPr>
        <w:t>Cấp lại Giấy chứng nhận đăng ký doanh nghiệp/</w:t>
      </w:r>
      <w:r w:rsidRPr="00F264F6">
        <w:rPr>
          <w:rFonts w:ascii="Arial" w:hAnsi="Arial" w:cs="Arial"/>
          <w:b/>
          <w:sz w:val="20"/>
          <w:szCs w:val="20"/>
        </w:rPr>
        <w:br/>
        <w:t>Giấy chứng nhận đăng ký hoạt động chi nhánh/văn phòng đại diện/</w:t>
      </w:r>
      <w:r w:rsidRPr="00F264F6">
        <w:rPr>
          <w:rFonts w:ascii="Arial" w:hAnsi="Arial" w:cs="Arial"/>
          <w:b/>
          <w:sz w:val="20"/>
          <w:szCs w:val="20"/>
        </w:rPr>
        <w:br/>
        <w:t>Giấy chứng nhận đăng ký địa điểm kinh doanh</w:t>
      </w:r>
      <w:bookmarkEnd w:id="111"/>
    </w:p>
    <w:p w14:paraId="3AB30E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0246090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3D4AAF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20AF3DF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7DE8153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Đề nghị được cấp lại Giấy chứng nhận đăng ký doanh nghiệp/Giấy chứng nhận đăng ký hoạt động chi nhánh/văn phòng đại diện/Giấy chứng nhận đăng ký địa điểm kinh doanh.</w:t>
      </w:r>
    </w:p>
    <w:p w14:paraId="4B832145"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 xml:space="preserve">Lý do đề nghị cấp lại: </w:t>
      </w:r>
      <w:r w:rsidRPr="00F264F6">
        <w:rPr>
          <w:rFonts w:ascii="Arial" w:hAnsi="Arial" w:cs="Arial"/>
          <w:sz w:val="20"/>
          <w:szCs w:val="20"/>
        </w:rPr>
        <w:tab/>
      </w:r>
    </w:p>
    <w:p w14:paraId="00A02DC2"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ab/>
      </w:r>
    </w:p>
    <w:p w14:paraId="1C082F37"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ab/>
      </w:r>
    </w:p>
    <w:p w14:paraId="01080C41"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Giấy đề nghị này.</w:t>
      </w:r>
    </w:p>
    <w:p w14:paraId="2CCACC3B"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3850"/>
        <w:gridCol w:w="5240"/>
      </w:tblGrid>
      <w:tr w:rsidR="00F264F6" w:rsidRPr="00F264F6" w14:paraId="73CBB0D1" w14:textId="77777777" w:rsidTr="00F56C36">
        <w:tc>
          <w:tcPr>
            <w:tcW w:w="3850" w:type="dxa"/>
          </w:tcPr>
          <w:p w14:paraId="7B09AE83"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w:t>
            </w:r>
            <w:r w:rsidRPr="00F264F6">
              <w:rPr>
                <w:rFonts w:ascii="Arial" w:hAnsi="Arial" w:cs="Arial"/>
                <w:sz w:val="20"/>
                <w:szCs w:val="20"/>
              </w:rPr>
              <w:br/>
              <w:t>-…………………..</w:t>
            </w:r>
            <w:r w:rsidRPr="00F264F6">
              <w:rPr>
                <w:rFonts w:ascii="Arial" w:hAnsi="Arial" w:cs="Arial"/>
                <w:sz w:val="20"/>
                <w:szCs w:val="20"/>
              </w:rPr>
              <w:br/>
              <w:t>-…………………..</w:t>
            </w:r>
          </w:p>
        </w:tc>
        <w:tc>
          <w:tcPr>
            <w:tcW w:w="5240" w:type="dxa"/>
          </w:tcPr>
          <w:p w14:paraId="3D78D8B1"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CỦA </w:t>
            </w:r>
            <w:r w:rsidRPr="00F264F6">
              <w:rPr>
                <w:rFonts w:ascii="Arial" w:hAnsi="Arial" w:cs="Arial"/>
                <w:b/>
                <w:bCs/>
                <w:sz w:val="20"/>
                <w:szCs w:val="20"/>
              </w:rPr>
              <w:br/>
              <w:t>DOANH NGHIỆP/NGƯỜI ĐỨNG ĐẦU CHI NHÁNH</w:t>
            </w:r>
          </w:p>
          <w:p w14:paraId="601DD6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71"/>
            </w:r>
          </w:p>
        </w:tc>
      </w:tr>
    </w:tbl>
    <w:p w14:paraId="684B36E3" w14:textId="77777777" w:rsidR="00F264F6" w:rsidRPr="00F264F6" w:rsidRDefault="00F264F6" w:rsidP="00F264F6">
      <w:pPr>
        <w:rPr>
          <w:rFonts w:ascii="Arial" w:hAnsi="Arial" w:cs="Arial"/>
          <w:b/>
          <w:bCs/>
          <w:sz w:val="20"/>
          <w:szCs w:val="20"/>
          <w:lang w:val="x-none" w:eastAsia="x-none"/>
        </w:rPr>
      </w:pPr>
    </w:p>
    <w:p w14:paraId="28859123" w14:textId="77777777" w:rsidR="00F264F6" w:rsidRPr="00F264F6" w:rsidRDefault="00F264F6" w:rsidP="00F264F6">
      <w:pPr>
        <w:jc w:val="center"/>
        <w:rPr>
          <w:rFonts w:ascii="Arial" w:hAnsi="Arial" w:cs="Arial"/>
          <w:b/>
          <w:bCs/>
          <w:sz w:val="20"/>
          <w:szCs w:val="20"/>
          <w:lang w:val="x-none" w:eastAsia="x-none"/>
        </w:rPr>
      </w:pPr>
      <w:bookmarkStart w:id="112" w:name="chuong_phuluc_1_21"/>
      <w:r w:rsidRPr="00F264F6">
        <w:rPr>
          <w:rFonts w:ascii="Arial" w:hAnsi="Arial" w:cs="Arial"/>
          <w:b/>
          <w:bCs/>
          <w:sz w:val="20"/>
          <w:szCs w:val="20"/>
          <w:lang w:val="x-none" w:eastAsia="x-none"/>
        </w:rPr>
        <w:t>Phụ lục II-21</w:t>
      </w:r>
      <w:bookmarkEnd w:id="112"/>
    </w:p>
    <w:tbl>
      <w:tblPr>
        <w:tblW w:w="0" w:type="auto"/>
        <w:tblInd w:w="108" w:type="dxa"/>
        <w:tblLook w:val="01E0" w:firstRow="1" w:lastRow="1" w:firstColumn="1" w:lastColumn="1" w:noHBand="0" w:noVBand="0"/>
      </w:tblPr>
      <w:tblGrid>
        <w:gridCol w:w="3240"/>
        <w:gridCol w:w="5850"/>
      </w:tblGrid>
      <w:tr w:rsidR="00F264F6" w:rsidRPr="00F264F6" w14:paraId="1B0EB17F" w14:textId="77777777" w:rsidTr="00F56C36">
        <w:tc>
          <w:tcPr>
            <w:tcW w:w="3240" w:type="dxa"/>
          </w:tcPr>
          <w:p w14:paraId="271DAA0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3811B9B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AEA36CC" w14:textId="77777777" w:rsidTr="00F56C36">
        <w:tc>
          <w:tcPr>
            <w:tcW w:w="3240" w:type="dxa"/>
          </w:tcPr>
          <w:p w14:paraId="1DBC0CF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5249F935"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6453A6E" w14:textId="77777777" w:rsidR="00F264F6" w:rsidRPr="00F264F6" w:rsidRDefault="00F264F6" w:rsidP="00F264F6">
      <w:pPr>
        <w:rPr>
          <w:rFonts w:ascii="Arial" w:hAnsi="Arial" w:cs="Arial"/>
          <w:b/>
          <w:sz w:val="20"/>
          <w:szCs w:val="20"/>
        </w:rPr>
      </w:pPr>
    </w:p>
    <w:p w14:paraId="28DF4D6D" w14:textId="77777777" w:rsidR="00F264F6" w:rsidRPr="00F264F6" w:rsidRDefault="00F264F6" w:rsidP="00F264F6">
      <w:pPr>
        <w:jc w:val="center"/>
        <w:rPr>
          <w:rFonts w:ascii="Arial" w:hAnsi="Arial" w:cs="Arial"/>
          <w:b/>
          <w:sz w:val="20"/>
          <w:szCs w:val="20"/>
        </w:rPr>
      </w:pPr>
      <w:bookmarkStart w:id="113" w:name="chuong_phuluc_1_21_name"/>
      <w:r w:rsidRPr="00F264F6">
        <w:rPr>
          <w:rFonts w:ascii="Arial" w:hAnsi="Arial" w:cs="Arial"/>
          <w:b/>
          <w:sz w:val="20"/>
          <w:szCs w:val="20"/>
        </w:rPr>
        <w:t>THÔNG BÁO</w:t>
      </w:r>
      <w:bookmarkEnd w:id="113"/>
    </w:p>
    <w:p w14:paraId="19AA22AB" w14:textId="77777777" w:rsidR="00F264F6" w:rsidRPr="00F264F6" w:rsidRDefault="00F264F6" w:rsidP="00F264F6">
      <w:pPr>
        <w:jc w:val="center"/>
        <w:rPr>
          <w:rFonts w:ascii="Arial" w:hAnsi="Arial" w:cs="Arial"/>
          <w:b/>
          <w:sz w:val="20"/>
          <w:szCs w:val="20"/>
        </w:rPr>
      </w:pPr>
      <w:bookmarkStart w:id="114" w:name="chuong_phuluc_1_21_name_name"/>
      <w:r w:rsidRPr="00F264F6">
        <w:rPr>
          <w:rFonts w:ascii="Arial" w:hAnsi="Arial" w:cs="Arial"/>
          <w:b/>
          <w:sz w:val="20"/>
          <w:szCs w:val="20"/>
        </w:rPr>
        <w:t xml:space="preserve">Về việc tạm ngừng kinh doanh/tiếp tục kinh doanh </w:t>
      </w:r>
      <w:r w:rsidRPr="00F264F6">
        <w:rPr>
          <w:rFonts w:ascii="Arial" w:hAnsi="Arial" w:cs="Arial"/>
          <w:b/>
          <w:sz w:val="20"/>
          <w:szCs w:val="20"/>
        </w:rPr>
        <w:br/>
        <w:t>trước thời hạn đã thông báo của doanh nghiệp/</w:t>
      </w:r>
      <w:r w:rsidRPr="00F264F6">
        <w:rPr>
          <w:rFonts w:ascii="Arial" w:hAnsi="Arial" w:cs="Arial"/>
          <w:b/>
          <w:sz w:val="20"/>
          <w:szCs w:val="20"/>
        </w:rPr>
        <w:br/>
        <w:t>chi nhánh/văn phòng đại diện/địa điểm kinh doanh</w:t>
      </w:r>
      <w:bookmarkEnd w:id="114"/>
    </w:p>
    <w:p w14:paraId="2F00CC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w:t>
      </w:r>
    </w:p>
    <w:p w14:paraId="4CAB233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C73662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2239AB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3AF384E6"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i/>
          <w:sz w:val="20"/>
          <w:szCs w:val="20"/>
        </w:rPr>
        <w:t>1. Trường hợp tạm ngừng kinh doanh:</w:t>
      </w:r>
    </w:p>
    <w:p w14:paraId="2B3E2F4B"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i/>
          <w:sz w:val="20"/>
          <w:szCs w:val="20"/>
        </w:rPr>
        <w:t>a) Đối với doanh nghiệp:</w:t>
      </w:r>
    </w:p>
    <w:p w14:paraId="0BA90B85"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Đăng ký tạm ngừng kinh doanh từ ngày….tháng….năm…… cho đến ngày….tháng….năm……</w:t>
      </w:r>
    </w:p>
    <w:p w14:paraId="6F2B946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75EA12C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2FDE6B61"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i/>
          <w:sz w:val="20"/>
          <w:szCs w:val="20"/>
        </w:rPr>
        <w:t>b) Đối với chi nhánh/văn phòng đại diện/địa điểm kinh doanh:</w:t>
      </w:r>
    </w:p>
    <w:p w14:paraId="02CA260F"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Đăng ký tạm ngừng hoạt động từ ngày … tháng … năm … cho đến ngày … tháng … năm … đối với chi nhánh/văn phòng đại diện/địa điểm kinh doanh sau:</w:t>
      </w:r>
    </w:p>
    <w:p w14:paraId="2022BB4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F787F7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số/Mã số thuế của chi nhánh/văn phòng đại diện/địa điểm kinh doanh: </w:t>
      </w:r>
      <w:r w:rsidRPr="00F264F6">
        <w:rPr>
          <w:rFonts w:ascii="Arial" w:hAnsi="Arial" w:cs="Arial"/>
          <w:sz w:val="20"/>
          <w:szCs w:val="20"/>
        </w:rPr>
        <w:tab/>
      </w:r>
    </w:p>
    <w:p w14:paraId="7CBF112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w:t>
      </w:r>
      <w:r w:rsidRPr="00F264F6">
        <w:rPr>
          <w:rFonts w:ascii="Arial" w:hAnsi="Arial" w:cs="Arial"/>
          <w:i/>
          <w:sz w:val="20"/>
          <w:szCs w:val="20"/>
        </w:rPr>
        <w:t>trường hợp không có mã số chi nhánh/mã số thuế</w:t>
      </w:r>
      <w:r w:rsidRPr="00F264F6">
        <w:rPr>
          <w:rFonts w:ascii="Arial" w:hAnsi="Arial" w:cs="Arial"/>
          <w:sz w:val="20"/>
          <w:szCs w:val="20"/>
        </w:rPr>
        <w:t xml:space="preserve">): </w:t>
      </w:r>
      <w:r w:rsidRPr="00F264F6">
        <w:rPr>
          <w:rFonts w:ascii="Arial" w:hAnsi="Arial" w:cs="Arial"/>
          <w:sz w:val="20"/>
          <w:szCs w:val="20"/>
        </w:rPr>
        <w:tab/>
      </w:r>
    </w:p>
    <w:p w14:paraId="4902216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71C7EEE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1E247A72"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Chi nhánh chủ quản (</w:t>
      </w:r>
      <w:r w:rsidRPr="00F264F6">
        <w:rPr>
          <w:rFonts w:ascii="Arial" w:hAnsi="Arial" w:cs="Arial"/>
          <w:i/>
          <w:sz w:val="20"/>
          <w:szCs w:val="20"/>
        </w:rPr>
        <w:t>chỉ kê khai đối với trường hợp đăng ký tạm ngừng hoạt động địa điểm kinh doanh trực thuộc chi nhánh</w:t>
      </w:r>
      <w:r w:rsidRPr="00F264F6">
        <w:rPr>
          <w:rFonts w:ascii="Arial" w:hAnsi="Arial" w:cs="Arial"/>
          <w:sz w:val="20"/>
          <w:szCs w:val="20"/>
        </w:rPr>
        <w:t>):</w:t>
      </w:r>
    </w:p>
    <w:p w14:paraId="787A242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chi nhánh: </w:t>
      </w:r>
      <w:r w:rsidRPr="00F264F6">
        <w:rPr>
          <w:rFonts w:ascii="Arial" w:hAnsi="Arial" w:cs="Arial"/>
          <w:sz w:val="20"/>
          <w:szCs w:val="20"/>
        </w:rPr>
        <w:tab/>
      </w:r>
    </w:p>
    <w:p w14:paraId="00CADE7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nhánh/Mã số thuế của chi nhánh: </w:t>
      </w:r>
      <w:r w:rsidRPr="00F264F6">
        <w:rPr>
          <w:rFonts w:ascii="Arial" w:hAnsi="Arial" w:cs="Arial"/>
          <w:sz w:val="20"/>
          <w:szCs w:val="20"/>
        </w:rPr>
        <w:tab/>
      </w:r>
    </w:p>
    <w:p w14:paraId="01C5487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chi nhánh (</w:t>
      </w:r>
      <w:r w:rsidRPr="00F264F6">
        <w:rPr>
          <w:rFonts w:ascii="Arial" w:hAnsi="Arial" w:cs="Arial"/>
          <w:i/>
          <w:sz w:val="20"/>
          <w:szCs w:val="20"/>
        </w:rPr>
        <w:t>trường hợp không có mã số chi nhánh/mã số thuế của chi nhánh</w:t>
      </w:r>
      <w:r w:rsidRPr="00F264F6">
        <w:rPr>
          <w:rFonts w:ascii="Arial" w:hAnsi="Arial" w:cs="Arial"/>
          <w:sz w:val="20"/>
          <w:szCs w:val="20"/>
        </w:rPr>
        <w:t xml:space="preserve">): </w:t>
      </w:r>
      <w:r w:rsidRPr="00F264F6">
        <w:rPr>
          <w:rFonts w:ascii="Arial" w:hAnsi="Arial" w:cs="Arial"/>
          <w:sz w:val="20"/>
          <w:szCs w:val="20"/>
        </w:rPr>
        <w:tab/>
      </w:r>
    </w:p>
    <w:p w14:paraId="087A7AF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Phòng Đăng ký kinh doanh: </w:t>
      </w:r>
      <w:r w:rsidRPr="00F264F6">
        <w:rPr>
          <w:rFonts w:ascii="Arial" w:hAnsi="Arial" w:cs="Arial"/>
          <w:sz w:val="20"/>
          <w:szCs w:val="20"/>
        </w:rPr>
        <w:tab/>
      </w:r>
    </w:p>
    <w:p w14:paraId="5DCB2FDF" w14:textId="77777777" w:rsidR="00F264F6" w:rsidRPr="00F264F6" w:rsidRDefault="00F264F6" w:rsidP="008B5F0B">
      <w:pPr>
        <w:tabs>
          <w:tab w:val="left" w:leader="dot" w:pos="2127"/>
          <w:tab w:val="left" w:leader="dot" w:pos="2977"/>
          <w:tab w:val="left" w:leader="dot" w:pos="4111"/>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56F8780A" w14:textId="77777777" w:rsidR="00F264F6" w:rsidRPr="00F264F6" w:rsidRDefault="00F264F6" w:rsidP="008B5F0B">
      <w:pPr>
        <w:tabs>
          <w:tab w:val="left" w:leader="dot" w:pos="9072"/>
        </w:tabs>
        <w:spacing w:after="120"/>
        <w:ind w:firstLine="720"/>
        <w:jc w:val="both"/>
        <w:rPr>
          <w:rFonts w:ascii="Arial" w:hAnsi="Arial" w:cs="Arial"/>
          <w:i/>
          <w:sz w:val="20"/>
          <w:szCs w:val="20"/>
        </w:rPr>
      </w:pPr>
      <w:r w:rsidRPr="00F264F6">
        <w:rPr>
          <w:rFonts w:ascii="Arial" w:hAnsi="Arial" w:cs="Arial"/>
          <w:i/>
          <w:sz w:val="20"/>
          <w:szCs w:val="20"/>
        </w:rPr>
        <w:t>2. Trường hợp tiếp tục kinh doanh trước thời hạn đã thông báo:</w:t>
      </w:r>
    </w:p>
    <w:p w14:paraId="15220C4D"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i/>
          <w:sz w:val="20"/>
          <w:szCs w:val="20"/>
        </w:rPr>
        <w:t>a) Đối với doanh nghiệp:</w:t>
      </w:r>
    </w:p>
    <w:p w14:paraId="563E9254"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xml:space="preserve">Đăng ký tiếp tục kinh doanh từ ngày….tháng….năm…… </w:t>
      </w:r>
    </w:p>
    <w:p w14:paraId="39808EBC"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i/>
          <w:sz w:val="20"/>
          <w:szCs w:val="20"/>
        </w:rPr>
        <w:t>b) Đối với chi nhánh/văn phòng đại diện/địa điểm kinh doanh:</w:t>
      </w:r>
    </w:p>
    <w:p w14:paraId="13F0A38F"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Đăng ký tiếp tục hoạt động từ ngày….tháng….năm…… đối với chi nhánh/văn phòng đại diện/địa điểm kinh doanh sau:</w:t>
      </w:r>
    </w:p>
    <w:p w14:paraId="11BF4F9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35CEE8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số/Mã số thuế của chi nhánh/văn phòng đại diện/địa điểm kinh doanh: </w:t>
      </w:r>
      <w:r w:rsidRPr="00F264F6">
        <w:rPr>
          <w:rFonts w:ascii="Arial" w:hAnsi="Arial" w:cs="Arial"/>
          <w:sz w:val="20"/>
          <w:szCs w:val="20"/>
        </w:rPr>
        <w:tab/>
      </w:r>
    </w:p>
    <w:p w14:paraId="4F37A45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w:t>
      </w:r>
      <w:r w:rsidRPr="00F264F6">
        <w:rPr>
          <w:rFonts w:ascii="Arial" w:hAnsi="Arial" w:cs="Arial"/>
          <w:i/>
          <w:sz w:val="20"/>
          <w:szCs w:val="20"/>
        </w:rPr>
        <w:t>trường hợp không có mã số chi nhánh/mã số thuế</w:t>
      </w:r>
      <w:r w:rsidRPr="00F264F6">
        <w:rPr>
          <w:rFonts w:ascii="Arial" w:hAnsi="Arial" w:cs="Arial"/>
          <w:sz w:val="20"/>
          <w:szCs w:val="20"/>
        </w:rPr>
        <w:t xml:space="preserve">): </w:t>
      </w:r>
      <w:r w:rsidRPr="00F264F6">
        <w:rPr>
          <w:rFonts w:ascii="Arial" w:hAnsi="Arial" w:cs="Arial"/>
          <w:sz w:val="20"/>
          <w:szCs w:val="20"/>
        </w:rPr>
        <w:tab/>
      </w:r>
    </w:p>
    <w:p w14:paraId="24A925E1"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Chi nhánh chủ quản (</w:t>
      </w:r>
      <w:r w:rsidRPr="00F264F6">
        <w:rPr>
          <w:rFonts w:ascii="Arial" w:hAnsi="Arial" w:cs="Arial"/>
          <w:i/>
          <w:sz w:val="20"/>
          <w:szCs w:val="20"/>
        </w:rPr>
        <w:t>chỉ kê khai đối với trường hợp đăng ký tiếp tục kinh doanh trước thời hạn đã thông báo của địa điểm kinh doanh trực thuộc chi nhánh</w:t>
      </w:r>
      <w:r w:rsidRPr="00F264F6">
        <w:rPr>
          <w:rFonts w:ascii="Arial" w:hAnsi="Arial" w:cs="Arial"/>
          <w:sz w:val="20"/>
          <w:szCs w:val="20"/>
        </w:rPr>
        <w:t>):</w:t>
      </w:r>
    </w:p>
    <w:p w14:paraId="081EF50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chi nhánh: </w:t>
      </w:r>
      <w:r w:rsidRPr="00F264F6">
        <w:rPr>
          <w:rFonts w:ascii="Arial" w:hAnsi="Arial" w:cs="Arial"/>
          <w:sz w:val="20"/>
          <w:szCs w:val="20"/>
        </w:rPr>
        <w:tab/>
      </w:r>
    </w:p>
    <w:p w14:paraId="26AA70D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nhánh/Mã số thuế của chi nhánh: </w:t>
      </w:r>
      <w:r w:rsidRPr="00F264F6">
        <w:rPr>
          <w:rFonts w:ascii="Arial" w:hAnsi="Arial" w:cs="Arial"/>
          <w:sz w:val="20"/>
          <w:szCs w:val="20"/>
        </w:rPr>
        <w:tab/>
      </w:r>
    </w:p>
    <w:p w14:paraId="73B7F8D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hoạt động chi nhánh </w:t>
      </w:r>
      <w:r w:rsidRPr="00F264F6">
        <w:rPr>
          <w:rFonts w:ascii="Arial" w:hAnsi="Arial" w:cs="Arial"/>
          <w:i/>
          <w:sz w:val="20"/>
          <w:szCs w:val="20"/>
        </w:rPr>
        <w:t xml:space="preserve">(trường hợp không có mã số chi nhánh/mã số thuế của chi nhánh): </w:t>
      </w:r>
      <w:r w:rsidRPr="00F264F6">
        <w:rPr>
          <w:rFonts w:ascii="Arial" w:hAnsi="Arial" w:cs="Arial"/>
          <w:sz w:val="20"/>
          <w:szCs w:val="20"/>
        </w:rPr>
        <w:tab/>
      </w:r>
    </w:p>
    <w:p w14:paraId="73D333C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Phòng Đăng ký kinh doanh: </w:t>
      </w:r>
      <w:r w:rsidRPr="00F264F6">
        <w:rPr>
          <w:rFonts w:ascii="Arial" w:hAnsi="Arial" w:cs="Arial"/>
          <w:sz w:val="20"/>
          <w:szCs w:val="20"/>
        </w:rPr>
        <w:tab/>
      </w:r>
    </w:p>
    <w:p w14:paraId="0876AFD1" w14:textId="77777777" w:rsidR="00F264F6" w:rsidRPr="00F264F6" w:rsidRDefault="00F264F6" w:rsidP="008B5F0B">
      <w:pPr>
        <w:tabs>
          <w:tab w:val="left" w:leader="dot" w:pos="2127"/>
          <w:tab w:val="left" w:leader="dot" w:pos="2977"/>
          <w:tab w:val="left" w:leader="dot" w:pos="4111"/>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C4399E6"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về tính chính xác, trung thực và hoàn toàn chịu trách nhiệm trước pháp luật về nội dung của Thông báo này.</w:t>
      </w:r>
    </w:p>
    <w:p w14:paraId="5873F681" w14:textId="77777777" w:rsidR="00F264F6" w:rsidRPr="00F264F6" w:rsidRDefault="00F264F6" w:rsidP="00F264F6">
      <w:pPr>
        <w:jc w:val="both"/>
        <w:rPr>
          <w:rFonts w:ascii="Arial" w:hAnsi="Arial" w:cs="Arial"/>
          <w:sz w:val="20"/>
          <w:szCs w:val="20"/>
        </w:rPr>
      </w:pPr>
    </w:p>
    <w:tbl>
      <w:tblPr>
        <w:tblW w:w="0" w:type="auto"/>
        <w:tblInd w:w="108" w:type="dxa"/>
        <w:tblLook w:val="04A0" w:firstRow="1" w:lastRow="0" w:firstColumn="1" w:lastColumn="0" w:noHBand="0" w:noVBand="1"/>
      </w:tblPr>
      <w:tblGrid>
        <w:gridCol w:w="3300"/>
        <w:gridCol w:w="5790"/>
      </w:tblGrid>
      <w:tr w:rsidR="00F264F6" w:rsidRPr="00F264F6" w14:paraId="00DAEA7E" w14:textId="77777777" w:rsidTr="00F56C36">
        <w:tc>
          <w:tcPr>
            <w:tcW w:w="3300" w:type="dxa"/>
          </w:tcPr>
          <w:p w14:paraId="73C4868E" w14:textId="77777777" w:rsidR="00F264F6" w:rsidRPr="00F264F6" w:rsidRDefault="00F264F6" w:rsidP="00F264F6">
            <w:pPr>
              <w:contextualSpacing/>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p>
        </w:tc>
        <w:tc>
          <w:tcPr>
            <w:tcW w:w="5790" w:type="dxa"/>
          </w:tcPr>
          <w:p w14:paraId="556AF1AB"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NGHIỆP/NGƯỜI ĐỨNG ĐẦU CHI NHÁNH</w:t>
            </w:r>
          </w:p>
          <w:p w14:paraId="02C5FF2C" w14:textId="77777777" w:rsidR="00F264F6" w:rsidRPr="00F264F6" w:rsidRDefault="00F264F6" w:rsidP="00F264F6">
            <w:pPr>
              <w:contextualSpacing/>
              <w:jc w:val="center"/>
              <w:rPr>
                <w:rFonts w:ascii="Arial" w:hAnsi="Arial" w:cs="Arial"/>
                <w:b/>
                <w:sz w:val="20"/>
                <w:szCs w:val="20"/>
              </w:rPr>
            </w:pPr>
            <w:r w:rsidRPr="00F264F6">
              <w:rPr>
                <w:rFonts w:ascii="Arial" w:hAnsi="Arial" w:cs="Arial"/>
                <w:i/>
                <w:sz w:val="20"/>
                <w:szCs w:val="20"/>
              </w:rPr>
              <w:t>(Ký, ghi họ tên)</w:t>
            </w:r>
            <w:r w:rsidRPr="00F264F6">
              <w:rPr>
                <w:rFonts w:ascii="Arial" w:hAnsi="Arial" w:cs="Arial"/>
                <w:i/>
                <w:sz w:val="20"/>
                <w:szCs w:val="20"/>
                <w:vertAlign w:val="superscript"/>
              </w:rPr>
              <w:footnoteReference w:id="72"/>
            </w:r>
          </w:p>
        </w:tc>
      </w:tr>
    </w:tbl>
    <w:p w14:paraId="69629D65" w14:textId="77777777" w:rsidR="00F264F6" w:rsidRPr="00F264F6" w:rsidRDefault="00F264F6" w:rsidP="00F264F6">
      <w:pPr>
        <w:rPr>
          <w:rFonts w:ascii="Arial" w:hAnsi="Arial" w:cs="Arial"/>
          <w:b/>
          <w:bCs/>
          <w:sz w:val="20"/>
          <w:szCs w:val="20"/>
          <w:lang w:eastAsia="x-none"/>
        </w:rPr>
      </w:pPr>
    </w:p>
    <w:p w14:paraId="073D1051" w14:textId="77777777" w:rsidR="00F264F6" w:rsidRPr="00F264F6" w:rsidRDefault="00F264F6" w:rsidP="00F264F6">
      <w:pPr>
        <w:jc w:val="center"/>
        <w:rPr>
          <w:rFonts w:ascii="Arial" w:hAnsi="Arial" w:cs="Arial"/>
          <w:b/>
          <w:bCs/>
          <w:sz w:val="20"/>
          <w:szCs w:val="20"/>
          <w:lang w:eastAsia="x-none"/>
        </w:rPr>
      </w:pPr>
      <w:bookmarkStart w:id="115" w:name="chuong_phuluc_1_22"/>
      <w:r w:rsidRPr="00F264F6">
        <w:rPr>
          <w:rFonts w:ascii="Arial" w:hAnsi="Arial" w:cs="Arial"/>
          <w:b/>
          <w:bCs/>
          <w:sz w:val="20"/>
          <w:szCs w:val="20"/>
          <w:lang w:eastAsia="x-none"/>
        </w:rPr>
        <w:t>Phụ lục II-22</w:t>
      </w:r>
      <w:bookmarkEnd w:id="115"/>
    </w:p>
    <w:tbl>
      <w:tblPr>
        <w:tblW w:w="0" w:type="auto"/>
        <w:tblInd w:w="108" w:type="dxa"/>
        <w:tblLook w:val="01E0" w:firstRow="1" w:lastRow="1" w:firstColumn="1" w:lastColumn="1" w:noHBand="0" w:noVBand="0"/>
      </w:tblPr>
      <w:tblGrid>
        <w:gridCol w:w="3240"/>
        <w:gridCol w:w="5850"/>
      </w:tblGrid>
      <w:tr w:rsidR="00F264F6" w:rsidRPr="00F264F6" w14:paraId="0BBE7252" w14:textId="77777777" w:rsidTr="00F56C36">
        <w:tc>
          <w:tcPr>
            <w:tcW w:w="3240" w:type="dxa"/>
          </w:tcPr>
          <w:p w14:paraId="4CA7B7F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594A201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638B388" w14:textId="77777777" w:rsidTr="00F56C36">
        <w:tc>
          <w:tcPr>
            <w:tcW w:w="3240" w:type="dxa"/>
          </w:tcPr>
          <w:p w14:paraId="2434645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08FA526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484C2805" w14:textId="77777777" w:rsidR="00F264F6" w:rsidRPr="00F264F6" w:rsidRDefault="00F264F6" w:rsidP="00F264F6">
      <w:pPr>
        <w:contextualSpacing/>
        <w:rPr>
          <w:rFonts w:ascii="Arial" w:hAnsi="Arial" w:cs="Arial"/>
          <w:b/>
          <w:sz w:val="20"/>
          <w:szCs w:val="20"/>
        </w:rPr>
      </w:pPr>
    </w:p>
    <w:p w14:paraId="2CA829D3" w14:textId="77777777" w:rsidR="00F264F6" w:rsidRPr="00F264F6" w:rsidRDefault="00F264F6" w:rsidP="00F264F6">
      <w:pPr>
        <w:contextualSpacing/>
        <w:jc w:val="center"/>
        <w:rPr>
          <w:rFonts w:ascii="Arial" w:hAnsi="Arial" w:cs="Arial"/>
          <w:b/>
          <w:sz w:val="20"/>
          <w:szCs w:val="20"/>
        </w:rPr>
      </w:pPr>
      <w:bookmarkStart w:id="116" w:name="chuong_phuluc_1_22_name"/>
      <w:r w:rsidRPr="00F264F6">
        <w:rPr>
          <w:rFonts w:ascii="Arial" w:hAnsi="Arial" w:cs="Arial"/>
          <w:b/>
          <w:sz w:val="20"/>
          <w:szCs w:val="20"/>
        </w:rPr>
        <w:t>THÔNG BÁO</w:t>
      </w:r>
      <w:bookmarkEnd w:id="116"/>
    </w:p>
    <w:p w14:paraId="4A594D9B" w14:textId="77777777" w:rsidR="00F264F6" w:rsidRPr="00F264F6" w:rsidRDefault="00F264F6" w:rsidP="00F264F6">
      <w:pPr>
        <w:contextualSpacing/>
        <w:jc w:val="center"/>
        <w:rPr>
          <w:rFonts w:ascii="Arial" w:hAnsi="Arial" w:cs="Arial"/>
          <w:b/>
          <w:sz w:val="20"/>
          <w:szCs w:val="20"/>
        </w:rPr>
      </w:pPr>
      <w:bookmarkStart w:id="117" w:name="chuong_phuluc_1_22_name_name"/>
      <w:r w:rsidRPr="00F264F6">
        <w:rPr>
          <w:rFonts w:ascii="Arial" w:hAnsi="Arial" w:cs="Arial"/>
          <w:b/>
          <w:sz w:val="20"/>
          <w:szCs w:val="20"/>
        </w:rPr>
        <w:t>Về việc chấm dứt hoạt động chi nhánh/văn phòng đại diện/</w:t>
      </w:r>
    </w:p>
    <w:p w14:paraId="5F0317DC"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địa điểm kinh doanh</w:t>
      </w:r>
      <w:bookmarkEnd w:id="117"/>
    </w:p>
    <w:p w14:paraId="14B749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 ………….</w:t>
      </w:r>
    </w:p>
    <w:p w14:paraId="569E141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974FA5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67B4A27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17CA68CF" w14:textId="77777777" w:rsidR="00F264F6" w:rsidRPr="00F264F6" w:rsidRDefault="00F264F6" w:rsidP="008B5F0B">
      <w:pPr>
        <w:tabs>
          <w:tab w:val="left" w:leader="dot" w:pos="9072"/>
        </w:tabs>
        <w:spacing w:after="120"/>
        <w:ind w:firstLine="720"/>
        <w:contextualSpacing/>
        <w:jc w:val="both"/>
        <w:rPr>
          <w:rFonts w:ascii="Arial" w:hAnsi="Arial" w:cs="Arial"/>
          <w:b/>
          <w:sz w:val="20"/>
          <w:szCs w:val="20"/>
        </w:rPr>
      </w:pPr>
      <w:r w:rsidRPr="00F264F6">
        <w:rPr>
          <w:rFonts w:ascii="Arial" w:hAnsi="Arial" w:cs="Arial"/>
          <w:b/>
          <w:sz w:val="20"/>
          <w:szCs w:val="20"/>
        </w:rPr>
        <w:t>Thông báo chấm dứt hoạt động chi nhánh/văn phòng đại diện/</w:t>
      </w:r>
    </w:p>
    <w:p w14:paraId="4B23870B"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địa điểm kinh doanh sau:</w:t>
      </w:r>
    </w:p>
    <w:p w14:paraId="2D00938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1. Tên chi nhánh/văn phòng đại diện/địa điểm kinh doanh</w:t>
      </w:r>
      <w:r w:rsidRPr="00F264F6">
        <w:rPr>
          <w:rFonts w:ascii="Arial" w:hAnsi="Arial" w:cs="Arial"/>
          <w:sz w:val="20"/>
          <w:szCs w:val="20"/>
        </w:rPr>
        <w:t xml:space="preserve">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A28766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nhánh/văn phòng đại diện/địa điểm kinh doanh hoặc mã số thuế chi nhánh/văn phòng đại diện/địa điểm kinh doanh: </w:t>
      </w:r>
      <w:r w:rsidRPr="00F264F6">
        <w:rPr>
          <w:rFonts w:ascii="Arial" w:hAnsi="Arial" w:cs="Arial"/>
          <w:sz w:val="20"/>
          <w:szCs w:val="20"/>
        </w:rPr>
        <w:tab/>
      </w:r>
    </w:p>
    <w:p w14:paraId="4D53883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w:t>
      </w:r>
      <w:r w:rsidRPr="00F264F6">
        <w:rPr>
          <w:rFonts w:ascii="Arial" w:hAnsi="Arial" w:cs="Arial"/>
          <w:i/>
          <w:sz w:val="20"/>
          <w:szCs w:val="20"/>
        </w:rPr>
        <w:t>chỉ kê khai nếu không có mã số chi nhánh/văn phòng đại diện/địa điểm kinh doanh và mã số thuế chi nhánh/văn phòng đại diện/địa điểm kinh doanh</w:t>
      </w:r>
      <w:r w:rsidRPr="00F264F6">
        <w:rPr>
          <w:rFonts w:ascii="Arial" w:hAnsi="Arial" w:cs="Arial"/>
          <w:sz w:val="20"/>
          <w:szCs w:val="20"/>
        </w:rPr>
        <w:t xml:space="preserve">): </w:t>
      </w:r>
      <w:r w:rsidRPr="00F264F6">
        <w:rPr>
          <w:rFonts w:ascii="Arial" w:hAnsi="Arial" w:cs="Arial"/>
          <w:sz w:val="20"/>
          <w:szCs w:val="20"/>
        </w:rPr>
        <w:tab/>
      </w:r>
    </w:p>
    <w:p w14:paraId="189D794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2. Địa chỉ chi nhánh/văn phòng đại diện/địa điểm kinh doanh</w:t>
      </w:r>
      <w:r w:rsidRPr="00F264F6">
        <w:rPr>
          <w:rFonts w:ascii="Arial" w:hAnsi="Arial" w:cs="Arial"/>
          <w:sz w:val="20"/>
          <w:szCs w:val="20"/>
        </w:rPr>
        <w:t>:</w:t>
      </w:r>
    </w:p>
    <w:p w14:paraId="6C43583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6E9BF64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7043893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69F3B5D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r w:rsidRPr="00F264F6">
        <w:rPr>
          <w:rFonts w:ascii="Arial" w:hAnsi="Arial" w:cs="Arial"/>
          <w:sz w:val="20"/>
          <w:szCs w:val="20"/>
        </w:rPr>
        <w:tab/>
      </w:r>
    </w:p>
    <w:p w14:paraId="45947949"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BFDC07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0CE1C28"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b/>
          <w:sz w:val="20"/>
          <w:szCs w:val="20"/>
        </w:rPr>
        <w:t>3. Chi nhánh chủ quản</w:t>
      </w:r>
      <w:r w:rsidRPr="00F264F6">
        <w:rPr>
          <w:rFonts w:ascii="Arial" w:hAnsi="Arial" w:cs="Arial"/>
          <w:sz w:val="20"/>
          <w:szCs w:val="20"/>
        </w:rPr>
        <w:t xml:space="preserve"> (</w:t>
      </w:r>
      <w:r w:rsidRPr="00F264F6">
        <w:rPr>
          <w:rFonts w:ascii="Arial" w:hAnsi="Arial" w:cs="Arial"/>
          <w:i/>
          <w:sz w:val="20"/>
          <w:szCs w:val="20"/>
        </w:rPr>
        <w:t>chỉ kê khai đối với trường hợp đăng ký chấm dứt hoạt động của địa điểm kinh doanh trực thuộc chi nhánh</w:t>
      </w:r>
      <w:r w:rsidRPr="00F264F6">
        <w:rPr>
          <w:rFonts w:ascii="Arial" w:hAnsi="Arial" w:cs="Arial"/>
          <w:sz w:val="20"/>
          <w:szCs w:val="20"/>
        </w:rPr>
        <w:t>):</w:t>
      </w:r>
    </w:p>
    <w:p w14:paraId="7E1AEC8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chi nhánh: </w:t>
      </w:r>
      <w:r w:rsidRPr="00F264F6">
        <w:rPr>
          <w:rFonts w:ascii="Arial" w:hAnsi="Arial" w:cs="Arial"/>
          <w:sz w:val="20"/>
          <w:szCs w:val="20"/>
        </w:rPr>
        <w:tab/>
      </w:r>
    </w:p>
    <w:p w14:paraId="69F16B4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chi nhánh: </w:t>
      </w:r>
      <w:r w:rsidRPr="00F264F6">
        <w:rPr>
          <w:rFonts w:ascii="Arial" w:hAnsi="Arial" w:cs="Arial"/>
          <w:sz w:val="20"/>
          <w:szCs w:val="20"/>
        </w:rPr>
        <w:tab/>
      </w:r>
    </w:p>
    <w:p w14:paraId="6DAEA0C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nhánh/Mã số thuế của chi nhánh: </w:t>
      </w:r>
      <w:r w:rsidRPr="00F264F6">
        <w:rPr>
          <w:rFonts w:ascii="Arial" w:hAnsi="Arial" w:cs="Arial"/>
          <w:sz w:val="20"/>
          <w:szCs w:val="20"/>
        </w:rPr>
        <w:tab/>
      </w:r>
    </w:p>
    <w:p w14:paraId="5F5A950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chi nhánh (</w:t>
      </w:r>
      <w:r w:rsidRPr="00F264F6">
        <w:rPr>
          <w:rFonts w:ascii="Arial" w:hAnsi="Arial" w:cs="Arial"/>
          <w:i/>
          <w:sz w:val="20"/>
          <w:szCs w:val="20"/>
        </w:rPr>
        <w:t>trường hợp không có mã số chi nhánh/mã số thuế của chi nhánh</w:t>
      </w:r>
      <w:r w:rsidRPr="00F264F6">
        <w:rPr>
          <w:rFonts w:ascii="Arial" w:hAnsi="Arial" w:cs="Arial"/>
          <w:sz w:val="20"/>
          <w:szCs w:val="20"/>
        </w:rPr>
        <w:t xml:space="preserve">): </w:t>
      </w:r>
      <w:r w:rsidRPr="00F264F6">
        <w:rPr>
          <w:rFonts w:ascii="Arial" w:hAnsi="Arial" w:cs="Arial"/>
          <w:sz w:val="20"/>
          <w:szCs w:val="20"/>
        </w:rPr>
        <w:tab/>
      </w:r>
    </w:p>
    <w:p w14:paraId="3115451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Phòng Đăng ký kinh doanh: </w:t>
      </w:r>
      <w:r w:rsidRPr="00F264F6">
        <w:rPr>
          <w:rFonts w:ascii="Arial" w:hAnsi="Arial" w:cs="Arial"/>
          <w:sz w:val="20"/>
          <w:szCs w:val="20"/>
        </w:rPr>
        <w:tab/>
      </w:r>
    </w:p>
    <w:p w14:paraId="1807E7EF" w14:textId="77777777" w:rsidR="00F264F6" w:rsidRPr="00F264F6" w:rsidRDefault="00F264F6" w:rsidP="008B5F0B">
      <w:pPr>
        <w:tabs>
          <w:tab w:val="left" w:leader="dot" w:pos="2127"/>
          <w:tab w:val="left" w:leader="dot" w:pos="2977"/>
          <w:tab w:val="left" w:leader="dot" w:pos="4111"/>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0259833C"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sẽ chịu trách nhiệm thanh toán hết các khoản nợ, nghĩa vụ tài sản khác của chi nhánh/văn phòng đại diện/địa điểm kinh doanh và hoàn toàn chịu trách nhiệm trước pháp luật về tính hợp pháp, chính xác, trung thực của nội dung Thông báo này.</w:t>
      </w:r>
    </w:p>
    <w:p w14:paraId="3F0C4C3F"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3410"/>
        <w:gridCol w:w="5680"/>
      </w:tblGrid>
      <w:tr w:rsidR="00F264F6" w:rsidRPr="00F264F6" w14:paraId="35D26803" w14:textId="77777777" w:rsidTr="00F56C36">
        <w:tc>
          <w:tcPr>
            <w:tcW w:w="3410" w:type="dxa"/>
          </w:tcPr>
          <w:p w14:paraId="55D5D040"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w:t>
            </w:r>
            <w:r w:rsidRPr="00F264F6">
              <w:rPr>
                <w:rFonts w:ascii="Arial" w:hAnsi="Arial" w:cs="Arial"/>
                <w:sz w:val="20"/>
                <w:szCs w:val="20"/>
              </w:rPr>
              <w:br/>
              <w:t>-…………………..</w:t>
            </w:r>
            <w:r w:rsidRPr="00F264F6">
              <w:rPr>
                <w:rFonts w:ascii="Arial" w:hAnsi="Arial" w:cs="Arial"/>
                <w:sz w:val="20"/>
                <w:szCs w:val="20"/>
              </w:rPr>
              <w:br/>
              <w:t>-…………………..</w:t>
            </w:r>
          </w:p>
        </w:tc>
        <w:tc>
          <w:tcPr>
            <w:tcW w:w="5680" w:type="dxa"/>
          </w:tcPr>
          <w:p w14:paraId="06A2FD0C"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 xml:space="preserve">ĐẠI DIỆN THEO PHÁP LUẬT </w:t>
            </w:r>
            <w:r w:rsidRPr="00F264F6">
              <w:rPr>
                <w:rFonts w:ascii="Arial" w:hAnsi="Arial" w:cs="Arial"/>
                <w:b/>
                <w:sz w:val="20"/>
                <w:szCs w:val="20"/>
              </w:rPr>
              <w:br/>
              <w:t>CỦA DOANH NGHIỆP/NGƯỜI ĐỨNG ĐẦU CHI NHÁNH</w:t>
            </w:r>
            <w:r w:rsidRPr="00F264F6">
              <w:rPr>
                <w:rFonts w:ascii="Arial" w:hAnsi="Arial" w:cs="Arial"/>
                <w:b/>
                <w:sz w:val="20"/>
                <w:szCs w:val="20"/>
              </w:rPr>
              <w:br/>
            </w: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73"/>
            </w:r>
          </w:p>
        </w:tc>
      </w:tr>
    </w:tbl>
    <w:p w14:paraId="63ED0CD6" w14:textId="77777777" w:rsidR="00F264F6" w:rsidRPr="00F264F6" w:rsidRDefault="00F264F6" w:rsidP="00F264F6">
      <w:pPr>
        <w:rPr>
          <w:rFonts w:ascii="Arial" w:hAnsi="Arial" w:cs="Arial"/>
          <w:b/>
          <w:bCs/>
          <w:sz w:val="20"/>
          <w:szCs w:val="20"/>
          <w:lang w:val="x-none" w:eastAsia="x-none"/>
        </w:rPr>
      </w:pPr>
    </w:p>
    <w:p w14:paraId="18124E1A" w14:textId="77777777" w:rsidR="00F264F6" w:rsidRPr="00F264F6" w:rsidRDefault="00F264F6" w:rsidP="00F264F6">
      <w:pPr>
        <w:jc w:val="center"/>
        <w:rPr>
          <w:rFonts w:ascii="Arial" w:hAnsi="Arial" w:cs="Arial"/>
          <w:b/>
          <w:bCs/>
          <w:sz w:val="20"/>
          <w:szCs w:val="20"/>
          <w:lang w:val="x-none" w:eastAsia="x-none"/>
        </w:rPr>
      </w:pPr>
      <w:bookmarkStart w:id="118" w:name="chuong_phuluc_1_23"/>
      <w:r w:rsidRPr="00F264F6">
        <w:rPr>
          <w:rFonts w:ascii="Arial" w:hAnsi="Arial" w:cs="Arial"/>
          <w:b/>
          <w:bCs/>
          <w:sz w:val="20"/>
          <w:szCs w:val="20"/>
          <w:lang w:val="x-none" w:eastAsia="x-none"/>
        </w:rPr>
        <w:t>Phụ lục II-23</w:t>
      </w:r>
      <w:bookmarkEnd w:id="118"/>
    </w:p>
    <w:tbl>
      <w:tblPr>
        <w:tblW w:w="0" w:type="auto"/>
        <w:tblInd w:w="108" w:type="dxa"/>
        <w:tblLook w:val="01E0" w:firstRow="1" w:lastRow="1" w:firstColumn="1" w:lastColumn="1" w:noHBand="0" w:noVBand="0"/>
      </w:tblPr>
      <w:tblGrid>
        <w:gridCol w:w="3240"/>
        <w:gridCol w:w="5850"/>
      </w:tblGrid>
      <w:tr w:rsidR="00F264F6" w:rsidRPr="00F264F6" w14:paraId="31334B27" w14:textId="77777777" w:rsidTr="00F56C36">
        <w:tc>
          <w:tcPr>
            <w:tcW w:w="3240" w:type="dxa"/>
          </w:tcPr>
          <w:p w14:paraId="114B058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620BE5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03B633D" w14:textId="77777777" w:rsidTr="00F56C36">
        <w:tc>
          <w:tcPr>
            <w:tcW w:w="3240" w:type="dxa"/>
          </w:tcPr>
          <w:p w14:paraId="17D6E37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29E062CF"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215ACBF1" w14:textId="77777777" w:rsidR="00F264F6" w:rsidRPr="00F264F6" w:rsidRDefault="00F264F6" w:rsidP="00F264F6">
      <w:pPr>
        <w:rPr>
          <w:rFonts w:ascii="Arial" w:hAnsi="Arial" w:cs="Arial"/>
          <w:b/>
          <w:sz w:val="20"/>
          <w:szCs w:val="20"/>
        </w:rPr>
      </w:pPr>
    </w:p>
    <w:p w14:paraId="334E998B" w14:textId="77777777" w:rsidR="00F264F6" w:rsidRPr="00F264F6" w:rsidRDefault="00F264F6" w:rsidP="00F264F6">
      <w:pPr>
        <w:jc w:val="center"/>
        <w:rPr>
          <w:rFonts w:ascii="Arial" w:hAnsi="Arial" w:cs="Arial"/>
          <w:b/>
          <w:sz w:val="20"/>
          <w:szCs w:val="20"/>
        </w:rPr>
      </w:pPr>
      <w:bookmarkStart w:id="119" w:name="chuong_phuluc_1_23_name"/>
      <w:r w:rsidRPr="00F264F6">
        <w:rPr>
          <w:rFonts w:ascii="Arial" w:hAnsi="Arial" w:cs="Arial"/>
          <w:b/>
          <w:sz w:val="20"/>
          <w:szCs w:val="20"/>
        </w:rPr>
        <w:t>THÔNG BÁO</w:t>
      </w:r>
      <w:bookmarkEnd w:id="119"/>
    </w:p>
    <w:p w14:paraId="69653DCA" w14:textId="77777777" w:rsidR="00F264F6" w:rsidRPr="00F264F6" w:rsidRDefault="00F264F6" w:rsidP="00F264F6">
      <w:pPr>
        <w:jc w:val="center"/>
        <w:rPr>
          <w:rFonts w:ascii="Arial" w:hAnsi="Arial" w:cs="Arial"/>
          <w:b/>
          <w:sz w:val="20"/>
          <w:szCs w:val="20"/>
        </w:rPr>
      </w:pPr>
      <w:bookmarkStart w:id="120" w:name="chuong_phuluc_1_23_name_name"/>
      <w:r w:rsidRPr="00F264F6">
        <w:rPr>
          <w:rFonts w:ascii="Arial" w:hAnsi="Arial" w:cs="Arial"/>
          <w:b/>
          <w:sz w:val="20"/>
          <w:szCs w:val="20"/>
        </w:rPr>
        <w:t>Về việc chấm dứt hoạt động chi nhánh, văn phòng đại diện ở nước ngoài</w:t>
      </w:r>
      <w:bookmarkEnd w:id="120"/>
    </w:p>
    <w:p w14:paraId="6C00557B" w14:textId="77777777" w:rsidR="00F264F6" w:rsidRPr="00F264F6" w:rsidRDefault="00F264F6" w:rsidP="00F264F6">
      <w:pPr>
        <w:tabs>
          <w:tab w:val="left" w:pos="709"/>
        </w:tabs>
        <w:jc w:val="center"/>
        <w:rPr>
          <w:rFonts w:ascii="Arial" w:hAnsi="Arial" w:cs="Arial"/>
          <w:sz w:val="20"/>
          <w:szCs w:val="20"/>
        </w:rPr>
      </w:pPr>
      <w:r w:rsidRPr="00F264F6">
        <w:rPr>
          <w:rFonts w:ascii="Arial" w:hAnsi="Arial" w:cs="Arial"/>
          <w:sz w:val="20"/>
          <w:szCs w:val="20"/>
        </w:rPr>
        <w:t>Kính gửi: Phòng Đăng ký kinh doanh tỉnh, thành phố ……………</w:t>
      </w:r>
    </w:p>
    <w:p w14:paraId="63DC4D7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5958D5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255C807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68B9866F"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Thông báo chấm dứt hoạt động chi nhánh/văn phòng đại diện sau:</w:t>
      </w:r>
    </w:p>
    <w:p w14:paraId="3067406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1. Tên chi nhánh/văn phòng đại diện </w:t>
      </w:r>
      <w:r w:rsidRPr="00F264F6">
        <w:rPr>
          <w:rFonts w:ascii="Arial" w:hAnsi="Arial" w:cs="Arial"/>
          <w:sz w:val="20"/>
          <w:szCs w:val="20"/>
        </w:rPr>
        <w:t>(</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41F188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 viết bằng tiếng nước ngoài (</w:t>
      </w:r>
      <w:r w:rsidRPr="00F264F6">
        <w:rPr>
          <w:rFonts w:ascii="Arial" w:hAnsi="Arial" w:cs="Arial"/>
          <w:i/>
          <w:iCs/>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37FC8361" w14:textId="77777777" w:rsidR="00F264F6" w:rsidRPr="00F264F6" w:rsidRDefault="00F264F6" w:rsidP="008B5F0B">
      <w:pPr>
        <w:tabs>
          <w:tab w:val="left" w:leader="dot" w:pos="9072"/>
        </w:tabs>
        <w:spacing w:after="120"/>
        <w:ind w:firstLine="720"/>
        <w:jc w:val="both"/>
        <w:rPr>
          <w:rFonts w:ascii="Arial" w:hAnsi="Arial" w:cs="Arial"/>
          <w:b/>
          <w:i/>
          <w:sz w:val="20"/>
          <w:szCs w:val="20"/>
        </w:rPr>
      </w:pPr>
      <w:r w:rsidRPr="00F264F6">
        <w:rPr>
          <w:rFonts w:ascii="Arial" w:hAnsi="Arial" w:cs="Arial"/>
          <w:sz w:val="20"/>
          <w:szCs w:val="20"/>
        </w:rPr>
        <w:t>Tên chi nhánh/văn phòng đại diện viết tắt (</w:t>
      </w:r>
      <w:r w:rsidRPr="00F264F6">
        <w:rPr>
          <w:rFonts w:ascii="Arial" w:hAnsi="Arial" w:cs="Arial"/>
          <w:i/>
          <w:iCs/>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6D48EAA4"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b/>
          <w:sz w:val="20"/>
          <w:szCs w:val="20"/>
        </w:rPr>
        <w:t>2. Địa chỉ</w:t>
      </w:r>
      <w:r w:rsidRPr="00F264F6">
        <w:rPr>
          <w:rFonts w:ascii="Arial" w:hAnsi="Arial" w:cs="Arial"/>
          <w:sz w:val="20"/>
          <w:szCs w:val="20"/>
        </w:rPr>
        <w:t xml:space="preserve"> </w:t>
      </w:r>
      <w:r w:rsidRPr="00F264F6">
        <w:rPr>
          <w:rFonts w:ascii="Arial" w:hAnsi="Arial" w:cs="Arial"/>
          <w:b/>
          <w:sz w:val="20"/>
          <w:szCs w:val="20"/>
        </w:rPr>
        <w:t>chi nhánh/văn phòng đại diện</w:t>
      </w:r>
      <w:r w:rsidRPr="00F264F6">
        <w:rPr>
          <w:rFonts w:ascii="Arial" w:hAnsi="Arial" w:cs="Arial"/>
          <w:sz w:val="20"/>
          <w:szCs w:val="20"/>
        </w:rPr>
        <w:t xml:space="preserve">: </w:t>
      </w:r>
    </w:p>
    <w:p w14:paraId="215E7D9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4104751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30D3438"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C99370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3. Số Giấy chứng nhận hoạt động chi nhánh/văn phòng đại diện hoặc giấy tờ tương đương khác</w:t>
      </w:r>
      <w:r w:rsidRPr="00F264F6">
        <w:rPr>
          <w:rFonts w:ascii="Arial" w:hAnsi="Arial" w:cs="Arial"/>
          <w:sz w:val="20"/>
          <w:szCs w:val="20"/>
        </w:rPr>
        <w:t xml:space="preserve">: </w:t>
      </w:r>
      <w:r w:rsidRPr="00F264F6">
        <w:rPr>
          <w:rFonts w:ascii="Arial" w:hAnsi="Arial" w:cs="Arial"/>
          <w:sz w:val="20"/>
          <w:szCs w:val="20"/>
        </w:rPr>
        <w:tab/>
      </w:r>
    </w:p>
    <w:p w14:paraId="6CE052CB"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 (</w:t>
      </w:r>
      <w:r w:rsidRPr="00F264F6">
        <w:rPr>
          <w:rFonts w:ascii="Arial" w:hAnsi="Arial" w:cs="Arial"/>
          <w:i/>
          <w:sz w:val="20"/>
          <w:szCs w:val="20"/>
        </w:rPr>
        <w:t>tên cơ quan nước ngoài cấp</w:t>
      </w:r>
      <w:r w:rsidRPr="00F264F6">
        <w:rPr>
          <w:rFonts w:ascii="Arial" w:hAnsi="Arial" w:cs="Arial"/>
          <w:sz w:val="20"/>
          <w:szCs w:val="20"/>
        </w:rPr>
        <w:t>): ………………cấp ngày:...../…../.........</w:t>
      </w:r>
    </w:p>
    <w:p w14:paraId="74D51461"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Thông báo này.</w:t>
      </w:r>
    </w:p>
    <w:p w14:paraId="2D7BB6F7"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4561"/>
        <w:gridCol w:w="4529"/>
      </w:tblGrid>
      <w:tr w:rsidR="00F264F6" w:rsidRPr="00F264F6" w14:paraId="42FD65D6" w14:textId="77777777" w:rsidTr="00F56C36">
        <w:tc>
          <w:tcPr>
            <w:tcW w:w="4561" w:type="dxa"/>
          </w:tcPr>
          <w:p w14:paraId="7E26E098" w14:textId="77777777" w:rsidR="00F264F6" w:rsidRPr="00F264F6" w:rsidRDefault="00F264F6" w:rsidP="00F264F6">
            <w:pPr>
              <w:jc w:val="both"/>
              <w:rPr>
                <w:rFonts w:ascii="Arial" w:hAnsi="Arial" w:cs="Arial"/>
                <w:sz w:val="20"/>
                <w:szCs w:val="20"/>
              </w:rPr>
            </w:pPr>
          </w:p>
          <w:p w14:paraId="34831045"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w:t>
            </w:r>
          </w:p>
        </w:tc>
        <w:tc>
          <w:tcPr>
            <w:tcW w:w="4529" w:type="dxa"/>
          </w:tcPr>
          <w:p w14:paraId="2313F405"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 xml:space="preserve">ĐẠI DIỆN THEO PHÁP LUẬT </w:t>
            </w:r>
            <w:r w:rsidRPr="00F264F6">
              <w:rPr>
                <w:rFonts w:ascii="Arial" w:hAnsi="Arial" w:cs="Arial"/>
                <w:b/>
                <w:bCs/>
                <w:sz w:val="20"/>
                <w:szCs w:val="20"/>
              </w:rPr>
              <w:br/>
              <w:t>CỦA DOANH NGHIỆP</w:t>
            </w:r>
          </w:p>
          <w:p w14:paraId="4F852C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74"/>
            </w:r>
          </w:p>
        </w:tc>
      </w:tr>
    </w:tbl>
    <w:p w14:paraId="0E389D42" w14:textId="77777777" w:rsidR="00F264F6" w:rsidRPr="00F264F6" w:rsidRDefault="00F264F6" w:rsidP="00F264F6">
      <w:pPr>
        <w:rPr>
          <w:rFonts w:ascii="Arial" w:hAnsi="Arial" w:cs="Arial"/>
          <w:b/>
          <w:bCs/>
          <w:sz w:val="20"/>
          <w:szCs w:val="20"/>
          <w:lang w:eastAsia="x-none"/>
        </w:rPr>
      </w:pPr>
    </w:p>
    <w:p w14:paraId="2CF5B0A3" w14:textId="77777777" w:rsidR="00F264F6" w:rsidRPr="00F264F6" w:rsidRDefault="00F264F6" w:rsidP="00F264F6">
      <w:pPr>
        <w:jc w:val="center"/>
        <w:rPr>
          <w:rFonts w:ascii="Arial" w:hAnsi="Arial" w:cs="Arial"/>
          <w:b/>
          <w:bCs/>
          <w:sz w:val="20"/>
          <w:szCs w:val="20"/>
          <w:lang w:eastAsia="x-none"/>
        </w:rPr>
      </w:pPr>
      <w:bookmarkStart w:id="121" w:name="chuong_phuluc_1_24"/>
      <w:r w:rsidRPr="00F264F6">
        <w:rPr>
          <w:rFonts w:ascii="Arial" w:hAnsi="Arial" w:cs="Arial"/>
          <w:b/>
          <w:bCs/>
          <w:sz w:val="20"/>
          <w:szCs w:val="20"/>
          <w:lang w:eastAsia="x-none"/>
        </w:rPr>
        <w:t>Phụ lục II-24</w:t>
      </w:r>
      <w:bookmarkEnd w:id="121"/>
    </w:p>
    <w:tbl>
      <w:tblPr>
        <w:tblW w:w="0" w:type="auto"/>
        <w:tblInd w:w="108" w:type="dxa"/>
        <w:tblLook w:val="01E0" w:firstRow="1" w:lastRow="1" w:firstColumn="1" w:lastColumn="1" w:noHBand="0" w:noVBand="0"/>
      </w:tblPr>
      <w:tblGrid>
        <w:gridCol w:w="3240"/>
        <w:gridCol w:w="5850"/>
      </w:tblGrid>
      <w:tr w:rsidR="00F264F6" w:rsidRPr="00F264F6" w14:paraId="1453A9AB" w14:textId="77777777" w:rsidTr="00F56C36">
        <w:tc>
          <w:tcPr>
            <w:tcW w:w="3240" w:type="dxa"/>
          </w:tcPr>
          <w:p w14:paraId="688637E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001A845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A1B4428" w14:textId="77777777" w:rsidTr="00F56C36">
        <w:tc>
          <w:tcPr>
            <w:tcW w:w="3240" w:type="dxa"/>
          </w:tcPr>
          <w:p w14:paraId="68A0B11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77B7328D"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131292F8" w14:textId="77777777" w:rsidR="00F264F6" w:rsidRPr="00F264F6" w:rsidRDefault="00F264F6" w:rsidP="00F264F6">
      <w:pPr>
        <w:rPr>
          <w:rFonts w:ascii="Arial" w:hAnsi="Arial" w:cs="Arial"/>
          <w:b/>
          <w:sz w:val="20"/>
          <w:szCs w:val="20"/>
        </w:rPr>
      </w:pPr>
    </w:p>
    <w:p w14:paraId="4A9CDECD" w14:textId="77777777" w:rsidR="00F264F6" w:rsidRPr="00F264F6" w:rsidRDefault="00F264F6" w:rsidP="00F264F6">
      <w:pPr>
        <w:jc w:val="center"/>
        <w:rPr>
          <w:rFonts w:ascii="Arial" w:hAnsi="Arial" w:cs="Arial"/>
          <w:b/>
          <w:sz w:val="20"/>
          <w:szCs w:val="20"/>
        </w:rPr>
      </w:pPr>
      <w:bookmarkStart w:id="122" w:name="chuong_phuluc_1_24_name"/>
      <w:r w:rsidRPr="00F264F6">
        <w:rPr>
          <w:rFonts w:ascii="Arial" w:hAnsi="Arial" w:cs="Arial"/>
          <w:b/>
          <w:sz w:val="20"/>
          <w:szCs w:val="20"/>
        </w:rPr>
        <w:t>THÔNG BÁO</w:t>
      </w:r>
      <w:bookmarkEnd w:id="122"/>
    </w:p>
    <w:p w14:paraId="7F1C4CD7" w14:textId="77777777" w:rsidR="00F264F6" w:rsidRPr="00F264F6" w:rsidRDefault="00F264F6" w:rsidP="00F264F6">
      <w:pPr>
        <w:jc w:val="center"/>
        <w:rPr>
          <w:rFonts w:ascii="Arial" w:hAnsi="Arial" w:cs="Arial"/>
          <w:b/>
          <w:sz w:val="20"/>
          <w:szCs w:val="20"/>
        </w:rPr>
      </w:pPr>
      <w:bookmarkStart w:id="123" w:name="chuong_phuluc_1_24_name_name"/>
      <w:r w:rsidRPr="00F264F6">
        <w:rPr>
          <w:rFonts w:ascii="Arial" w:hAnsi="Arial" w:cs="Arial"/>
          <w:b/>
          <w:sz w:val="20"/>
          <w:szCs w:val="20"/>
        </w:rPr>
        <w:t>Về việc giải thể doanh nghiệp</w:t>
      </w:r>
      <w:bookmarkEnd w:id="123"/>
    </w:p>
    <w:p w14:paraId="7BBCC3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w:t>
      </w:r>
    </w:p>
    <w:p w14:paraId="139D29B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F56ACC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0B2FDAF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kê khai nếu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45F0DD53"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Thông báo về việc giải thể doanh nghiệp như sau:</w:t>
      </w:r>
    </w:p>
    <w:p w14:paraId="44678295" w14:textId="77777777" w:rsidR="00F264F6" w:rsidRPr="00F264F6" w:rsidRDefault="00F264F6" w:rsidP="008B5F0B">
      <w:pPr>
        <w:tabs>
          <w:tab w:val="left" w:leader="dot" w:pos="4820"/>
          <w:tab w:val="left" w:leader="dot" w:pos="6379"/>
          <w:tab w:val="left" w:leader="dot" w:pos="7200"/>
          <w:tab w:val="left" w:leader="dot" w:pos="9072"/>
        </w:tabs>
        <w:spacing w:after="120"/>
        <w:ind w:firstLine="720"/>
        <w:jc w:val="both"/>
        <w:rPr>
          <w:rFonts w:ascii="Arial" w:hAnsi="Arial" w:cs="Arial"/>
          <w:i/>
          <w:sz w:val="20"/>
          <w:szCs w:val="20"/>
        </w:rPr>
      </w:pPr>
      <w:r w:rsidRPr="00F264F6">
        <w:rPr>
          <w:rFonts w:ascii="Arial" w:hAnsi="Arial" w:cs="Arial"/>
          <w:i/>
          <w:sz w:val="20"/>
          <w:szCs w:val="20"/>
        </w:rPr>
        <w:t>Trường hợp doanh nghiệp gửi Quyết định giải thể đến Phòng Đăng ký kinh doanh theo quy định tại Khoản 3 Điều 202 Luật Doanh nghiệp thì ghi:</w:t>
      </w:r>
    </w:p>
    <w:p w14:paraId="52096844" w14:textId="77777777" w:rsidR="00F264F6" w:rsidRPr="00F264F6" w:rsidRDefault="00F264F6" w:rsidP="008B5F0B">
      <w:pPr>
        <w:tabs>
          <w:tab w:val="left" w:leader="dot" w:pos="4820"/>
          <w:tab w:val="left" w:leader="dot" w:pos="6379"/>
          <w:tab w:val="left" w:leader="dot" w:pos="720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Quyết định giải thể số: </w:t>
      </w:r>
      <w:r w:rsidRPr="00F264F6">
        <w:rPr>
          <w:rFonts w:ascii="Arial" w:hAnsi="Arial" w:cs="Arial"/>
          <w:sz w:val="20"/>
          <w:szCs w:val="20"/>
        </w:rPr>
        <w:tab/>
        <w:t xml:space="preserve">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DF1E63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giải thể: </w:t>
      </w:r>
      <w:r w:rsidRPr="00F264F6">
        <w:rPr>
          <w:rFonts w:ascii="Arial" w:hAnsi="Arial" w:cs="Arial"/>
          <w:sz w:val="20"/>
          <w:szCs w:val="20"/>
        </w:rPr>
        <w:tab/>
      </w:r>
    </w:p>
    <w:p w14:paraId="541AEE28" w14:textId="77777777" w:rsidR="00F264F6" w:rsidRPr="00F264F6" w:rsidRDefault="00F264F6" w:rsidP="008B5F0B">
      <w:pPr>
        <w:tabs>
          <w:tab w:val="left" w:leader="dot" w:pos="9072"/>
        </w:tabs>
        <w:spacing w:after="120"/>
        <w:ind w:firstLine="720"/>
        <w:jc w:val="both"/>
        <w:rPr>
          <w:rFonts w:ascii="Arial" w:hAnsi="Arial" w:cs="Arial"/>
          <w:sz w:val="20"/>
          <w:szCs w:val="20"/>
          <w:lang w:val="pt-BR"/>
        </w:rPr>
      </w:pPr>
      <w:r w:rsidRPr="00F264F6">
        <w:rPr>
          <w:rFonts w:ascii="Arial" w:hAnsi="Arial" w:cs="Arial"/>
          <w:sz w:val="20"/>
          <w:szCs w:val="20"/>
        </w:rPr>
        <w:t xml:space="preserve">Kính đề nghị Phòng Đăng ký kinh doanh </w:t>
      </w:r>
      <w:r w:rsidRPr="00F264F6">
        <w:rPr>
          <w:rFonts w:ascii="Arial" w:hAnsi="Arial" w:cs="Arial"/>
          <w:sz w:val="20"/>
          <w:szCs w:val="20"/>
          <w:lang w:val="pt-BR"/>
        </w:rPr>
        <w:t xml:space="preserve">thông báo tình trạng doanh nghiệp đang làm thủ tục giải thể, đăng tải quyết định giải thể và phương án giải quyết nợ của doanh nghiệp </w:t>
      </w:r>
      <w:r w:rsidRPr="00F264F6">
        <w:rPr>
          <w:rFonts w:ascii="Arial" w:hAnsi="Arial" w:cs="Arial"/>
          <w:i/>
          <w:sz w:val="20"/>
          <w:szCs w:val="20"/>
          <w:lang w:val="pt-BR"/>
        </w:rPr>
        <w:t xml:space="preserve">(nếu có) </w:t>
      </w:r>
      <w:r w:rsidRPr="00F264F6">
        <w:rPr>
          <w:rFonts w:ascii="Arial" w:hAnsi="Arial" w:cs="Arial"/>
          <w:sz w:val="20"/>
          <w:szCs w:val="20"/>
          <w:lang w:val="pt-BR"/>
        </w:rPr>
        <w:t>trên Cổng thông tin quốc gia về đăng ký doanh nghiệp.</w:t>
      </w:r>
    </w:p>
    <w:p w14:paraId="282F444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Thông báo này.</w:t>
      </w:r>
    </w:p>
    <w:p w14:paraId="385A55A5" w14:textId="77777777" w:rsidR="00F264F6" w:rsidRPr="00F264F6" w:rsidRDefault="00F264F6" w:rsidP="008B5F0B">
      <w:pPr>
        <w:tabs>
          <w:tab w:val="left" w:leader="dot" w:pos="9072"/>
        </w:tabs>
        <w:spacing w:after="120"/>
        <w:ind w:firstLine="720"/>
        <w:jc w:val="both"/>
        <w:rPr>
          <w:rFonts w:ascii="Arial" w:hAnsi="Arial" w:cs="Arial"/>
          <w:i/>
          <w:sz w:val="20"/>
          <w:szCs w:val="20"/>
        </w:rPr>
      </w:pPr>
      <w:r w:rsidRPr="00F264F6">
        <w:rPr>
          <w:rFonts w:ascii="Arial" w:hAnsi="Arial" w:cs="Arial"/>
          <w:i/>
          <w:sz w:val="20"/>
          <w:szCs w:val="20"/>
        </w:rPr>
        <w:t>Trường hợp doanh nghiệp nộp hồ sơ giải thể đến Phòng Đăng ký kinh doanh theo quy định tại Khoản 1 Điều 204 Luật Doanh nghiệp thì ghi:</w:t>
      </w:r>
    </w:p>
    <w:p w14:paraId="7C946139"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xml:space="preserve">Doanh nghiệp đã thanh toán hết các khoản nợ theo quy định tại Khoản 2 Điều 201 Luật Doanh nghiệp. Kính đề nghị Phòng Đăng ký kinh doanh cập nhật tình trạng pháp lý của doanh nghiệp trong Cơ sở dữ liệu quốc gia về đăng ký doanh nghiệp sang tình trạng giải thể. </w:t>
      </w:r>
    </w:p>
    <w:p w14:paraId="6362B01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Doanh nghiệp cam kết hoàn toàn chịu trách nhiệm trước pháp luật về tính hợp pháp, chính xác, trung thực của nội dung Thông báo này.</w:t>
      </w:r>
    </w:p>
    <w:p w14:paraId="5C09F084"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4A0" w:firstRow="1" w:lastRow="0" w:firstColumn="1" w:lastColumn="0" w:noHBand="0" w:noVBand="1"/>
      </w:tblPr>
      <w:tblGrid>
        <w:gridCol w:w="3740"/>
        <w:gridCol w:w="5332"/>
      </w:tblGrid>
      <w:tr w:rsidR="00F264F6" w:rsidRPr="00F264F6" w14:paraId="0F982F88" w14:textId="77777777" w:rsidTr="00F56C36">
        <w:tc>
          <w:tcPr>
            <w:tcW w:w="3740" w:type="dxa"/>
          </w:tcPr>
          <w:p w14:paraId="045CDE76" w14:textId="77777777" w:rsidR="00F264F6" w:rsidRPr="00F264F6" w:rsidRDefault="00F264F6" w:rsidP="00F264F6">
            <w:pPr>
              <w:jc w:val="both"/>
              <w:rPr>
                <w:rFonts w:ascii="Arial" w:hAnsi="Arial" w:cs="Arial"/>
                <w:sz w:val="20"/>
                <w:szCs w:val="20"/>
              </w:rPr>
            </w:pPr>
          </w:p>
          <w:p w14:paraId="79CEF48F"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 ………………….</w:t>
            </w:r>
          </w:p>
        </w:tc>
        <w:tc>
          <w:tcPr>
            <w:tcW w:w="5332" w:type="dxa"/>
          </w:tcPr>
          <w:p w14:paraId="13890BC9"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ĐẠI DIỆN THEO PHÁP LUẬT DOANH NGHIỆP</w:t>
            </w:r>
          </w:p>
          <w:p w14:paraId="0B95DEFC"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75"/>
            </w:r>
          </w:p>
        </w:tc>
      </w:tr>
    </w:tbl>
    <w:p w14:paraId="5C6440E8" w14:textId="77777777" w:rsidR="00F264F6" w:rsidRPr="00F264F6" w:rsidRDefault="00F264F6" w:rsidP="00F264F6">
      <w:pPr>
        <w:rPr>
          <w:rFonts w:ascii="Arial" w:hAnsi="Arial" w:cs="Arial"/>
          <w:b/>
          <w:bCs/>
          <w:sz w:val="20"/>
          <w:szCs w:val="20"/>
          <w:lang w:eastAsia="x-none"/>
        </w:rPr>
      </w:pPr>
    </w:p>
    <w:p w14:paraId="0D1AEF95" w14:textId="77777777" w:rsidR="00F264F6" w:rsidRPr="00F264F6" w:rsidRDefault="00F264F6" w:rsidP="00F264F6">
      <w:pPr>
        <w:jc w:val="center"/>
        <w:rPr>
          <w:rFonts w:ascii="Arial" w:hAnsi="Arial" w:cs="Arial"/>
          <w:b/>
          <w:bCs/>
          <w:sz w:val="20"/>
          <w:szCs w:val="20"/>
          <w:lang w:eastAsia="x-none"/>
        </w:rPr>
      </w:pPr>
      <w:bookmarkStart w:id="124" w:name="chuong_phuluc_1_25"/>
      <w:r w:rsidRPr="00F264F6">
        <w:rPr>
          <w:rFonts w:ascii="Arial" w:hAnsi="Arial" w:cs="Arial"/>
          <w:b/>
          <w:bCs/>
          <w:sz w:val="20"/>
          <w:szCs w:val="20"/>
          <w:lang w:eastAsia="x-none"/>
        </w:rPr>
        <w:t>Phụ lục II-25</w:t>
      </w:r>
      <w:bookmarkEnd w:id="124"/>
    </w:p>
    <w:tbl>
      <w:tblPr>
        <w:tblW w:w="0" w:type="auto"/>
        <w:tblInd w:w="108" w:type="dxa"/>
        <w:tblLook w:val="01E0" w:firstRow="1" w:lastRow="1" w:firstColumn="1" w:lastColumn="1" w:noHBand="0" w:noVBand="0"/>
      </w:tblPr>
      <w:tblGrid>
        <w:gridCol w:w="3240"/>
        <w:gridCol w:w="5850"/>
      </w:tblGrid>
      <w:tr w:rsidR="00F264F6" w:rsidRPr="00F264F6" w14:paraId="1D3DC974" w14:textId="77777777" w:rsidTr="00F56C36">
        <w:tc>
          <w:tcPr>
            <w:tcW w:w="3240" w:type="dxa"/>
          </w:tcPr>
          <w:p w14:paraId="5D65DEC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5850" w:type="dxa"/>
          </w:tcPr>
          <w:p w14:paraId="282136B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7E9CD42" w14:textId="77777777" w:rsidTr="00F56C36">
        <w:tc>
          <w:tcPr>
            <w:tcW w:w="3240" w:type="dxa"/>
          </w:tcPr>
          <w:p w14:paraId="666623F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850" w:type="dxa"/>
          </w:tcPr>
          <w:p w14:paraId="777F40E7"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F745A2F" w14:textId="77777777" w:rsidR="00F264F6" w:rsidRPr="00F264F6" w:rsidRDefault="00F264F6" w:rsidP="00F264F6">
      <w:pPr>
        <w:rPr>
          <w:rFonts w:ascii="Arial" w:hAnsi="Arial" w:cs="Arial"/>
          <w:b/>
          <w:sz w:val="20"/>
          <w:szCs w:val="20"/>
        </w:rPr>
      </w:pPr>
    </w:p>
    <w:p w14:paraId="7DB4848D" w14:textId="77777777" w:rsidR="00F264F6" w:rsidRPr="00F264F6" w:rsidRDefault="00F264F6" w:rsidP="00F264F6">
      <w:pPr>
        <w:jc w:val="center"/>
        <w:rPr>
          <w:rFonts w:ascii="Arial" w:hAnsi="Arial" w:cs="Arial"/>
          <w:b/>
          <w:sz w:val="20"/>
          <w:szCs w:val="20"/>
        </w:rPr>
      </w:pPr>
      <w:bookmarkStart w:id="125" w:name="chuong_phuluc_1_25_name"/>
      <w:r w:rsidRPr="00F264F6">
        <w:rPr>
          <w:rFonts w:ascii="Arial" w:hAnsi="Arial" w:cs="Arial"/>
          <w:b/>
          <w:sz w:val="20"/>
          <w:szCs w:val="20"/>
        </w:rPr>
        <w:t>GIẤY ĐỀ NGHỊ</w:t>
      </w:r>
      <w:bookmarkEnd w:id="125"/>
    </w:p>
    <w:p w14:paraId="114E205E" w14:textId="77777777" w:rsidR="00F264F6" w:rsidRPr="00F264F6" w:rsidRDefault="00F264F6" w:rsidP="00F264F6">
      <w:pPr>
        <w:jc w:val="center"/>
        <w:rPr>
          <w:rFonts w:ascii="Arial" w:hAnsi="Arial" w:cs="Arial"/>
          <w:b/>
          <w:sz w:val="20"/>
          <w:szCs w:val="20"/>
        </w:rPr>
      </w:pPr>
      <w:bookmarkStart w:id="126" w:name="chuong_phuluc_1_25_name_name"/>
      <w:r w:rsidRPr="00F264F6">
        <w:rPr>
          <w:rFonts w:ascii="Arial" w:hAnsi="Arial" w:cs="Arial"/>
          <w:b/>
          <w:sz w:val="20"/>
          <w:szCs w:val="20"/>
        </w:rPr>
        <w:t>Công bố nội dung đăng ký doanh nghiệp</w:t>
      </w:r>
      <w:bookmarkEnd w:id="126"/>
    </w:p>
    <w:p w14:paraId="7D3C75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Đăng ký kinh doanh tỉnh, thành phố……………</w:t>
      </w:r>
    </w:p>
    <w:p w14:paraId="13731C5E" w14:textId="77777777" w:rsidR="00F264F6" w:rsidRPr="00F264F6" w:rsidRDefault="00F264F6" w:rsidP="008B5F0B">
      <w:pPr>
        <w:tabs>
          <w:tab w:val="left" w:leader="dot" w:pos="9356"/>
        </w:tabs>
        <w:spacing w:after="120"/>
        <w:ind w:firstLine="720"/>
        <w:jc w:val="both"/>
        <w:rPr>
          <w:rFonts w:ascii="Arial" w:hAnsi="Arial" w:cs="Arial"/>
          <w:sz w:val="20"/>
          <w:szCs w:val="20"/>
        </w:rPr>
      </w:pPr>
      <w:r w:rsidRPr="00F264F6">
        <w:rPr>
          <w:rFonts w:ascii="Arial" w:hAnsi="Arial" w:cs="Arial"/>
          <w:sz w:val="20"/>
          <w:szCs w:val="20"/>
        </w:rPr>
        <w:t>Tôi là (</w:t>
      </w:r>
      <w:r w:rsidRPr="00F264F6">
        <w:rPr>
          <w:rFonts w:ascii="Arial" w:hAnsi="Arial" w:cs="Arial"/>
          <w:i/>
          <w:iCs/>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4213F639" w14:textId="77777777" w:rsidR="00F264F6" w:rsidRPr="00F264F6" w:rsidRDefault="00F264F6" w:rsidP="008B5F0B">
      <w:pPr>
        <w:tabs>
          <w:tab w:val="left" w:leader="dot" w:pos="9356"/>
        </w:tabs>
        <w:spacing w:after="120"/>
        <w:ind w:firstLine="720"/>
        <w:jc w:val="both"/>
        <w:rPr>
          <w:rFonts w:ascii="Arial" w:hAnsi="Arial" w:cs="Arial"/>
          <w:sz w:val="20"/>
          <w:szCs w:val="20"/>
        </w:rPr>
      </w:pPr>
      <w:r w:rsidRPr="00F264F6">
        <w:rPr>
          <w:rFonts w:ascii="Arial" w:hAnsi="Arial" w:cs="Arial"/>
          <w:sz w:val="20"/>
          <w:szCs w:val="20"/>
        </w:rPr>
        <w:t xml:space="preserve">Loại giấy chứng thực cá nhân: </w:t>
      </w:r>
      <w:r w:rsidRPr="00F264F6">
        <w:rPr>
          <w:rFonts w:ascii="Arial" w:hAnsi="Arial" w:cs="Arial"/>
          <w:sz w:val="20"/>
          <w:szCs w:val="20"/>
        </w:rPr>
        <w:tab/>
      </w:r>
    </w:p>
    <w:p w14:paraId="12D9CBC4" w14:textId="77777777" w:rsidR="00F264F6" w:rsidRPr="00F264F6" w:rsidRDefault="00F264F6" w:rsidP="008B5F0B">
      <w:pPr>
        <w:tabs>
          <w:tab w:val="left" w:leader="dot" w:pos="935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486AD6A0" w14:textId="77777777" w:rsidR="00F264F6" w:rsidRPr="00F264F6" w:rsidRDefault="00F264F6" w:rsidP="008B5F0B">
      <w:pPr>
        <w:tabs>
          <w:tab w:val="left" w:leader="dot" w:pos="1985"/>
          <w:tab w:val="left" w:leader="dot" w:pos="2835"/>
          <w:tab w:val="left" w:leader="dot" w:pos="3600"/>
          <w:tab w:val="left" w:leader="dot" w:pos="9356"/>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Nơi cấp:.</w:t>
      </w:r>
      <w:r w:rsidRPr="00F264F6">
        <w:rPr>
          <w:rFonts w:ascii="Arial" w:hAnsi="Arial" w:cs="Arial"/>
          <w:sz w:val="20"/>
          <w:szCs w:val="20"/>
        </w:rPr>
        <w:tab/>
      </w:r>
    </w:p>
    <w:p w14:paraId="45B88959" w14:textId="77777777" w:rsidR="00F264F6" w:rsidRPr="00F264F6" w:rsidRDefault="00F264F6" w:rsidP="008B5F0B">
      <w:pPr>
        <w:tabs>
          <w:tab w:val="left" w:leader="dot" w:pos="4536"/>
          <w:tab w:val="left" w:leader="dot" w:pos="9356"/>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Email:</w:t>
      </w:r>
      <w:r w:rsidRPr="00F264F6">
        <w:rPr>
          <w:rFonts w:ascii="Arial" w:hAnsi="Arial" w:cs="Arial"/>
          <w:sz w:val="20"/>
          <w:szCs w:val="20"/>
        </w:rPr>
        <w:tab/>
      </w:r>
    </w:p>
    <w:p w14:paraId="5379F146"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Là đại diện theo pháp luật của doanh nghiệp:</w:t>
      </w:r>
    </w:p>
    <w:p w14:paraId="0829F163"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b/>
          <w:bCs/>
          <w:sz w:val="20"/>
          <w:szCs w:val="20"/>
        </w:rPr>
        <w:t xml:space="preserve">Tên doanh nghiệp: </w:t>
      </w:r>
      <w:r w:rsidRPr="00F264F6">
        <w:rPr>
          <w:rFonts w:ascii="Arial" w:hAnsi="Arial" w:cs="Arial"/>
          <w:bCs/>
          <w:sz w:val="20"/>
          <w:szCs w:val="20"/>
        </w:rPr>
        <w:t>[</w:t>
      </w:r>
      <w:r w:rsidRPr="00F264F6">
        <w:rPr>
          <w:rFonts w:ascii="Arial" w:hAnsi="Arial" w:cs="Arial"/>
          <w:sz w:val="20"/>
          <w:szCs w:val="20"/>
        </w:rPr>
        <w:t>Tên doanh nghiệp viết bằng tiếng Việt (</w:t>
      </w:r>
      <w:r w:rsidRPr="00F264F6">
        <w:rPr>
          <w:rFonts w:ascii="Arial" w:hAnsi="Arial" w:cs="Arial"/>
          <w:i/>
          <w:iCs/>
          <w:sz w:val="20"/>
          <w:szCs w:val="20"/>
        </w:rPr>
        <w:t>ghi bằng chữ in hoa</w:t>
      </w:r>
      <w:r w:rsidRPr="00F264F6">
        <w:rPr>
          <w:rFonts w:ascii="Arial" w:hAnsi="Arial" w:cs="Arial"/>
          <w:sz w:val="20"/>
          <w:szCs w:val="20"/>
        </w:rPr>
        <w:t>)]</w:t>
      </w:r>
    </w:p>
    <w:p w14:paraId="4C1E061B" w14:textId="77777777" w:rsidR="00F264F6" w:rsidRPr="00F264F6" w:rsidRDefault="00F264F6" w:rsidP="008B5F0B">
      <w:pPr>
        <w:tabs>
          <w:tab w:val="left" w:leader="dot" w:pos="9356"/>
        </w:tabs>
        <w:spacing w:after="120"/>
        <w:ind w:firstLine="720"/>
        <w:jc w:val="both"/>
        <w:rPr>
          <w:rFonts w:ascii="Arial" w:hAnsi="Arial" w:cs="Arial"/>
          <w:sz w:val="20"/>
          <w:szCs w:val="20"/>
        </w:rPr>
      </w:pPr>
      <w:r w:rsidRPr="00F264F6">
        <w:rPr>
          <w:rFonts w:ascii="Arial" w:hAnsi="Arial" w:cs="Arial"/>
          <w:sz w:val="20"/>
          <w:szCs w:val="20"/>
        </w:rPr>
        <w:tab/>
      </w:r>
    </w:p>
    <w:p w14:paraId="36DD1AEB" w14:textId="77777777" w:rsidR="00F264F6" w:rsidRPr="00F264F6" w:rsidRDefault="00F264F6" w:rsidP="008B5F0B">
      <w:pPr>
        <w:tabs>
          <w:tab w:val="left" w:leader="dot" w:pos="9356"/>
        </w:tabs>
        <w:spacing w:after="120"/>
        <w:ind w:firstLine="720"/>
        <w:jc w:val="both"/>
        <w:rPr>
          <w:rFonts w:ascii="Arial" w:hAnsi="Arial" w:cs="Arial"/>
          <w:bCs/>
          <w:sz w:val="20"/>
          <w:szCs w:val="20"/>
        </w:rPr>
      </w:pPr>
      <w:r w:rsidRPr="00F264F6">
        <w:rPr>
          <w:rFonts w:ascii="Arial" w:hAnsi="Arial" w:cs="Arial"/>
          <w:b/>
          <w:bCs/>
          <w:sz w:val="20"/>
          <w:szCs w:val="20"/>
        </w:rPr>
        <w:t>Mã số doanh nghiệp:</w:t>
      </w:r>
      <w:r w:rsidRPr="00F264F6">
        <w:rPr>
          <w:rFonts w:ascii="Arial" w:hAnsi="Arial" w:cs="Arial"/>
          <w:bCs/>
          <w:sz w:val="20"/>
          <w:szCs w:val="20"/>
        </w:rPr>
        <w:tab/>
      </w:r>
    </w:p>
    <w:p w14:paraId="5B5E6C6E" w14:textId="77777777" w:rsidR="00F264F6" w:rsidRPr="00F264F6" w:rsidRDefault="00F264F6" w:rsidP="008B5F0B">
      <w:pPr>
        <w:tabs>
          <w:tab w:val="left" w:pos="3119"/>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lần đầu ngày</w:t>
      </w:r>
      <w:r w:rsidRPr="00F264F6">
        <w:rPr>
          <w:rFonts w:ascii="Arial" w:hAnsi="Arial" w:cs="Arial"/>
          <w:sz w:val="20"/>
          <w:szCs w:val="20"/>
        </w:rPr>
        <w:t>......./…..../…..…</w:t>
      </w:r>
    </w:p>
    <w:p w14:paraId="5072A79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Đăng ký thay đổi lần thứ</w:t>
      </w:r>
      <w:r w:rsidRPr="00F264F6">
        <w:rPr>
          <w:rFonts w:ascii="Arial" w:hAnsi="Arial" w:cs="Arial"/>
          <w:sz w:val="20"/>
          <w:szCs w:val="20"/>
        </w:rPr>
        <w:t>..…</w:t>
      </w:r>
      <w:r w:rsidRPr="00F264F6">
        <w:rPr>
          <w:rFonts w:ascii="Arial" w:hAnsi="Arial" w:cs="Arial"/>
          <w:b/>
          <w:sz w:val="20"/>
          <w:szCs w:val="20"/>
        </w:rPr>
        <w:t>ngày</w:t>
      </w:r>
      <w:r w:rsidRPr="00F264F6">
        <w:rPr>
          <w:rFonts w:ascii="Arial" w:hAnsi="Arial" w:cs="Arial"/>
          <w:sz w:val="20"/>
          <w:szCs w:val="20"/>
        </w:rPr>
        <w:t>..…../…..../…..…</w:t>
      </w:r>
    </w:p>
    <w:p w14:paraId="5994B182"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Đề nghị đăng Công bố nội dung đăng ký doanh nghiệp trên Cổng thông tin quốc gia về đăng ký doanh nghiệp như sau:</w:t>
      </w:r>
    </w:p>
    <w:p w14:paraId="386ABE04" w14:textId="77777777" w:rsidR="00F264F6" w:rsidRPr="00F264F6" w:rsidRDefault="00F264F6" w:rsidP="008B5F0B">
      <w:pPr>
        <w:tabs>
          <w:tab w:val="left" w:leader="dot" w:pos="5760"/>
          <w:tab w:val="left" w:leader="dot" w:pos="9072"/>
        </w:tabs>
        <w:spacing w:after="120"/>
        <w:ind w:firstLine="720"/>
        <w:jc w:val="both"/>
        <w:rPr>
          <w:rFonts w:ascii="Arial" w:hAnsi="Arial" w:cs="Arial"/>
          <w:b/>
          <w:sz w:val="20"/>
          <w:szCs w:val="20"/>
        </w:rPr>
      </w:pPr>
      <w:r w:rsidRPr="00F264F6">
        <w:rPr>
          <w:rFonts w:ascii="Arial" w:hAnsi="Arial" w:cs="Arial"/>
          <w:b/>
          <w:sz w:val="20"/>
          <w:szCs w:val="20"/>
        </w:rPr>
        <w:t>1. Thành lập mới doanh nghiệp</w:t>
      </w:r>
    </w:p>
    <w:p w14:paraId="7208679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Ngày bắt đầu đăng thông tin</w:t>
      </w:r>
      <w:r w:rsidRPr="00F264F6">
        <w:rPr>
          <w:rFonts w:ascii="Arial" w:hAnsi="Arial" w:cs="Arial"/>
          <w:sz w:val="20"/>
          <w:szCs w:val="20"/>
          <w:vertAlign w:val="superscript"/>
        </w:rPr>
        <w:footnoteReference w:id="76"/>
      </w:r>
      <w:r w:rsidRPr="00F264F6">
        <w:rPr>
          <w:rFonts w:ascii="Arial" w:hAnsi="Arial" w:cs="Arial"/>
          <w:sz w:val="20"/>
          <w:szCs w:val="20"/>
        </w:rPr>
        <w:t>:......./…..../…..…</w:t>
      </w:r>
    </w:p>
    <w:p w14:paraId="477BA270"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Thay đổi nội dung đăng ký doanh nghiệp</w:t>
      </w:r>
    </w:p>
    <w:p w14:paraId="6D1389B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Đăng ký thay đổi lần thứ…...ngày......./…..../…..….</w:t>
      </w:r>
    </w:p>
    <w:p w14:paraId="219701F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Ngày bắt đầu đăng thông tin: ......./…..../…..…</w:t>
      </w:r>
    </w:p>
    <w:p w14:paraId="3932CAC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Thông báo thay đổi nội dung đăng ký doanh nghiệp</w:t>
      </w:r>
    </w:p>
    <w:p w14:paraId="6C9A05A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Ngày bắt đầu đăng thông tin: ......./…..../…..…</w:t>
      </w:r>
    </w:p>
    <w:p w14:paraId="6BD82EA3" w14:textId="77777777" w:rsidR="00F264F6" w:rsidRPr="00F264F6" w:rsidRDefault="00F264F6" w:rsidP="008B5F0B">
      <w:pPr>
        <w:tabs>
          <w:tab w:val="left" w:leader="dot" w:pos="5760"/>
          <w:tab w:val="left" w:leader="dot" w:pos="9072"/>
        </w:tabs>
        <w:spacing w:after="120"/>
        <w:ind w:firstLine="720"/>
        <w:jc w:val="both"/>
        <w:rPr>
          <w:rFonts w:ascii="Arial" w:hAnsi="Arial" w:cs="Arial"/>
          <w:b/>
          <w:sz w:val="20"/>
          <w:szCs w:val="20"/>
        </w:rPr>
      </w:pPr>
      <w:r w:rsidRPr="00F264F6">
        <w:rPr>
          <w:rFonts w:ascii="Arial" w:hAnsi="Arial" w:cs="Arial"/>
          <w:b/>
          <w:sz w:val="20"/>
          <w:szCs w:val="20"/>
        </w:rPr>
        <w:t>3. Thông báo quyết định giải thể</w:t>
      </w:r>
    </w:p>
    <w:p w14:paraId="5F8201F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Ngày bắt đầu đăng thông tin: ......./…..../…..…</w:t>
      </w:r>
    </w:p>
    <w:p w14:paraId="19938B4D"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sz w:val="20"/>
          <w:szCs w:val="20"/>
        </w:rPr>
        <w:t xml:space="preserve">Văn bản gửi kèm </w:t>
      </w:r>
      <w:r w:rsidRPr="00F264F6">
        <w:rPr>
          <w:rFonts w:ascii="Arial" w:hAnsi="Arial" w:cs="Arial"/>
          <w:i/>
          <w:sz w:val="20"/>
          <w:szCs w:val="20"/>
        </w:rPr>
        <w:t>(chỉ kê khai nếu doanh nghiệp có văn bản gửi kèm)</w:t>
      </w:r>
    </w:p>
    <w:p w14:paraId="4C53BF85"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43E73426"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17C85FB0"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7D0B9A28" w14:textId="77777777" w:rsidR="00F264F6" w:rsidRPr="00F264F6" w:rsidRDefault="00F264F6" w:rsidP="008B5F0B">
      <w:pPr>
        <w:tabs>
          <w:tab w:val="left" w:leader="dot" w:pos="5760"/>
          <w:tab w:val="left" w:leader="dot" w:pos="9072"/>
        </w:tabs>
        <w:spacing w:after="120"/>
        <w:ind w:firstLine="720"/>
        <w:jc w:val="both"/>
        <w:rPr>
          <w:rFonts w:ascii="Arial" w:hAnsi="Arial" w:cs="Arial"/>
          <w:b/>
          <w:sz w:val="20"/>
          <w:szCs w:val="20"/>
        </w:rPr>
      </w:pPr>
      <w:r w:rsidRPr="00F264F6">
        <w:rPr>
          <w:rFonts w:ascii="Arial" w:hAnsi="Arial" w:cs="Arial"/>
          <w:b/>
          <w:sz w:val="20"/>
          <w:szCs w:val="20"/>
        </w:rPr>
        <w:t>4. Thông tin khác về doanh nghiệp</w:t>
      </w:r>
    </w:p>
    <w:p w14:paraId="4125EBB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Ngày bắt đầu đăng thông tin: ......./…..../…..…</w:t>
      </w:r>
    </w:p>
    <w:p w14:paraId="66D096A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Ngày kết thúc đăng thông tin: ......./…..../…..…</w:t>
      </w:r>
    </w:p>
    <w:p w14:paraId="6B2FA5CE"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sz w:val="20"/>
          <w:szCs w:val="20"/>
        </w:rPr>
        <w:t xml:space="preserve">Văn bản gửi kèm </w:t>
      </w:r>
      <w:r w:rsidRPr="00F264F6">
        <w:rPr>
          <w:rFonts w:ascii="Arial" w:hAnsi="Arial" w:cs="Arial"/>
          <w:i/>
          <w:sz w:val="20"/>
          <w:szCs w:val="20"/>
        </w:rPr>
        <w:t>(chỉ kê khai nếu doanh nghiệp có văn bản gửi kèm)</w:t>
      </w:r>
    </w:p>
    <w:p w14:paraId="1DF8D1B0"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6D911E88"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734D4030" w14:textId="77777777" w:rsidR="00F264F6" w:rsidRPr="00F264F6" w:rsidRDefault="00F264F6" w:rsidP="008B5F0B">
      <w:pPr>
        <w:tabs>
          <w:tab w:val="left" w:leader="dot" w:pos="5760"/>
          <w:tab w:val="left" w:leader="dot" w:pos="9072"/>
        </w:tabs>
        <w:spacing w:after="120"/>
        <w:ind w:firstLine="720"/>
        <w:jc w:val="both"/>
        <w:rPr>
          <w:rFonts w:ascii="Arial" w:hAnsi="Arial" w:cs="Arial"/>
          <w:i/>
          <w:sz w:val="20"/>
          <w:szCs w:val="20"/>
        </w:rPr>
      </w:pPr>
      <w:r w:rsidRPr="00F264F6">
        <w:rPr>
          <w:rFonts w:ascii="Arial" w:hAnsi="Arial" w:cs="Arial"/>
          <w:i/>
          <w:sz w:val="20"/>
          <w:szCs w:val="20"/>
        </w:rPr>
        <w:t>…………………………………………………………………………………………………</w:t>
      </w:r>
    </w:p>
    <w:p w14:paraId="75A46A2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Kính đề nghị Quý Phòng xem xét, đăng công bố nội dung đăng ký doanh nghiệp trên Cổng thông tin quốc gia về đăng ký doanh nghiệp. </w:t>
      </w:r>
    </w:p>
    <w:p w14:paraId="3F88FF42"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0A0" w:firstRow="1" w:lastRow="0" w:firstColumn="1" w:lastColumn="0" w:noHBand="0" w:noVBand="0"/>
      </w:tblPr>
      <w:tblGrid>
        <w:gridCol w:w="3740"/>
        <w:gridCol w:w="5350"/>
      </w:tblGrid>
      <w:tr w:rsidR="00F264F6" w:rsidRPr="00F264F6" w14:paraId="3A576C17" w14:textId="77777777" w:rsidTr="00F56C36">
        <w:tc>
          <w:tcPr>
            <w:tcW w:w="3740" w:type="dxa"/>
          </w:tcPr>
          <w:p w14:paraId="05B55D86" w14:textId="77777777" w:rsidR="00F264F6" w:rsidRPr="00F264F6" w:rsidRDefault="00F264F6" w:rsidP="00F264F6">
            <w:pPr>
              <w:jc w:val="both"/>
              <w:rPr>
                <w:rFonts w:ascii="Arial" w:hAnsi="Arial" w:cs="Arial"/>
                <w:sz w:val="20"/>
                <w:szCs w:val="20"/>
              </w:rPr>
            </w:pPr>
          </w:p>
          <w:p w14:paraId="19D1894A" w14:textId="77777777" w:rsidR="00F264F6" w:rsidRPr="00F264F6" w:rsidRDefault="00F264F6" w:rsidP="00F264F6">
            <w:pPr>
              <w:jc w:val="both"/>
              <w:rPr>
                <w:rFonts w:ascii="Arial" w:hAnsi="Arial" w:cs="Arial"/>
                <w:sz w:val="20"/>
                <w:szCs w:val="20"/>
              </w:rPr>
            </w:pPr>
          </w:p>
        </w:tc>
        <w:tc>
          <w:tcPr>
            <w:tcW w:w="5350" w:type="dxa"/>
          </w:tcPr>
          <w:p w14:paraId="168CAAC9"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ĐẠI DIỆN THEO PHÁP LUẬT CỦA DOANH NGHIỆP</w:t>
            </w:r>
          </w:p>
          <w:p w14:paraId="2D809E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77"/>
            </w:r>
          </w:p>
        </w:tc>
      </w:tr>
    </w:tbl>
    <w:p w14:paraId="46DA929C" w14:textId="77777777" w:rsidR="00F264F6" w:rsidRPr="00F264F6" w:rsidRDefault="00F264F6" w:rsidP="00F264F6">
      <w:pPr>
        <w:rPr>
          <w:rFonts w:ascii="Arial" w:hAnsi="Arial" w:cs="Arial"/>
          <w:b/>
          <w:bCs/>
          <w:noProof/>
          <w:sz w:val="20"/>
          <w:szCs w:val="20"/>
          <w:lang w:eastAsia="x-none"/>
        </w:rPr>
      </w:pPr>
    </w:p>
    <w:p w14:paraId="4A3745DC" w14:textId="77777777" w:rsidR="00F264F6" w:rsidRPr="00F264F6" w:rsidRDefault="00F264F6" w:rsidP="00F264F6">
      <w:pPr>
        <w:jc w:val="center"/>
        <w:rPr>
          <w:rFonts w:ascii="Arial" w:hAnsi="Arial" w:cs="Arial"/>
          <w:b/>
          <w:sz w:val="20"/>
          <w:szCs w:val="20"/>
        </w:rPr>
      </w:pPr>
      <w:bookmarkStart w:id="127" w:name="chuong_phuluc_2_1"/>
      <w:r w:rsidRPr="00F264F6">
        <w:rPr>
          <w:rFonts w:ascii="Arial" w:hAnsi="Arial" w:cs="Arial"/>
          <w:b/>
          <w:sz w:val="20"/>
          <w:szCs w:val="20"/>
        </w:rPr>
        <w:t>Phụ lục III-1</w:t>
      </w:r>
      <w:bookmarkEnd w:id="127"/>
    </w:p>
    <w:p w14:paraId="457FE4EF"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CỘNG HÒA XÃ HỘI CHỦ NGHĨA VIỆT NAM</w:t>
      </w:r>
      <w:r w:rsidRPr="00F264F6">
        <w:rPr>
          <w:rFonts w:ascii="Arial" w:hAnsi="Arial" w:cs="Arial"/>
          <w:b/>
          <w:bCs/>
          <w:sz w:val="20"/>
          <w:szCs w:val="20"/>
        </w:rPr>
        <w:br/>
        <w:t>Độc lập - Tự do - Hạnh phúc</w:t>
      </w:r>
      <w:r w:rsidRPr="00F264F6">
        <w:rPr>
          <w:rFonts w:ascii="Arial" w:hAnsi="Arial" w:cs="Arial"/>
          <w:b/>
          <w:bCs/>
          <w:sz w:val="20"/>
          <w:szCs w:val="20"/>
        </w:rPr>
        <w:br/>
        <w:t>----------------</w:t>
      </w:r>
    </w:p>
    <w:p w14:paraId="567E80C3" w14:textId="77777777" w:rsidR="00F264F6" w:rsidRPr="00F264F6" w:rsidRDefault="00F264F6" w:rsidP="00F264F6">
      <w:pPr>
        <w:jc w:val="right"/>
        <w:rPr>
          <w:rFonts w:ascii="Arial" w:hAnsi="Arial" w:cs="Arial"/>
          <w:i/>
          <w:iCs/>
          <w:sz w:val="20"/>
          <w:szCs w:val="20"/>
        </w:rPr>
      </w:pPr>
      <w:r w:rsidRPr="00F264F6">
        <w:rPr>
          <w:rFonts w:ascii="Arial" w:hAnsi="Arial" w:cs="Arial"/>
          <w:i/>
          <w:iCs/>
          <w:sz w:val="20"/>
          <w:szCs w:val="20"/>
        </w:rPr>
        <w:t>……, ngày ……tháng …… năm ……</w:t>
      </w:r>
    </w:p>
    <w:p w14:paraId="4E1E8DCF" w14:textId="77777777" w:rsidR="00F264F6" w:rsidRPr="00F264F6" w:rsidRDefault="00F264F6" w:rsidP="00F264F6">
      <w:pPr>
        <w:jc w:val="center"/>
        <w:rPr>
          <w:rFonts w:ascii="Arial" w:hAnsi="Arial" w:cs="Arial"/>
          <w:b/>
          <w:bCs/>
          <w:sz w:val="20"/>
          <w:szCs w:val="20"/>
        </w:rPr>
      </w:pPr>
      <w:bookmarkStart w:id="128" w:name="chuong_phuluc_2_1_name"/>
      <w:r w:rsidRPr="00F264F6">
        <w:rPr>
          <w:rFonts w:ascii="Arial" w:hAnsi="Arial" w:cs="Arial"/>
          <w:b/>
          <w:bCs/>
          <w:sz w:val="20"/>
          <w:szCs w:val="20"/>
        </w:rPr>
        <w:t>GIẤY ĐỀ NGHỊ ĐĂNG KÝ HỘ KINH DOANH</w:t>
      </w:r>
      <w:bookmarkEnd w:id="128"/>
    </w:p>
    <w:p w14:paraId="0533174B"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Kính gửi: Phòng Tài chính - Kế hoạch ...............</w:t>
      </w:r>
    </w:p>
    <w:p w14:paraId="14114A9A" w14:textId="77777777" w:rsidR="00F264F6" w:rsidRPr="00F264F6" w:rsidRDefault="00F264F6" w:rsidP="008B5F0B">
      <w:pPr>
        <w:tabs>
          <w:tab w:val="left" w:leader="dot" w:pos="7513"/>
          <w:tab w:val="left" w:leader="dot" w:pos="9072"/>
        </w:tabs>
        <w:spacing w:after="120"/>
        <w:ind w:firstLine="720"/>
        <w:jc w:val="both"/>
        <w:rPr>
          <w:rFonts w:ascii="Arial" w:hAnsi="Arial" w:cs="Arial"/>
          <w:sz w:val="20"/>
          <w:szCs w:val="20"/>
        </w:rPr>
      </w:pPr>
      <w:r w:rsidRPr="00F264F6">
        <w:rPr>
          <w:rFonts w:ascii="Arial" w:hAnsi="Arial" w:cs="Arial"/>
          <w:sz w:val="20"/>
          <w:szCs w:val="20"/>
        </w:rPr>
        <w:t>Tôi là (</w:t>
      </w:r>
      <w:r w:rsidRPr="00F264F6">
        <w:rPr>
          <w:rFonts w:ascii="Arial" w:hAnsi="Arial" w:cs="Arial"/>
          <w:i/>
          <w:iCs/>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t>Giới tính: ….</w:t>
      </w:r>
      <w:r w:rsidRPr="00F264F6">
        <w:rPr>
          <w:rFonts w:ascii="Arial" w:hAnsi="Arial" w:cs="Arial"/>
          <w:sz w:val="20"/>
          <w:szCs w:val="20"/>
        </w:rPr>
        <w:tab/>
      </w:r>
    </w:p>
    <w:p w14:paraId="7667ABD1" w14:textId="77777777" w:rsidR="00F264F6" w:rsidRPr="00F264F6" w:rsidRDefault="00F264F6" w:rsidP="008B5F0B">
      <w:pPr>
        <w:tabs>
          <w:tab w:val="left" w:leader="dot" w:pos="2410"/>
          <w:tab w:val="left" w:leader="dot" w:pos="2977"/>
          <w:tab w:val="left" w:leader="dot" w:pos="3600"/>
          <w:tab w:val="left" w:leader="dot" w:pos="4230"/>
          <w:tab w:val="left" w:pos="4320"/>
          <w:tab w:val="left" w:pos="4590"/>
          <w:tab w:val="left" w:leader="dot" w:pos="630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023761C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dân/Căn cước công dân số: </w:t>
      </w:r>
      <w:r w:rsidRPr="00F264F6">
        <w:rPr>
          <w:rFonts w:ascii="Arial" w:hAnsi="Arial" w:cs="Arial"/>
          <w:sz w:val="20"/>
          <w:szCs w:val="20"/>
        </w:rPr>
        <w:tab/>
      </w:r>
    </w:p>
    <w:p w14:paraId="21AE8B53" w14:textId="77777777" w:rsidR="00F264F6" w:rsidRPr="00F264F6" w:rsidRDefault="00F264F6" w:rsidP="008B5F0B">
      <w:pPr>
        <w:tabs>
          <w:tab w:val="left" w:leader="dot" w:pos="2410"/>
          <w:tab w:val="left" w:leader="dot" w:pos="2977"/>
          <w:tab w:val="left" w:leader="dot" w:pos="3600"/>
          <w:tab w:val="left" w:leader="dot" w:pos="41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4023B0F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Giấy tờ chứng thực cá nhân khác (</w:t>
      </w:r>
      <w:r w:rsidRPr="00F264F6">
        <w:rPr>
          <w:rFonts w:ascii="Arial" w:hAnsi="Arial" w:cs="Arial"/>
          <w:i/>
          <w:iCs/>
          <w:sz w:val="20"/>
          <w:szCs w:val="20"/>
        </w:rPr>
        <w:t>nếu không có CMND/CCCD</w:t>
      </w:r>
      <w:r w:rsidRPr="00F264F6">
        <w:rPr>
          <w:rFonts w:ascii="Arial" w:hAnsi="Arial" w:cs="Arial"/>
          <w:sz w:val="20"/>
          <w:szCs w:val="20"/>
        </w:rPr>
        <w:t xml:space="preserve">): </w:t>
      </w:r>
      <w:r w:rsidRPr="00F264F6">
        <w:rPr>
          <w:rFonts w:ascii="Arial" w:hAnsi="Arial" w:cs="Arial"/>
          <w:sz w:val="20"/>
          <w:szCs w:val="20"/>
        </w:rPr>
        <w:tab/>
      </w:r>
    </w:p>
    <w:p w14:paraId="3447EA7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45FA93B3" w14:textId="77777777" w:rsidR="00F264F6" w:rsidRPr="00F264F6" w:rsidRDefault="00F264F6" w:rsidP="008B5F0B">
      <w:pPr>
        <w:tabs>
          <w:tab w:val="left" w:leader="dot" w:pos="2410"/>
          <w:tab w:val="left" w:leader="dot" w:pos="2977"/>
          <w:tab w:val="left" w:leader="dot" w:pos="3686"/>
          <w:tab w:val="left" w:leader="dot" w:pos="4230"/>
          <w:tab w:val="left" w:leader="dot" w:pos="5940"/>
          <w:tab w:val="left" w:leader="dot" w:pos="6521"/>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390103E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Nơi đăng ký hộ khẩu thường trú:</w:t>
      </w:r>
    </w:p>
    <w:p w14:paraId="76FFB8D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đường phố/xóm/ấp/thôn: </w:t>
      </w:r>
      <w:r w:rsidRPr="00F264F6">
        <w:rPr>
          <w:rFonts w:ascii="Arial" w:hAnsi="Arial" w:cs="Arial"/>
          <w:sz w:val="20"/>
          <w:szCs w:val="20"/>
        </w:rPr>
        <w:tab/>
      </w:r>
    </w:p>
    <w:p w14:paraId="4B63F17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543353B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020A75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0FC0B67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Chỗ ở hiện tại:</w:t>
      </w:r>
    </w:p>
    <w:p w14:paraId="6F24780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đường phố/xóm/ấp/thôn: </w:t>
      </w:r>
      <w:r w:rsidRPr="00F264F6">
        <w:rPr>
          <w:rFonts w:ascii="Arial" w:hAnsi="Arial" w:cs="Arial"/>
          <w:sz w:val="20"/>
          <w:szCs w:val="20"/>
        </w:rPr>
        <w:tab/>
      </w:r>
    </w:p>
    <w:p w14:paraId="651D6FF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355E602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009C96B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124D867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32CB410"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504A291" w14:textId="77777777" w:rsidR="00F264F6" w:rsidRPr="00F264F6" w:rsidRDefault="00F264F6" w:rsidP="008B5F0B">
      <w:pPr>
        <w:tabs>
          <w:tab w:val="left" w:leader="dot" w:pos="9072"/>
        </w:tabs>
        <w:spacing w:after="120"/>
        <w:ind w:firstLine="720"/>
        <w:jc w:val="both"/>
        <w:rPr>
          <w:rFonts w:ascii="Arial" w:hAnsi="Arial" w:cs="Arial"/>
          <w:b/>
          <w:bCs/>
          <w:sz w:val="20"/>
          <w:szCs w:val="20"/>
        </w:rPr>
      </w:pPr>
      <w:r w:rsidRPr="00F264F6">
        <w:rPr>
          <w:rFonts w:ascii="Arial" w:hAnsi="Arial" w:cs="Arial"/>
          <w:b/>
          <w:bCs/>
          <w:sz w:val="20"/>
          <w:szCs w:val="20"/>
        </w:rPr>
        <w:t>Đăng ký hộ kinh doanh với các nội dung sau:</w:t>
      </w:r>
    </w:p>
    <w:p w14:paraId="3DDD614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bCs/>
          <w:sz w:val="20"/>
          <w:szCs w:val="20"/>
        </w:rPr>
        <w:t xml:space="preserve">1. Tên hộ kinh doanh </w:t>
      </w:r>
      <w:r w:rsidRPr="00F264F6">
        <w:rPr>
          <w:rFonts w:ascii="Arial" w:hAnsi="Arial" w:cs="Arial"/>
          <w:sz w:val="20"/>
          <w:szCs w:val="20"/>
        </w:rPr>
        <w:t>(</w:t>
      </w:r>
      <w:r w:rsidRPr="00F264F6">
        <w:rPr>
          <w:rFonts w:ascii="Arial" w:hAnsi="Arial" w:cs="Arial"/>
          <w:i/>
          <w:iCs/>
          <w:sz w:val="20"/>
          <w:szCs w:val="20"/>
        </w:rPr>
        <w:t>ghi bằng chữ in hoa</w:t>
      </w:r>
      <w:r w:rsidRPr="00F264F6">
        <w:rPr>
          <w:rFonts w:ascii="Arial" w:hAnsi="Arial" w:cs="Arial"/>
          <w:sz w:val="20"/>
          <w:szCs w:val="20"/>
        </w:rPr>
        <w:t>)</w:t>
      </w:r>
      <w:r w:rsidRPr="00F264F6">
        <w:rPr>
          <w:rFonts w:ascii="Arial" w:hAnsi="Arial" w:cs="Arial"/>
          <w:bCs/>
          <w:sz w:val="20"/>
          <w:szCs w:val="20"/>
        </w:rPr>
        <w:t>:</w:t>
      </w:r>
      <w:r w:rsidRPr="00F264F6">
        <w:rPr>
          <w:rFonts w:ascii="Arial" w:hAnsi="Arial" w:cs="Arial"/>
          <w:b/>
          <w:bCs/>
          <w:sz w:val="20"/>
          <w:szCs w:val="20"/>
        </w:rPr>
        <w:t xml:space="preserve"> </w:t>
      </w:r>
      <w:r w:rsidRPr="00F264F6">
        <w:rPr>
          <w:rFonts w:ascii="Arial" w:hAnsi="Arial" w:cs="Arial"/>
          <w:bCs/>
          <w:sz w:val="20"/>
          <w:szCs w:val="20"/>
        </w:rPr>
        <w:tab/>
      </w:r>
    </w:p>
    <w:p w14:paraId="70E8C683" w14:textId="77777777" w:rsidR="00F264F6" w:rsidRPr="00F264F6" w:rsidRDefault="00F264F6" w:rsidP="008B5F0B">
      <w:pPr>
        <w:tabs>
          <w:tab w:val="left" w:leader="dot" w:pos="9072"/>
        </w:tabs>
        <w:spacing w:after="120"/>
        <w:ind w:firstLine="720"/>
        <w:jc w:val="both"/>
        <w:rPr>
          <w:rFonts w:ascii="Arial" w:hAnsi="Arial" w:cs="Arial"/>
          <w:b/>
          <w:bCs/>
          <w:sz w:val="20"/>
          <w:szCs w:val="20"/>
        </w:rPr>
      </w:pPr>
      <w:r w:rsidRPr="00F264F6">
        <w:rPr>
          <w:rFonts w:ascii="Arial" w:hAnsi="Arial" w:cs="Arial"/>
          <w:b/>
          <w:bCs/>
          <w:sz w:val="20"/>
          <w:szCs w:val="20"/>
        </w:rPr>
        <w:t>2. Địa điểm kinh doanh:</w:t>
      </w:r>
    </w:p>
    <w:p w14:paraId="2D148FD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08E0104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16DDBC2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5387F2C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217937C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25E6AD8"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B35C33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bCs/>
          <w:sz w:val="20"/>
          <w:szCs w:val="20"/>
        </w:rPr>
        <w:t>3. Ngành, nghề kinh doanh</w:t>
      </w:r>
      <w:r w:rsidRPr="00F264F6">
        <w:rPr>
          <w:rStyle w:val="FootnoteReference"/>
          <w:rFonts w:ascii="Arial" w:hAnsi="Arial" w:cs="Arial"/>
          <w:b/>
          <w:bCs/>
          <w:sz w:val="20"/>
          <w:szCs w:val="20"/>
        </w:rPr>
        <w:footnoteReference w:id="78"/>
      </w:r>
      <w:r w:rsidRPr="00F264F6">
        <w:rPr>
          <w:rFonts w:ascii="Arial" w:hAnsi="Arial" w:cs="Arial"/>
          <w:sz w:val="20"/>
          <w:szCs w:val="20"/>
        </w:rPr>
        <w:t xml:space="preserve">: </w:t>
      </w:r>
      <w:r w:rsidRPr="00F264F6">
        <w:rPr>
          <w:rFonts w:ascii="Arial" w:hAnsi="Arial" w:cs="Arial"/>
          <w:sz w:val="20"/>
          <w:szCs w:val="20"/>
        </w:rPr>
        <w:tab/>
      </w:r>
    </w:p>
    <w:p w14:paraId="188F4AF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bCs/>
          <w:sz w:val="20"/>
          <w:szCs w:val="20"/>
        </w:rPr>
        <w:t>4. Vốn kinh doanh:</w:t>
      </w:r>
      <w:r w:rsidRPr="00F264F6">
        <w:rPr>
          <w:rFonts w:ascii="Arial" w:hAnsi="Arial" w:cs="Arial"/>
          <w:sz w:val="20"/>
          <w:szCs w:val="20"/>
        </w:rPr>
        <w:t xml:space="preserve"> </w:t>
      </w:r>
    </w:p>
    <w:p w14:paraId="4C3C60E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Tổng số (</w:t>
      </w:r>
      <w:r w:rsidRPr="00F264F6">
        <w:rPr>
          <w:rFonts w:ascii="Arial" w:hAnsi="Arial" w:cs="Arial"/>
          <w:i/>
          <w:iCs/>
          <w:sz w:val="20"/>
          <w:szCs w:val="20"/>
        </w:rPr>
        <w:t>bằng số; VNĐ</w:t>
      </w:r>
      <w:r w:rsidRPr="00F264F6">
        <w:rPr>
          <w:rFonts w:ascii="Arial" w:hAnsi="Arial" w:cs="Arial"/>
          <w:sz w:val="20"/>
          <w:szCs w:val="20"/>
        </w:rPr>
        <w:t xml:space="preserve">): </w:t>
      </w:r>
      <w:r w:rsidRPr="00F264F6">
        <w:rPr>
          <w:rFonts w:ascii="Arial" w:hAnsi="Arial" w:cs="Arial"/>
          <w:sz w:val="20"/>
          <w:szCs w:val="20"/>
        </w:rPr>
        <w:tab/>
      </w:r>
    </w:p>
    <w:p w14:paraId="435DDF46"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Phần vốn góp của mỗi cá nhân (</w:t>
      </w:r>
      <w:r w:rsidRPr="00F264F6">
        <w:rPr>
          <w:rFonts w:ascii="Arial" w:hAnsi="Arial" w:cs="Arial"/>
          <w:i/>
          <w:iCs/>
          <w:sz w:val="20"/>
          <w:szCs w:val="20"/>
        </w:rPr>
        <w:t>đối với trường hợp hộ kinh doanh do một nhóm cá nhân góp vốn thành lập; kê khai theo mẫu</w:t>
      </w:r>
      <w:r w:rsidRPr="00F264F6">
        <w:rPr>
          <w:rFonts w:ascii="Arial" w:hAnsi="Arial" w:cs="Arial"/>
          <w:sz w:val="20"/>
          <w:szCs w:val="20"/>
        </w:rPr>
        <w:t>): Gửi kèm</w:t>
      </w:r>
    </w:p>
    <w:p w14:paraId="034B4F1C"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 xml:space="preserve">5. Số lượng lao động: </w:t>
      </w:r>
      <w:r w:rsidRPr="00F264F6">
        <w:rPr>
          <w:rFonts w:ascii="Arial" w:hAnsi="Arial" w:cs="Arial"/>
          <w:sz w:val="20"/>
          <w:szCs w:val="20"/>
        </w:rPr>
        <w:t>................................................................................</w:t>
      </w:r>
    </w:p>
    <w:p w14:paraId="7B268E01"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Tôi và các cá nhân tham gia thành lập hộ kinh doanh cam kết:</w:t>
      </w:r>
    </w:p>
    <w:p w14:paraId="1122BC59"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Bản thân không thuộc diện pháp luật cấm kinh doanh; không đồng thời là chủ hộ kinh doanh khác; không là chủ doanh nghiệp tư nhân; không là thành viên hợp danh của công ty hợp danh (</w:t>
      </w:r>
      <w:r w:rsidRPr="00F264F6">
        <w:rPr>
          <w:rFonts w:ascii="Arial" w:hAnsi="Arial" w:cs="Arial"/>
          <w:i/>
          <w:sz w:val="20"/>
          <w:szCs w:val="20"/>
        </w:rPr>
        <w:t>trừ trường hợp được sự nhất trí của các thành viên hợp danh còn lại</w:t>
      </w:r>
      <w:r w:rsidRPr="00F264F6">
        <w:rPr>
          <w:rFonts w:ascii="Arial" w:hAnsi="Arial" w:cs="Arial"/>
          <w:sz w:val="20"/>
          <w:szCs w:val="20"/>
        </w:rPr>
        <w:t>);</w:t>
      </w:r>
    </w:p>
    <w:p w14:paraId="7CA04FCF"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Địa điểm kinh doanh thuộc quyền sở hữu/quyền sử dụng hợp pháp của tôi và được sử dụng đúng mục đích theo quy định của pháp luật;</w:t>
      </w:r>
    </w:p>
    <w:p w14:paraId="2D22C238"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Chịu trách nhiệm trước pháp luật về tính hợp pháp, chính xác và trung thực của nội dung đăng ký trên.</w:t>
      </w:r>
    </w:p>
    <w:p w14:paraId="2981A84D" w14:textId="77777777" w:rsidR="00F264F6" w:rsidRPr="00F264F6" w:rsidRDefault="00F264F6" w:rsidP="00F264F6">
      <w:pPr>
        <w:jc w:val="both"/>
        <w:rPr>
          <w:rFonts w:ascii="Arial" w:hAnsi="Arial" w:cs="Arial"/>
          <w:sz w:val="20"/>
          <w:szCs w:val="20"/>
        </w:rPr>
      </w:pPr>
    </w:p>
    <w:tbl>
      <w:tblPr>
        <w:tblW w:w="0" w:type="auto"/>
        <w:tblInd w:w="108" w:type="dxa"/>
        <w:tblLook w:val="00A0" w:firstRow="1" w:lastRow="0" w:firstColumn="1" w:lastColumn="0" w:noHBand="0" w:noVBand="0"/>
      </w:tblPr>
      <w:tblGrid>
        <w:gridCol w:w="4942"/>
        <w:gridCol w:w="4148"/>
      </w:tblGrid>
      <w:tr w:rsidR="00F264F6" w:rsidRPr="00F264F6" w14:paraId="263EFE3E" w14:textId="77777777" w:rsidTr="00F56C36">
        <w:tc>
          <w:tcPr>
            <w:tcW w:w="4942" w:type="dxa"/>
          </w:tcPr>
          <w:p w14:paraId="6E225029" w14:textId="77777777" w:rsidR="00F264F6" w:rsidRPr="00F264F6" w:rsidRDefault="00F264F6" w:rsidP="00F264F6">
            <w:pPr>
              <w:jc w:val="both"/>
              <w:rPr>
                <w:rFonts w:ascii="Arial" w:hAnsi="Arial" w:cs="Arial"/>
                <w:sz w:val="20"/>
                <w:szCs w:val="20"/>
              </w:rPr>
            </w:pPr>
          </w:p>
          <w:p w14:paraId="356A2BF5" w14:textId="77777777" w:rsidR="00F264F6" w:rsidRPr="00F264F6" w:rsidRDefault="00F264F6" w:rsidP="00F264F6">
            <w:pPr>
              <w:rPr>
                <w:rFonts w:ascii="Arial" w:hAnsi="Arial" w:cs="Arial"/>
                <w:sz w:val="20"/>
                <w:szCs w:val="20"/>
              </w:rPr>
            </w:pPr>
            <w:r w:rsidRPr="00F264F6">
              <w:rPr>
                <w:rFonts w:ascii="Arial" w:hAnsi="Arial" w:cs="Arial"/>
                <w:sz w:val="20"/>
                <w:szCs w:val="20"/>
              </w:rPr>
              <w:t>Các giấy tờ gửi kèm:</w:t>
            </w:r>
            <w:r w:rsidRPr="00F264F6">
              <w:rPr>
                <w:rFonts w:ascii="Arial" w:hAnsi="Arial" w:cs="Arial"/>
                <w:sz w:val="20"/>
                <w:szCs w:val="20"/>
              </w:rPr>
              <w:br/>
              <w:t>-…………………..</w:t>
            </w:r>
          </w:p>
        </w:tc>
        <w:tc>
          <w:tcPr>
            <w:tcW w:w="4148" w:type="dxa"/>
          </w:tcPr>
          <w:p w14:paraId="4525219B"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ĐẠI DIỆN HỘ KINH DOANH</w:t>
            </w:r>
          </w:p>
          <w:p w14:paraId="3C871B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và ghi họ tên</w:t>
            </w:r>
            <w:r w:rsidRPr="00F264F6">
              <w:rPr>
                <w:rFonts w:ascii="Arial" w:hAnsi="Arial" w:cs="Arial"/>
                <w:sz w:val="20"/>
                <w:szCs w:val="20"/>
              </w:rPr>
              <w:t>)</w:t>
            </w:r>
            <w:r w:rsidRPr="00F264F6">
              <w:rPr>
                <w:rFonts w:ascii="Arial" w:hAnsi="Arial" w:cs="Arial"/>
                <w:sz w:val="20"/>
                <w:szCs w:val="20"/>
                <w:vertAlign w:val="superscript"/>
              </w:rPr>
              <w:footnoteReference w:id="79"/>
            </w:r>
          </w:p>
        </w:tc>
      </w:tr>
    </w:tbl>
    <w:p w14:paraId="59AC644B" w14:textId="77777777" w:rsidR="00F264F6" w:rsidRPr="00F264F6" w:rsidRDefault="00F264F6" w:rsidP="00F264F6">
      <w:pPr>
        <w:rPr>
          <w:rFonts w:ascii="Arial" w:hAnsi="Arial" w:cs="Arial"/>
          <w:b/>
          <w:bCs/>
          <w:noProof/>
          <w:sz w:val="20"/>
          <w:szCs w:val="20"/>
          <w:lang w:eastAsia="x-none"/>
        </w:rPr>
      </w:pPr>
    </w:p>
    <w:p w14:paraId="45906DEF" w14:textId="77777777" w:rsidR="00F264F6" w:rsidRPr="00F264F6" w:rsidRDefault="00F264F6" w:rsidP="00F264F6">
      <w:pPr>
        <w:rPr>
          <w:rFonts w:ascii="Arial" w:hAnsi="Arial" w:cs="Arial"/>
          <w:b/>
          <w:bCs/>
          <w:noProof/>
          <w:sz w:val="20"/>
          <w:szCs w:val="20"/>
          <w:lang w:eastAsia="x-none"/>
        </w:rPr>
        <w:sectPr w:rsidR="00F264F6" w:rsidRPr="00F264F6" w:rsidSect="001B655C">
          <w:footnotePr>
            <w:numRestart w:val="eachSect"/>
          </w:footnotePr>
          <w:pgSz w:w="11909" w:h="16834" w:code="9"/>
          <w:pgMar w:top="1134" w:right="1134" w:bottom="1134" w:left="1701" w:header="0" w:footer="0" w:gutter="0"/>
          <w:cols w:space="720"/>
          <w:docGrid w:linePitch="381"/>
        </w:sectPr>
      </w:pPr>
    </w:p>
    <w:p w14:paraId="50D637C0" w14:textId="77777777" w:rsidR="00F264F6" w:rsidRPr="00F264F6" w:rsidRDefault="00F264F6" w:rsidP="00F264F6">
      <w:pPr>
        <w:jc w:val="center"/>
        <w:rPr>
          <w:rFonts w:ascii="Arial" w:hAnsi="Arial" w:cs="Arial"/>
          <w:b/>
          <w:bCs/>
          <w:sz w:val="20"/>
          <w:szCs w:val="20"/>
        </w:rPr>
      </w:pPr>
      <w:bookmarkStart w:id="129" w:name="chuong_phuluc_2_2"/>
      <w:r w:rsidRPr="00F264F6">
        <w:rPr>
          <w:rFonts w:ascii="Arial" w:hAnsi="Arial" w:cs="Arial"/>
          <w:b/>
          <w:bCs/>
          <w:sz w:val="20"/>
          <w:szCs w:val="20"/>
        </w:rPr>
        <w:t>Phụ lục III-2</w:t>
      </w:r>
      <w:bookmarkEnd w:id="129"/>
    </w:p>
    <w:p w14:paraId="452596FE" w14:textId="77777777" w:rsidR="00F264F6" w:rsidRPr="00F264F6" w:rsidRDefault="00F264F6" w:rsidP="00F264F6">
      <w:pPr>
        <w:jc w:val="center"/>
        <w:rPr>
          <w:rFonts w:ascii="Arial" w:hAnsi="Arial" w:cs="Arial"/>
          <w:b/>
          <w:sz w:val="20"/>
          <w:szCs w:val="20"/>
        </w:rPr>
      </w:pPr>
      <w:bookmarkStart w:id="130" w:name="chuong_phuluc_2_2_name"/>
      <w:r w:rsidRPr="00F264F6">
        <w:rPr>
          <w:rFonts w:ascii="Arial" w:hAnsi="Arial" w:cs="Arial"/>
          <w:b/>
          <w:sz w:val="20"/>
          <w:szCs w:val="20"/>
        </w:rPr>
        <w:t>DANH SÁCH CÁC CÁ NHÂN GÓP VỐN THÀNH LẬP HỘ KINH DOANH</w:t>
      </w:r>
      <w:bookmarkEnd w:id="1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13"/>
        <w:gridCol w:w="1038"/>
        <w:gridCol w:w="858"/>
        <w:gridCol w:w="950"/>
        <w:gridCol w:w="855"/>
        <w:gridCol w:w="1085"/>
        <w:gridCol w:w="1375"/>
        <w:gridCol w:w="1416"/>
        <w:gridCol w:w="1265"/>
        <w:gridCol w:w="868"/>
        <w:gridCol w:w="1384"/>
        <w:gridCol w:w="850"/>
        <w:gridCol w:w="656"/>
      </w:tblGrid>
      <w:tr w:rsidR="00F264F6" w:rsidRPr="00F264F6" w14:paraId="5CBAD0AF" w14:textId="77777777" w:rsidTr="00F56C36">
        <w:tc>
          <w:tcPr>
            <w:tcW w:w="486" w:type="dxa"/>
            <w:vMerge w:val="restart"/>
          </w:tcPr>
          <w:p w14:paraId="4E1E6A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923" w:type="dxa"/>
            <w:vMerge w:val="restart"/>
          </w:tcPr>
          <w:p w14:paraId="7FF18D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Họ tên</w:t>
            </w:r>
          </w:p>
        </w:tc>
        <w:tc>
          <w:tcPr>
            <w:tcW w:w="1044" w:type="dxa"/>
            <w:vMerge w:val="restart"/>
          </w:tcPr>
          <w:p w14:paraId="70D52E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Ngày, tháng, năm sinh</w:t>
            </w:r>
          </w:p>
        </w:tc>
        <w:tc>
          <w:tcPr>
            <w:tcW w:w="864" w:type="dxa"/>
            <w:vMerge w:val="restart"/>
          </w:tcPr>
          <w:p w14:paraId="3D71E34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Giới tính</w:t>
            </w:r>
          </w:p>
        </w:tc>
        <w:tc>
          <w:tcPr>
            <w:tcW w:w="956" w:type="dxa"/>
            <w:vMerge w:val="restart"/>
          </w:tcPr>
          <w:p w14:paraId="55286B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861" w:type="dxa"/>
            <w:vMerge w:val="restart"/>
          </w:tcPr>
          <w:p w14:paraId="0AABA9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Dân tộc</w:t>
            </w:r>
          </w:p>
        </w:tc>
        <w:tc>
          <w:tcPr>
            <w:tcW w:w="1096" w:type="dxa"/>
            <w:vMerge w:val="restart"/>
          </w:tcPr>
          <w:p w14:paraId="7690725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w:t>
            </w:r>
          </w:p>
        </w:tc>
        <w:tc>
          <w:tcPr>
            <w:tcW w:w="1387" w:type="dxa"/>
            <w:vMerge w:val="restart"/>
          </w:tcPr>
          <w:p w14:paraId="1E809F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w:t>
            </w:r>
          </w:p>
        </w:tc>
        <w:tc>
          <w:tcPr>
            <w:tcW w:w="1426" w:type="dxa"/>
            <w:vMerge w:val="restart"/>
          </w:tcPr>
          <w:p w14:paraId="476BF8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ngày, cơ quan cấp Chứng minh nhân dân/Căn cước công dân hoặc Hộ chiếu</w:t>
            </w:r>
          </w:p>
        </w:tc>
        <w:tc>
          <w:tcPr>
            <w:tcW w:w="3552" w:type="dxa"/>
            <w:gridSpan w:val="3"/>
          </w:tcPr>
          <w:p w14:paraId="143A9A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Vốn góp</w:t>
            </w:r>
          </w:p>
        </w:tc>
        <w:tc>
          <w:tcPr>
            <w:tcW w:w="855" w:type="dxa"/>
            <w:vMerge w:val="restart"/>
          </w:tcPr>
          <w:p w14:paraId="274171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Thời điểm góp vốn</w:t>
            </w:r>
          </w:p>
        </w:tc>
        <w:tc>
          <w:tcPr>
            <w:tcW w:w="657" w:type="dxa"/>
            <w:vMerge w:val="restart"/>
          </w:tcPr>
          <w:p w14:paraId="149CC19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Chữ ký</w:t>
            </w:r>
          </w:p>
        </w:tc>
      </w:tr>
      <w:tr w:rsidR="00F264F6" w:rsidRPr="00F264F6" w14:paraId="361EE182" w14:textId="77777777" w:rsidTr="00F56C36">
        <w:tc>
          <w:tcPr>
            <w:tcW w:w="486" w:type="dxa"/>
            <w:vMerge/>
          </w:tcPr>
          <w:p w14:paraId="05E4B0D4" w14:textId="77777777" w:rsidR="00F264F6" w:rsidRPr="00F264F6" w:rsidRDefault="00F264F6" w:rsidP="00F264F6">
            <w:pPr>
              <w:jc w:val="center"/>
              <w:rPr>
                <w:rFonts w:ascii="Arial" w:hAnsi="Arial" w:cs="Arial"/>
                <w:sz w:val="20"/>
                <w:szCs w:val="20"/>
              </w:rPr>
            </w:pPr>
          </w:p>
        </w:tc>
        <w:tc>
          <w:tcPr>
            <w:tcW w:w="923" w:type="dxa"/>
            <w:vMerge/>
          </w:tcPr>
          <w:p w14:paraId="31607408" w14:textId="77777777" w:rsidR="00F264F6" w:rsidRPr="00F264F6" w:rsidRDefault="00F264F6" w:rsidP="00F264F6">
            <w:pPr>
              <w:jc w:val="center"/>
              <w:rPr>
                <w:rFonts w:ascii="Arial" w:hAnsi="Arial" w:cs="Arial"/>
                <w:sz w:val="20"/>
                <w:szCs w:val="20"/>
              </w:rPr>
            </w:pPr>
          </w:p>
        </w:tc>
        <w:tc>
          <w:tcPr>
            <w:tcW w:w="1044" w:type="dxa"/>
            <w:vMerge/>
          </w:tcPr>
          <w:p w14:paraId="5C502787" w14:textId="77777777" w:rsidR="00F264F6" w:rsidRPr="00F264F6" w:rsidRDefault="00F264F6" w:rsidP="00F264F6">
            <w:pPr>
              <w:jc w:val="center"/>
              <w:rPr>
                <w:rFonts w:ascii="Arial" w:hAnsi="Arial" w:cs="Arial"/>
                <w:sz w:val="20"/>
                <w:szCs w:val="20"/>
              </w:rPr>
            </w:pPr>
          </w:p>
        </w:tc>
        <w:tc>
          <w:tcPr>
            <w:tcW w:w="864" w:type="dxa"/>
            <w:vMerge/>
          </w:tcPr>
          <w:p w14:paraId="0A0950F8" w14:textId="77777777" w:rsidR="00F264F6" w:rsidRPr="00F264F6" w:rsidRDefault="00F264F6" w:rsidP="00F264F6">
            <w:pPr>
              <w:jc w:val="center"/>
              <w:rPr>
                <w:rFonts w:ascii="Arial" w:hAnsi="Arial" w:cs="Arial"/>
                <w:sz w:val="20"/>
                <w:szCs w:val="20"/>
              </w:rPr>
            </w:pPr>
          </w:p>
        </w:tc>
        <w:tc>
          <w:tcPr>
            <w:tcW w:w="956" w:type="dxa"/>
            <w:vMerge/>
          </w:tcPr>
          <w:p w14:paraId="2273F54A" w14:textId="77777777" w:rsidR="00F264F6" w:rsidRPr="00F264F6" w:rsidRDefault="00F264F6" w:rsidP="00F264F6">
            <w:pPr>
              <w:jc w:val="center"/>
              <w:rPr>
                <w:rFonts w:ascii="Arial" w:hAnsi="Arial" w:cs="Arial"/>
                <w:sz w:val="20"/>
                <w:szCs w:val="20"/>
              </w:rPr>
            </w:pPr>
          </w:p>
        </w:tc>
        <w:tc>
          <w:tcPr>
            <w:tcW w:w="861" w:type="dxa"/>
            <w:vMerge/>
          </w:tcPr>
          <w:p w14:paraId="5595DE64" w14:textId="77777777" w:rsidR="00F264F6" w:rsidRPr="00F264F6" w:rsidRDefault="00F264F6" w:rsidP="00F264F6">
            <w:pPr>
              <w:jc w:val="center"/>
              <w:rPr>
                <w:rFonts w:ascii="Arial" w:hAnsi="Arial" w:cs="Arial"/>
                <w:sz w:val="20"/>
                <w:szCs w:val="20"/>
              </w:rPr>
            </w:pPr>
          </w:p>
        </w:tc>
        <w:tc>
          <w:tcPr>
            <w:tcW w:w="1096" w:type="dxa"/>
            <w:vMerge/>
          </w:tcPr>
          <w:p w14:paraId="7181793E" w14:textId="77777777" w:rsidR="00F264F6" w:rsidRPr="00F264F6" w:rsidRDefault="00F264F6" w:rsidP="00F264F6">
            <w:pPr>
              <w:jc w:val="center"/>
              <w:rPr>
                <w:rFonts w:ascii="Arial" w:hAnsi="Arial" w:cs="Arial"/>
                <w:sz w:val="20"/>
                <w:szCs w:val="20"/>
              </w:rPr>
            </w:pPr>
          </w:p>
        </w:tc>
        <w:tc>
          <w:tcPr>
            <w:tcW w:w="1387" w:type="dxa"/>
            <w:vMerge/>
          </w:tcPr>
          <w:p w14:paraId="0F153457" w14:textId="77777777" w:rsidR="00F264F6" w:rsidRPr="00F264F6" w:rsidRDefault="00F264F6" w:rsidP="00F264F6">
            <w:pPr>
              <w:jc w:val="center"/>
              <w:rPr>
                <w:rFonts w:ascii="Arial" w:hAnsi="Arial" w:cs="Arial"/>
                <w:sz w:val="20"/>
                <w:szCs w:val="20"/>
              </w:rPr>
            </w:pPr>
          </w:p>
        </w:tc>
        <w:tc>
          <w:tcPr>
            <w:tcW w:w="1426" w:type="dxa"/>
            <w:vMerge/>
          </w:tcPr>
          <w:p w14:paraId="3B85A7FA" w14:textId="77777777" w:rsidR="00F264F6" w:rsidRPr="00F264F6" w:rsidRDefault="00F264F6" w:rsidP="00F264F6">
            <w:pPr>
              <w:jc w:val="center"/>
              <w:rPr>
                <w:rFonts w:ascii="Arial" w:hAnsi="Arial" w:cs="Arial"/>
                <w:sz w:val="20"/>
                <w:szCs w:val="20"/>
              </w:rPr>
            </w:pPr>
          </w:p>
        </w:tc>
        <w:tc>
          <w:tcPr>
            <w:tcW w:w="1278" w:type="dxa"/>
            <w:vAlign w:val="center"/>
          </w:tcPr>
          <w:p w14:paraId="1189E8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r w:rsidRPr="00F264F6">
              <w:rPr>
                <w:rFonts w:ascii="Arial" w:hAnsi="Arial" w:cs="Arial"/>
                <w:sz w:val="20"/>
                <w:szCs w:val="20"/>
                <w:vertAlign w:val="superscript"/>
              </w:rPr>
              <w:footnoteReference w:id="80"/>
            </w:r>
            <w:r w:rsidRPr="00F264F6">
              <w:rPr>
                <w:rFonts w:ascii="Arial" w:hAnsi="Arial" w:cs="Arial"/>
                <w:sz w:val="20"/>
                <w:szCs w:val="20"/>
              </w:rPr>
              <w:t xml:space="preserve"> (</w:t>
            </w:r>
            <w:r w:rsidRPr="00F264F6">
              <w:rPr>
                <w:rFonts w:ascii="Arial" w:hAnsi="Arial" w:cs="Arial"/>
                <w:i/>
                <w:sz w:val="20"/>
                <w:szCs w:val="20"/>
              </w:rPr>
              <w:t>bằng số; VNĐ</w:t>
            </w:r>
            <w:r w:rsidRPr="00F264F6">
              <w:rPr>
                <w:rFonts w:ascii="Arial" w:hAnsi="Arial" w:cs="Arial"/>
                <w:sz w:val="20"/>
                <w:szCs w:val="20"/>
              </w:rPr>
              <w:t>)</w:t>
            </w:r>
          </w:p>
        </w:tc>
        <w:tc>
          <w:tcPr>
            <w:tcW w:w="876" w:type="dxa"/>
            <w:vAlign w:val="center"/>
          </w:tcPr>
          <w:p w14:paraId="72A5954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1398" w:type="dxa"/>
            <w:vAlign w:val="center"/>
          </w:tcPr>
          <w:p w14:paraId="555D9BA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Loại tài sản, số lượng, giá trị tài sản góp vốn</w:t>
            </w:r>
            <w:r w:rsidRPr="00F264F6">
              <w:rPr>
                <w:rFonts w:ascii="Arial" w:hAnsi="Arial" w:cs="Arial"/>
                <w:sz w:val="20"/>
                <w:szCs w:val="20"/>
                <w:vertAlign w:val="superscript"/>
              </w:rPr>
              <w:footnoteReference w:id="81"/>
            </w:r>
          </w:p>
        </w:tc>
        <w:tc>
          <w:tcPr>
            <w:tcW w:w="855" w:type="dxa"/>
            <w:vMerge/>
          </w:tcPr>
          <w:p w14:paraId="0329A9CB" w14:textId="77777777" w:rsidR="00F264F6" w:rsidRPr="00F264F6" w:rsidRDefault="00F264F6" w:rsidP="00F264F6">
            <w:pPr>
              <w:jc w:val="center"/>
              <w:rPr>
                <w:rFonts w:ascii="Arial" w:hAnsi="Arial" w:cs="Arial"/>
                <w:sz w:val="20"/>
                <w:szCs w:val="20"/>
              </w:rPr>
            </w:pPr>
          </w:p>
        </w:tc>
        <w:tc>
          <w:tcPr>
            <w:tcW w:w="657" w:type="dxa"/>
            <w:vMerge/>
          </w:tcPr>
          <w:p w14:paraId="70638CD6" w14:textId="77777777" w:rsidR="00F264F6" w:rsidRPr="00F264F6" w:rsidRDefault="00F264F6" w:rsidP="00F264F6">
            <w:pPr>
              <w:jc w:val="center"/>
              <w:rPr>
                <w:rFonts w:ascii="Arial" w:hAnsi="Arial" w:cs="Arial"/>
                <w:sz w:val="20"/>
                <w:szCs w:val="20"/>
              </w:rPr>
            </w:pPr>
          </w:p>
        </w:tc>
      </w:tr>
      <w:tr w:rsidR="00F264F6" w:rsidRPr="00F264F6" w14:paraId="4F727EF5" w14:textId="77777777" w:rsidTr="00F56C36">
        <w:tc>
          <w:tcPr>
            <w:tcW w:w="486" w:type="dxa"/>
          </w:tcPr>
          <w:p w14:paraId="59BE1B0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w:t>
            </w:r>
          </w:p>
        </w:tc>
        <w:tc>
          <w:tcPr>
            <w:tcW w:w="923" w:type="dxa"/>
          </w:tcPr>
          <w:p w14:paraId="6D20D853"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2</w:t>
            </w:r>
          </w:p>
        </w:tc>
        <w:tc>
          <w:tcPr>
            <w:tcW w:w="1044" w:type="dxa"/>
          </w:tcPr>
          <w:p w14:paraId="2017EC1A"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3</w:t>
            </w:r>
          </w:p>
        </w:tc>
        <w:tc>
          <w:tcPr>
            <w:tcW w:w="864" w:type="dxa"/>
          </w:tcPr>
          <w:p w14:paraId="50C9765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4</w:t>
            </w:r>
          </w:p>
        </w:tc>
        <w:tc>
          <w:tcPr>
            <w:tcW w:w="956" w:type="dxa"/>
          </w:tcPr>
          <w:p w14:paraId="5BCDB9BA"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5</w:t>
            </w:r>
          </w:p>
        </w:tc>
        <w:tc>
          <w:tcPr>
            <w:tcW w:w="861" w:type="dxa"/>
          </w:tcPr>
          <w:p w14:paraId="7E5AF16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6</w:t>
            </w:r>
          </w:p>
        </w:tc>
        <w:tc>
          <w:tcPr>
            <w:tcW w:w="1096" w:type="dxa"/>
          </w:tcPr>
          <w:p w14:paraId="01EBFEA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7</w:t>
            </w:r>
          </w:p>
        </w:tc>
        <w:tc>
          <w:tcPr>
            <w:tcW w:w="1387" w:type="dxa"/>
          </w:tcPr>
          <w:p w14:paraId="5594CE1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8</w:t>
            </w:r>
          </w:p>
        </w:tc>
        <w:tc>
          <w:tcPr>
            <w:tcW w:w="1426" w:type="dxa"/>
          </w:tcPr>
          <w:p w14:paraId="48B3338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9</w:t>
            </w:r>
          </w:p>
        </w:tc>
        <w:tc>
          <w:tcPr>
            <w:tcW w:w="1278" w:type="dxa"/>
            <w:vAlign w:val="center"/>
          </w:tcPr>
          <w:p w14:paraId="1DCBC2F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10</w:t>
            </w:r>
          </w:p>
        </w:tc>
        <w:tc>
          <w:tcPr>
            <w:tcW w:w="876" w:type="dxa"/>
            <w:vAlign w:val="center"/>
          </w:tcPr>
          <w:p w14:paraId="2D03552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11</w:t>
            </w:r>
          </w:p>
        </w:tc>
        <w:tc>
          <w:tcPr>
            <w:tcW w:w="1398" w:type="dxa"/>
            <w:vAlign w:val="center"/>
          </w:tcPr>
          <w:p w14:paraId="73E751D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12</w:t>
            </w:r>
          </w:p>
        </w:tc>
        <w:tc>
          <w:tcPr>
            <w:tcW w:w="855" w:type="dxa"/>
          </w:tcPr>
          <w:p w14:paraId="0C3BDC0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13</w:t>
            </w:r>
          </w:p>
        </w:tc>
        <w:tc>
          <w:tcPr>
            <w:tcW w:w="657" w:type="dxa"/>
          </w:tcPr>
          <w:p w14:paraId="6F73FB0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14</w:t>
            </w:r>
          </w:p>
        </w:tc>
      </w:tr>
      <w:tr w:rsidR="00F264F6" w:rsidRPr="00F264F6" w14:paraId="39057498" w14:textId="77777777" w:rsidTr="00F56C36">
        <w:tc>
          <w:tcPr>
            <w:tcW w:w="486" w:type="dxa"/>
          </w:tcPr>
          <w:p w14:paraId="767D4C0D" w14:textId="77777777" w:rsidR="00F264F6" w:rsidRPr="00F264F6" w:rsidRDefault="00F264F6" w:rsidP="00F264F6">
            <w:pPr>
              <w:jc w:val="both"/>
              <w:rPr>
                <w:rFonts w:ascii="Arial" w:hAnsi="Arial" w:cs="Arial"/>
                <w:sz w:val="20"/>
                <w:szCs w:val="20"/>
              </w:rPr>
            </w:pPr>
          </w:p>
        </w:tc>
        <w:tc>
          <w:tcPr>
            <w:tcW w:w="923" w:type="dxa"/>
          </w:tcPr>
          <w:p w14:paraId="3FDB80C4" w14:textId="77777777" w:rsidR="00F264F6" w:rsidRPr="00F264F6" w:rsidRDefault="00F264F6" w:rsidP="00F264F6">
            <w:pPr>
              <w:jc w:val="both"/>
              <w:rPr>
                <w:rFonts w:ascii="Arial" w:hAnsi="Arial" w:cs="Arial"/>
                <w:sz w:val="20"/>
                <w:szCs w:val="20"/>
              </w:rPr>
            </w:pPr>
          </w:p>
        </w:tc>
        <w:tc>
          <w:tcPr>
            <w:tcW w:w="1044" w:type="dxa"/>
          </w:tcPr>
          <w:p w14:paraId="62E7A45C" w14:textId="77777777" w:rsidR="00F264F6" w:rsidRPr="00F264F6" w:rsidRDefault="00F264F6" w:rsidP="00F264F6">
            <w:pPr>
              <w:jc w:val="both"/>
              <w:rPr>
                <w:rFonts w:ascii="Arial" w:hAnsi="Arial" w:cs="Arial"/>
                <w:sz w:val="20"/>
                <w:szCs w:val="20"/>
              </w:rPr>
            </w:pPr>
          </w:p>
        </w:tc>
        <w:tc>
          <w:tcPr>
            <w:tcW w:w="864" w:type="dxa"/>
          </w:tcPr>
          <w:p w14:paraId="6B99505C" w14:textId="77777777" w:rsidR="00F264F6" w:rsidRPr="00F264F6" w:rsidRDefault="00F264F6" w:rsidP="00F264F6">
            <w:pPr>
              <w:jc w:val="both"/>
              <w:rPr>
                <w:rFonts w:ascii="Arial" w:hAnsi="Arial" w:cs="Arial"/>
                <w:sz w:val="20"/>
                <w:szCs w:val="20"/>
              </w:rPr>
            </w:pPr>
          </w:p>
        </w:tc>
        <w:tc>
          <w:tcPr>
            <w:tcW w:w="956" w:type="dxa"/>
          </w:tcPr>
          <w:p w14:paraId="73ACCBAF" w14:textId="77777777" w:rsidR="00F264F6" w:rsidRPr="00F264F6" w:rsidRDefault="00F264F6" w:rsidP="00F264F6">
            <w:pPr>
              <w:jc w:val="both"/>
              <w:rPr>
                <w:rFonts w:ascii="Arial" w:hAnsi="Arial" w:cs="Arial"/>
                <w:sz w:val="20"/>
                <w:szCs w:val="20"/>
              </w:rPr>
            </w:pPr>
          </w:p>
        </w:tc>
        <w:tc>
          <w:tcPr>
            <w:tcW w:w="861" w:type="dxa"/>
          </w:tcPr>
          <w:p w14:paraId="470EF8ED" w14:textId="77777777" w:rsidR="00F264F6" w:rsidRPr="00F264F6" w:rsidRDefault="00F264F6" w:rsidP="00F264F6">
            <w:pPr>
              <w:jc w:val="both"/>
              <w:rPr>
                <w:rFonts w:ascii="Arial" w:hAnsi="Arial" w:cs="Arial"/>
                <w:sz w:val="20"/>
                <w:szCs w:val="20"/>
              </w:rPr>
            </w:pPr>
          </w:p>
        </w:tc>
        <w:tc>
          <w:tcPr>
            <w:tcW w:w="1096" w:type="dxa"/>
          </w:tcPr>
          <w:p w14:paraId="24707BC8" w14:textId="77777777" w:rsidR="00F264F6" w:rsidRPr="00F264F6" w:rsidRDefault="00F264F6" w:rsidP="00F264F6">
            <w:pPr>
              <w:jc w:val="both"/>
              <w:rPr>
                <w:rFonts w:ascii="Arial" w:hAnsi="Arial" w:cs="Arial"/>
                <w:sz w:val="20"/>
                <w:szCs w:val="20"/>
              </w:rPr>
            </w:pPr>
          </w:p>
        </w:tc>
        <w:tc>
          <w:tcPr>
            <w:tcW w:w="1387" w:type="dxa"/>
          </w:tcPr>
          <w:p w14:paraId="0A497FC7" w14:textId="77777777" w:rsidR="00F264F6" w:rsidRPr="00F264F6" w:rsidRDefault="00F264F6" w:rsidP="00F264F6">
            <w:pPr>
              <w:jc w:val="both"/>
              <w:rPr>
                <w:rFonts w:ascii="Arial" w:hAnsi="Arial" w:cs="Arial"/>
                <w:sz w:val="20"/>
                <w:szCs w:val="20"/>
              </w:rPr>
            </w:pPr>
          </w:p>
        </w:tc>
        <w:tc>
          <w:tcPr>
            <w:tcW w:w="1426" w:type="dxa"/>
          </w:tcPr>
          <w:p w14:paraId="40B799C9" w14:textId="77777777" w:rsidR="00F264F6" w:rsidRPr="00F264F6" w:rsidRDefault="00F264F6" w:rsidP="00F264F6">
            <w:pPr>
              <w:jc w:val="both"/>
              <w:rPr>
                <w:rFonts w:ascii="Arial" w:hAnsi="Arial" w:cs="Arial"/>
                <w:sz w:val="20"/>
                <w:szCs w:val="20"/>
              </w:rPr>
            </w:pPr>
          </w:p>
        </w:tc>
        <w:tc>
          <w:tcPr>
            <w:tcW w:w="1278" w:type="dxa"/>
            <w:vAlign w:val="center"/>
          </w:tcPr>
          <w:p w14:paraId="5E93791A" w14:textId="77777777" w:rsidR="00F264F6" w:rsidRPr="00F264F6" w:rsidRDefault="00F264F6" w:rsidP="00F264F6">
            <w:pPr>
              <w:rPr>
                <w:rFonts w:ascii="Arial" w:hAnsi="Arial" w:cs="Arial"/>
                <w:sz w:val="20"/>
                <w:szCs w:val="20"/>
              </w:rPr>
            </w:pPr>
          </w:p>
        </w:tc>
        <w:tc>
          <w:tcPr>
            <w:tcW w:w="876" w:type="dxa"/>
            <w:vAlign w:val="center"/>
          </w:tcPr>
          <w:p w14:paraId="5A99C66A" w14:textId="77777777" w:rsidR="00F264F6" w:rsidRPr="00F264F6" w:rsidRDefault="00F264F6" w:rsidP="00F264F6">
            <w:pPr>
              <w:rPr>
                <w:rFonts w:ascii="Arial" w:hAnsi="Arial" w:cs="Arial"/>
                <w:sz w:val="20"/>
                <w:szCs w:val="20"/>
              </w:rPr>
            </w:pPr>
          </w:p>
        </w:tc>
        <w:tc>
          <w:tcPr>
            <w:tcW w:w="1398" w:type="dxa"/>
            <w:vAlign w:val="center"/>
          </w:tcPr>
          <w:p w14:paraId="585DC6E5" w14:textId="77777777" w:rsidR="00F264F6" w:rsidRPr="00F264F6" w:rsidRDefault="00F264F6" w:rsidP="00F264F6">
            <w:pPr>
              <w:rPr>
                <w:rFonts w:ascii="Arial" w:hAnsi="Arial" w:cs="Arial"/>
                <w:sz w:val="20"/>
                <w:szCs w:val="20"/>
              </w:rPr>
            </w:pPr>
          </w:p>
        </w:tc>
        <w:tc>
          <w:tcPr>
            <w:tcW w:w="855" w:type="dxa"/>
          </w:tcPr>
          <w:p w14:paraId="20A418BC" w14:textId="77777777" w:rsidR="00F264F6" w:rsidRPr="00F264F6" w:rsidRDefault="00F264F6" w:rsidP="00F264F6">
            <w:pPr>
              <w:jc w:val="both"/>
              <w:rPr>
                <w:rFonts w:ascii="Arial" w:hAnsi="Arial" w:cs="Arial"/>
                <w:sz w:val="20"/>
                <w:szCs w:val="20"/>
              </w:rPr>
            </w:pPr>
          </w:p>
        </w:tc>
        <w:tc>
          <w:tcPr>
            <w:tcW w:w="657" w:type="dxa"/>
          </w:tcPr>
          <w:p w14:paraId="52559A18" w14:textId="77777777" w:rsidR="00F264F6" w:rsidRPr="00F264F6" w:rsidRDefault="00F264F6" w:rsidP="00F264F6">
            <w:pPr>
              <w:jc w:val="both"/>
              <w:rPr>
                <w:rFonts w:ascii="Arial" w:hAnsi="Arial" w:cs="Arial"/>
                <w:sz w:val="20"/>
                <w:szCs w:val="20"/>
              </w:rPr>
            </w:pPr>
          </w:p>
        </w:tc>
      </w:tr>
    </w:tbl>
    <w:p w14:paraId="2156B7F3" w14:textId="77777777" w:rsidR="00F264F6" w:rsidRPr="00F264F6" w:rsidRDefault="00F264F6" w:rsidP="00F264F6">
      <w:pPr>
        <w:jc w:val="right"/>
        <w:rPr>
          <w:rFonts w:ascii="Arial" w:hAnsi="Arial" w:cs="Arial"/>
          <w:i/>
          <w:sz w:val="20"/>
          <w:szCs w:val="20"/>
        </w:rPr>
      </w:pPr>
    </w:p>
    <w:tbl>
      <w:tblPr>
        <w:tblW w:w="0" w:type="auto"/>
        <w:tblInd w:w="8658" w:type="dxa"/>
        <w:tblLook w:val="04A0" w:firstRow="1" w:lastRow="0" w:firstColumn="1" w:lastColumn="0" w:noHBand="0" w:noVBand="1"/>
      </w:tblPr>
      <w:tblGrid>
        <w:gridCol w:w="5122"/>
      </w:tblGrid>
      <w:tr w:rsidR="00F264F6" w:rsidRPr="00F264F6" w14:paraId="4AE0FF5F" w14:textId="77777777" w:rsidTr="001B655C">
        <w:tc>
          <w:tcPr>
            <w:tcW w:w="5122" w:type="dxa"/>
          </w:tcPr>
          <w:p w14:paraId="16DB98C2"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 ngày……tháng…..năm……</w:t>
            </w:r>
          </w:p>
          <w:p w14:paraId="017FF5CA" w14:textId="77777777" w:rsidR="00F264F6" w:rsidRPr="00F264F6" w:rsidRDefault="00F264F6" w:rsidP="00F264F6">
            <w:pPr>
              <w:jc w:val="center"/>
              <w:rPr>
                <w:rFonts w:ascii="Arial" w:hAnsi="Arial" w:cs="Arial"/>
                <w:i/>
                <w:sz w:val="20"/>
                <w:szCs w:val="20"/>
              </w:rPr>
            </w:pPr>
            <w:r w:rsidRPr="00F264F6">
              <w:rPr>
                <w:rFonts w:ascii="Arial" w:hAnsi="Arial" w:cs="Arial"/>
                <w:b/>
                <w:sz w:val="20"/>
                <w:szCs w:val="20"/>
              </w:rPr>
              <w:t>ĐẠI DIỆN HỘ KINH DOANH</w:t>
            </w:r>
          </w:p>
          <w:p w14:paraId="2504F969"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và ghi họ tên</w:t>
            </w:r>
            <w:r w:rsidRPr="00F264F6">
              <w:rPr>
                <w:rFonts w:ascii="Arial" w:hAnsi="Arial" w:cs="Arial"/>
                <w:sz w:val="20"/>
                <w:szCs w:val="20"/>
              </w:rPr>
              <w:t>)</w:t>
            </w:r>
            <w:r w:rsidRPr="00F264F6">
              <w:rPr>
                <w:rFonts w:ascii="Arial" w:hAnsi="Arial" w:cs="Arial"/>
                <w:sz w:val="20"/>
                <w:szCs w:val="20"/>
                <w:vertAlign w:val="superscript"/>
              </w:rPr>
              <w:footnoteReference w:id="82"/>
            </w:r>
          </w:p>
        </w:tc>
      </w:tr>
    </w:tbl>
    <w:p w14:paraId="34B1B6C4" w14:textId="77777777" w:rsidR="00F264F6" w:rsidRPr="00F264F6" w:rsidRDefault="00F264F6" w:rsidP="00F264F6">
      <w:pPr>
        <w:rPr>
          <w:rFonts w:ascii="Arial" w:hAnsi="Arial" w:cs="Arial"/>
          <w:b/>
          <w:bCs/>
          <w:noProof/>
          <w:sz w:val="20"/>
          <w:szCs w:val="20"/>
          <w:lang w:eastAsia="x-none"/>
        </w:rPr>
        <w:sectPr w:rsidR="00F264F6" w:rsidRPr="00F264F6" w:rsidSect="001B655C">
          <w:footnotePr>
            <w:numRestart w:val="eachSect"/>
          </w:footnotePr>
          <w:pgSz w:w="16834" w:h="11909" w:orient="landscape" w:code="9"/>
          <w:pgMar w:top="1134" w:right="1134" w:bottom="1134" w:left="1701" w:header="0" w:footer="0" w:gutter="0"/>
          <w:cols w:space="720"/>
          <w:docGrid w:linePitch="381"/>
        </w:sectPr>
      </w:pPr>
    </w:p>
    <w:p w14:paraId="20BD57DE" w14:textId="77777777" w:rsidR="00F264F6" w:rsidRPr="00F264F6" w:rsidRDefault="00F264F6" w:rsidP="00F264F6">
      <w:pPr>
        <w:jc w:val="center"/>
        <w:rPr>
          <w:rFonts w:ascii="Arial" w:hAnsi="Arial" w:cs="Arial"/>
          <w:b/>
          <w:bCs/>
          <w:sz w:val="20"/>
          <w:szCs w:val="20"/>
        </w:rPr>
      </w:pPr>
      <w:bookmarkStart w:id="131" w:name="chuong_phuluc_2_3"/>
      <w:r w:rsidRPr="00F264F6">
        <w:rPr>
          <w:rFonts w:ascii="Arial" w:hAnsi="Arial" w:cs="Arial"/>
          <w:b/>
          <w:bCs/>
          <w:sz w:val="20"/>
          <w:szCs w:val="20"/>
        </w:rPr>
        <w:t>Phụ lục III-3</w:t>
      </w:r>
      <w:bookmarkEnd w:id="131"/>
    </w:p>
    <w:tbl>
      <w:tblPr>
        <w:tblW w:w="0" w:type="auto"/>
        <w:tblInd w:w="108" w:type="dxa"/>
        <w:tblLook w:val="01E0" w:firstRow="1" w:lastRow="1" w:firstColumn="1" w:lastColumn="1" w:noHBand="0" w:noVBand="0"/>
      </w:tblPr>
      <w:tblGrid>
        <w:gridCol w:w="3240"/>
        <w:gridCol w:w="6120"/>
      </w:tblGrid>
      <w:tr w:rsidR="00F264F6" w:rsidRPr="00F264F6" w14:paraId="4C38F90C" w14:textId="77777777" w:rsidTr="00F56C36">
        <w:tc>
          <w:tcPr>
            <w:tcW w:w="3240" w:type="dxa"/>
          </w:tcPr>
          <w:p w14:paraId="1AE0B13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6120" w:type="dxa"/>
          </w:tcPr>
          <w:p w14:paraId="38FC904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BA4BA04" w14:textId="77777777" w:rsidTr="00F56C36">
        <w:tc>
          <w:tcPr>
            <w:tcW w:w="3240" w:type="dxa"/>
          </w:tcPr>
          <w:p w14:paraId="40B70CB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49707E2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9812476" w14:textId="77777777" w:rsidR="00F264F6" w:rsidRPr="00F264F6" w:rsidRDefault="00F264F6" w:rsidP="00F264F6">
      <w:pPr>
        <w:rPr>
          <w:rFonts w:ascii="Arial" w:hAnsi="Arial" w:cs="Arial"/>
          <w:b/>
          <w:sz w:val="20"/>
          <w:szCs w:val="20"/>
        </w:rPr>
      </w:pPr>
    </w:p>
    <w:p w14:paraId="6A60AA31" w14:textId="77777777" w:rsidR="00F264F6" w:rsidRPr="00F264F6" w:rsidRDefault="00F264F6" w:rsidP="00F264F6">
      <w:pPr>
        <w:jc w:val="center"/>
        <w:rPr>
          <w:rFonts w:ascii="Arial" w:hAnsi="Arial" w:cs="Arial"/>
          <w:b/>
          <w:sz w:val="20"/>
          <w:szCs w:val="20"/>
        </w:rPr>
      </w:pPr>
      <w:bookmarkStart w:id="132" w:name="chuong_phuluc_2_3_name"/>
      <w:r w:rsidRPr="00F264F6">
        <w:rPr>
          <w:rFonts w:ascii="Arial" w:hAnsi="Arial" w:cs="Arial"/>
          <w:b/>
          <w:sz w:val="20"/>
          <w:szCs w:val="20"/>
        </w:rPr>
        <w:t>THÔNG BÁO</w:t>
      </w:r>
      <w:bookmarkEnd w:id="132"/>
    </w:p>
    <w:p w14:paraId="196E063A" w14:textId="77777777" w:rsidR="00F264F6" w:rsidRPr="00F264F6" w:rsidRDefault="00F264F6" w:rsidP="00F264F6">
      <w:pPr>
        <w:jc w:val="center"/>
        <w:rPr>
          <w:rFonts w:ascii="Arial" w:hAnsi="Arial" w:cs="Arial"/>
          <w:b/>
          <w:sz w:val="20"/>
          <w:szCs w:val="20"/>
        </w:rPr>
      </w:pPr>
      <w:bookmarkStart w:id="133" w:name="chuong_phuluc_2_3_name_name"/>
      <w:r w:rsidRPr="00F264F6">
        <w:rPr>
          <w:rFonts w:ascii="Arial" w:hAnsi="Arial" w:cs="Arial"/>
          <w:b/>
          <w:sz w:val="20"/>
          <w:szCs w:val="20"/>
        </w:rPr>
        <w:t>Về việc thay đổi nội dung đăng ký hộ kinh doanh</w:t>
      </w:r>
      <w:bookmarkEnd w:id="133"/>
    </w:p>
    <w:p w14:paraId="2CF18C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Kính gửi: Phòng Tài chính - Kế hoạch ................ </w:t>
      </w:r>
      <w:r w:rsidRPr="00F264F6">
        <w:rPr>
          <w:rStyle w:val="FootnoteReference"/>
          <w:rFonts w:ascii="Arial" w:hAnsi="Arial" w:cs="Arial"/>
          <w:sz w:val="20"/>
          <w:szCs w:val="20"/>
        </w:rPr>
        <w:footnoteReference w:id="83"/>
      </w:r>
    </w:p>
    <w:p w14:paraId="499B818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hộ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DC4D01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hộ kinh doanh: </w:t>
      </w:r>
      <w:r w:rsidRPr="00F264F6">
        <w:rPr>
          <w:rFonts w:ascii="Arial" w:hAnsi="Arial" w:cs="Arial"/>
          <w:sz w:val="20"/>
          <w:szCs w:val="20"/>
        </w:rPr>
        <w:tab/>
      </w:r>
    </w:p>
    <w:p w14:paraId="326FD71A" w14:textId="77777777" w:rsidR="00F264F6" w:rsidRPr="00F264F6" w:rsidRDefault="00F264F6" w:rsidP="008B5F0B">
      <w:pPr>
        <w:tabs>
          <w:tab w:val="left" w:leader="dot" w:pos="5103"/>
          <w:tab w:val="left" w:leader="dot" w:pos="6237"/>
          <w:tab w:val="left" w:leader="dot" w:pos="6804"/>
          <w:tab w:val="left" w:leader="dot" w:pos="7387"/>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079BC4B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điểm kinh doanh: </w:t>
      </w:r>
      <w:r w:rsidRPr="00F264F6">
        <w:rPr>
          <w:rFonts w:ascii="Arial" w:hAnsi="Arial" w:cs="Arial"/>
          <w:sz w:val="20"/>
          <w:szCs w:val="20"/>
        </w:rPr>
        <w:tab/>
      </w:r>
    </w:p>
    <w:p w14:paraId="7DD6196F"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99AB4AF"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F124CB4"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Đăng ký thay đổi nội dung đăng ký hộ kinh doanh như sau:</w:t>
      </w:r>
    </w:p>
    <w:p w14:paraId="5C1578E5"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3ECBCB6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2B47CD1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7C93E9E8"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Tôi cam kết về tính hợp pháp, chính xác, trung thực và chịu trách nhiệm trước pháp luật về nội dung của Thông báo này (</w:t>
      </w:r>
      <w:r w:rsidRPr="00F264F6">
        <w:rPr>
          <w:rFonts w:ascii="Arial" w:hAnsi="Arial" w:cs="Arial"/>
          <w:i/>
          <w:sz w:val="20"/>
          <w:szCs w:val="20"/>
        </w:rPr>
        <w:t>Trường hợp đăng ký thay đổi địa điểm kinh doanh, hộ kinh doanh phải cam kết về quyền sở hữu hoặc quyền sử dụng hợp pháp trụ sở dự định chuyển tới</w:t>
      </w:r>
      <w:r w:rsidRPr="00F264F6">
        <w:rPr>
          <w:rFonts w:ascii="Arial" w:hAnsi="Arial" w:cs="Arial"/>
          <w:sz w:val="20"/>
          <w:szCs w:val="20"/>
        </w:rPr>
        <w:t>).</w:t>
      </w:r>
    </w:p>
    <w:p w14:paraId="51816177" w14:textId="77777777" w:rsidR="00F264F6" w:rsidRPr="00F264F6" w:rsidRDefault="00F264F6" w:rsidP="00F264F6">
      <w:pPr>
        <w:jc w:val="both"/>
        <w:rPr>
          <w:rFonts w:ascii="Arial" w:hAnsi="Arial" w:cs="Arial"/>
          <w:sz w:val="20"/>
          <w:szCs w:val="20"/>
        </w:rPr>
      </w:pPr>
    </w:p>
    <w:tbl>
      <w:tblPr>
        <w:tblW w:w="0" w:type="auto"/>
        <w:tblInd w:w="108" w:type="dxa"/>
        <w:tblLook w:val="04A0" w:firstRow="1" w:lastRow="0" w:firstColumn="1" w:lastColumn="0" w:noHBand="0" w:noVBand="1"/>
      </w:tblPr>
      <w:tblGrid>
        <w:gridCol w:w="4680"/>
        <w:gridCol w:w="4680"/>
      </w:tblGrid>
      <w:tr w:rsidR="00F264F6" w:rsidRPr="00F264F6" w14:paraId="23B88999" w14:textId="77777777" w:rsidTr="00F56C36">
        <w:tc>
          <w:tcPr>
            <w:tcW w:w="4680" w:type="dxa"/>
          </w:tcPr>
          <w:p w14:paraId="6B84F98E"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w:t>
            </w:r>
            <w:r w:rsidRPr="00F264F6">
              <w:rPr>
                <w:rFonts w:ascii="Arial" w:hAnsi="Arial" w:cs="Arial"/>
                <w:sz w:val="20"/>
                <w:szCs w:val="20"/>
              </w:rPr>
              <w:br/>
              <w:t>- …………………..</w:t>
            </w:r>
            <w:r w:rsidRPr="00F264F6">
              <w:rPr>
                <w:rFonts w:ascii="Arial" w:hAnsi="Arial" w:cs="Arial"/>
                <w:sz w:val="20"/>
                <w:szCs w:val="20"/>
              </w:rPr>
              <w:br/>
              <w:t>- …………………..</w:t>
            </w:r>
          </w:p>
        </w:tc>
        <w:tc>
          <w:tcPr>
            <w:tcW w:w="4680" w:type="dxa"/>
          </w:tcPr>
          <w:p w14:paraId="6766A8EE"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ĐẠI DIỆN HỘ KINH DOANH</w:t>
            </w:r>
          </w:p>
          <w:p w14:paraId="686BA579"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84"/>
            </w:r>
          </w:p>
          <w:p w14:paraId="04B80C32" w14:textId="77777777" w:rsidR="00F264F6" w:rsidRPr="00F264F6" w:rsidRDefault="00F264F6" w:rsidP="00F264F6">
            <w:pPr>
              <w:rPr>
                <w:rFonts w:ascii="Arial" w:hAnsi="Arial" w:cs="Arial"/>
                <w:sz w:val="20"/>
                <w:szCs w:val="20"/>
              </w:rPr>
            </w:pPr>
          </w:p>
        </w:tc>
      </w:tr>
    </w:tbl>
    <w:p w14:paraId="7983653B" w14:textId="77777777" w:rsidR="00F264F6" w:rsidRPr="00F264F6" w:rsidRDefault="00F264F6" w:rsidP="00F264F6">
      <w:pPr>
        <w:rPr>
          <w:rFonts w:ascii="Arial" w:hAnsi="Arial" w:cs="Arial"/>
          <w:b/>
          <w:bCs/>
          <w:noProof/>
          <w:sz w:val="20"/>
          <w:szCs w:val="20"/>
          <w:lang w:eastAsia="x-none"/>
        </w:rPr>
      </w:pPr>
    </w:p>
    <w:p w14:paraId="40CF808B" w14:textId="77777777" w:rsidR="00F264F6" w:rsidRPr="00F264F6" w:rsidRDefault="00F264F6" w:rsidP="00F264F6">
      <w:pPr>
        <w:jc w:val="center"/>
        <w:rPr>
          <w:rFonts w:ascii="Arial" w:hAnsi="Arial" w:cs="Arial"/>
          <w:b/>
          <w:bCs/>
          <w:sz w:val="20"/>
          <w:szCs w:val="20"/>
        </w:rPr>
      </w:pPr>
      <w:bookmarkStart w:id="134" w:name="chuong_phuluc_2_4"/>
      <w:r w:rsidRPr="00F264F6">
        <w:rPr>
          <w:rFonts w:ascii="Arial" w:hAnsi="Arial" w:cs="Arial"/>
          <w:b/>
          <w:bCs/>
          <w:sz w:val="20"/>
          <w:szCs w:val="20"/>
        </w:rPr>
        <w:t>Phụ lục III-4</w:t>
      </w:r>
      <w:bookmarkEnd w:id="134"/>
    </w:p>
    <w:tbl>
      <w:tblPr>
        <w:tblW w:w="0" w:type="auto"/>
        <w:tblInd w:w="108" w:type="dxa"/>
        <w:tblLook w:val="01E0" w:firstRow="1" w:lastRow="1" w:firstColumn="1" w:lastColumn="1" w:noHBand="0" w:noVBand="0"/>
      </w:tblPr>
      <w:tblGrid>
        <w:gridCol w:w="3240"/>
        <w:gridCol w:w="6120"/>
      </w:tblGrid>
      <w:tr w:rsidR="00F264F6" w:rsidRPr="00F264F6" w14:paraId="0967D2EE" w14:textId="77777777" w:rsidTr="00F56C36">
        <w:tc>
          <w:tcPr>
            <w:tcW w:w="3240" w:type="dxa"/>
          </w:tcPr>
          <w:p w14:paraId="738334E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6120" w:type="dxa"/>
          </w:tcPr>
          <w:p w14:paraId="0B925F8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208A2DE" w14:textId="77777777" w:rsidTr="00F56C36">
        <w:tc>
          <w:tcPr>
            <w:tcW w:w="3240" w:type="dxa"/>
          </w:tcPr>
          <w:p w14:paraId="6F13A4D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5FA8992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005D0AD9" w14:textId="77777777" w:rsidR="00F264F6" w:rsidRPr="00F264F6" w:rsidRDefault="00F264F6" w:rsidP="00F264F6">
      <w:pPr>
        <w:rPr>
          <w:rFonts w:ascii="Arial" w:hAnsi="Arial" w:cs="Arial"/>
          <w:b/>
          <w:sz w:val="20"/>
          <w:szCs w:val="20"/>
        </w:rPr>
      </w:pPr>
    </w:p>
    <w:p w14:paraId="0C75E567" w14:textId="77777777" w:rsidR="00F264F6" w:rsidRPr="00F264F6" w:rsidRDefault="00F264F6" w:rsidP="00F264F6">
      <w:pPr>
        <w:jc w:val="center"/>
        <w:rPr>
          <w:rFonts w:ascii="Arial" w:hAnsi="Arial" w:cs="Arial"/>
          <w:b/>
          <w:sz w:val="20"/>
          <w:szCs w:val="20"/>
        </w:rPr>
      </w:pPr>
      <w:bookmarkStart w:id="135" w:name="chuong_phuluc_2_4_name"/>
      <w:r w:rsidRPr="00F264F6">
        <w:rPr>
          <w:rFonts w:ascii="Arial" w:hAnsi="Arial" w:cs="Arial"/>
          <w:b/>
          <w:sz w:val="20"/>
          <w:szCs w:val="20"/>
        </w:rPr>
        <w:t>THÔNG BÁO</w:t>
      </w:r>
      <w:bookmarkEnd w:id="135"/>
    </w:p>
    <w:p w14:paraId="21EE473C" w14:textId="77777777" w:rsidR="00F264F6" w:rsidRPr="00F264F6" w:rsidRDefault="00F264F6" w:rsidP="00F264F6">
      <w:pPr>
        <w:jc w:val="center"/>
        <w:rPr>
          <w:rFonts w:ascii="Arial" w:hAnsi="Arial" w:cs="Arial"/>
          <w:b/>
          <w:sz w:val="20"/>
          <w:szCs w:val="20"/>
        </w:rPr>
      </w:pPr>
      <w:bookmarkStart w:id="136" w:name="chuong_phuluc_2_4_name_name"/>
      <w:r w:rsidRPr="00F264F6">
        <w:rPr>
          <w:rFonts w:ascii="Arial" w:hAnsi="Arial" w:cs="Arial"/>
          <w:b/>
          <w:sz w:val="20"/>
          <w:szCs w:val="20"/>
        </w:rPr>
        <w:t>Về việc tạm ngừng kinh doanh của hộ kinh doanh</w:t>
      </w:r>
      <w:bookmarkEnd w:id="136"/>
    </w:p>
    <w:p w14:paraId="4D2F8E19"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Kính gửi: Phòng Tài chính - Kế hoạch ..............</w:t>
      </w:r>
    </w:p>
    <w:p w14:paraId="346B2059"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xml:space="preserve">Tên hộ kinh doanh </w:t>
      </w:r>
      <w:r w:rsidRPr="00F264F6">
        <w:rPr>
          <w:rFonts w:ascii="Arial" w:hAnsi="Arial" w:cs="Arial"/>
          <w:i/>
          <w:sz w:val="20"/>
          <w:szCs w:val="20"/>
        </w:rPr>
        <w:t>(ghi bằng chữ in hoa)</w:t>
      </w:r>
      <w:r w:rsidRPr="00F264F6">
        <w:rPr>
          <w:rFonts w:ascii="Arial" w:hAnsi="Arial" w:cs="Arial"/>
          <w:sz w:val="20"/>
          <w:szCs w:val="20"/>
        </w:rPr>
        <w:t>: ………………………………</w:t>
      </w:r>
    </w:p>
    <w:p w14:paraId="0CC4CE9A"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Số Giấy chứng nhận hộ kinh doanh:……………………………………….</w:t>
      </w:r>
    </w:p>
    <w:p w14:paraId="75369C5E" w14:textId="77777777" w:rsidR="00F264F6" w:rsidRPr="00F264F6" w:rsidRDefault="00F264F6" w:rsidP="008B5F0B">
      <w:pPr>
        <w:tabs>
          <w:tab w:val="left" w:leader="dot" w:pos="5760"/>
          <w:tab w:val="left" w:leader="dot" w:pos="7560"/>
          <w:tab w:val="left" w:leader="dot" w:pos="8280"/>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p>
    <w:p w14:paraId="4B19CBB7"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Địa điểm kinh doanh:………………………………………………………</w:t>
      </w:r>
    </w:p>
    <w:p w14:paraId="37A91834"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Điện thoại:………………………….Fax:…………………………………</w:t>
      </w:r>
    </w:p>
    <w:p w14:paraId="6D124BDE"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Email:……………………………….Website:……………………………</w:t>
      </w:r>
    </w:p>
    <w:p w14:paraId="71F580B3"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Thông báo tạm ngừng kinh doanh như sau:</w:t>
      </w:r>
    </w:p>
    <w:p w14:paraId="7257595F" w14:textId="77777777" w:rsidR="00F264F6" w:rsidRPr="00F264F6" w:rsidRDefault="00F264F6" w:rsidP="008B5F0B">
      <w:pPr>
        <w:tabs>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 xml:space="preserve">Thời gian tạm ngừng: </w:t>
      </w:r>
      <w:r w:rsidRPr="00F264F6">
        <w:rPr>
          <w:rFonts w:ascii="Arial" w:hAnsi="Arial" w:cs="Arial"/>
          <w:sz w:val="20"/>
          <w:szCs w:val="20"/>
        </w:rPr>
        <w:tab/>
      </w:r>
    </w:p>
    <w:p w14:paraId="1C0C8594" w14:textId="77777777" w:rsidR="00F264F6" w:rsidRPr="00F264F6" w:rsidRDefault="00F264F6" w:rsidP="008B5F0B">
      <w:pPr>
        <w:tabs>
          <w:tab w:val="left" w:leader="dot" w:pos="5760"/>
          <w:tab w:val="left" w:leader="dot" w:pos="7200"/>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Thời điểm bắt đầu tạm ngừng: Ngày</w:t>
      </w:r>
      <w:r w:rsidRPr="00F264F6">
        <w:rPr>
          <w:rFonts w:ascii="Arial" w:hAnsi="Arial" w:cs="Arial"/>
          <w:sz w:val="20"/>
          <w:szCs w:val="20"/>
        </w:rPr>
        <w:tab/>
        <w:t xml:space="preserve">tháng </w:t>
      </w:r>
      <w:r w:rsidRPr="00F264F6">
        <w:rPr>
          <w:rFonts w:ascii="Arial" w:hAnsi="Arial" w:cs="Arial"/>
          <w:sz w:val="20"/>
          <w:szCs w:val="20"/>
        </w:rPr>
        <w:tab/>
        <w:t xml:space="preserve">năm </w:t>
      </w:r>
      <w:r w:rsidRPr="00F264F6">
        <w:rPr>
          <w:rFonts w:ascii="Arial" w:hAnsi="Arial" w:cs="Arial"/>
          <w:sz w:val="20"/>
          <w:szCs w:val="20"/>
        </w:rPr>
        <w:tab/>
      </w:r>
    </w:p>
    <w:p w14:paraId="276D402E" w14:textId="77777777" w:rsidR="00F264F6" w:rsidRPr="00F264F6" w:rsidRDefault="00F264F6" w:rsidP="008B5F0B">
      <w:pPr>
        <w:tabs>
          <w:tab w:val="left" w:leader="dot" w:pos="5760"/>
          <w:tab w:val="left" w:leader="dot" w:pos="7200"/>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 xml:space="preserve">Thời điểm kết thúc tạm ngừng: Ngày </w:t>
      </w:r>
      <w:r w:rsidRPr="00F264F6">
        <w:rPr>
          <w:rFonts w:ascii="Arial" w:hAnsi="Arial" w:cs="Arial"/>
          <w:sz w:val="20"/>
          <w:szCs w:val="20"/>
        </w:rPr>
        <w:tab/>
        <w:t xml:space="preserve">tháng </w:t>
      </w:r>
      <w:r w:rsidRPr="00F264F6">
        <w:rPr>
          <w:rFonts w:ascii="Arial" w:hAnsi="Arial" w:cs="Arial"/>
          <w:sz w:val="20"/>
          <w:szCs w:val="20"/>
        </w:rPr>
        <w:tab/>
        <w:t xml:space="preserve">năm </w:t>
      </w:r>
      <w:r w:rsidRPr="00F264F6">
        <w:rPr>
          <w:rFonts w:ascii="Arial" w:hAnsi="Arial" w:cs="Arial"/>
          <w:sz w:val="20"/>
          <w:szCs w:val="20"/>
        </w:rPr>
        <w:tab/>
      </w:r>
    </w:p>
    <w:p w14:paraId="2543EE25" w14:textId="77777777" w:rsidR="00F264F6" w:rsidRPr="00F264F6" w:rsidRDefault="00F264F6" w:rsidP="008B5F0B">
      <w:pPr>
        <w:tabs>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3A13B538" w14:textId="77777777" w:rsidR="00F264F6" w:rsidRPr="00F264F6" w:rsidRDefault="00F264F6" w:rsidP="008B5F0B">
      <w:pPr>
        <w:tabs>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ab/>
      </w:r>
    </w:p>
    <w:p w14:paraId="211BEC87" w14:textId="77777777" w:rsidR="00F264F6" w:rsidRPr="00F264F6" w:rsidRDefault="00F264F6" w:rsidP="008B5F0B">
      <w:pPr>
        <w:tabs>
          <w:tab w:val="left" w:leader="dot" w:pos="9072"/>
        </w:tabs>
        <w:spacing w:after="120"/>
        <w:ind w:firstLine="720"/>
        <w:contextualSpacing/>
        <w:jc w:val="both"/>
        <w:rPr>
          <w:rFonts w:ascii="Arial" w:hAnsi="Arial" w:cs="Arial"/>
          <w:sz w:val="20"/>
          <w:szCs w:val="20"/>
        </w:rPr>
      </w:pPr>
      <w:r w:rsidRPr="00F264F6">
        <w:rPr>
          <w:rFonts w:ascii="Arial" w:hAnsi="Arial" w:cs="Arial"/>
          <w:sz w:val="20"/>
          <w:szCs w:val="20"/>
        </w:rPr>
        <w:tab/>
      </w:r>
    </w:p>
    <w:p w14:paraId="474DBFF3"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Tôi cam kết về tính hợp pháp, chính xác, trung thực và hoàn toàn chịu trách nhiệm trước pháp luật về nội dung của Thông báo này.</w:t>
      </w:r>
    </w:p>
    <w:p w14:paraId="0CC99D01" w14:textId="77777777" w:rsidR="00F264F6" w:rsidRPr="00F264F6" w:rsidRDefault="00F264F6" w:rsidP="00F264F6">
      <w:pPr>
        <w:jc w:val="both"/>
        <w:rPr>
          <w:rFonts w:ascii="Arial" w:hAnsi="Arial" w:cs="Arial"/>
          <w:sz w:val="20"/>
          <w:szCs w:val="20"/>
        </w:rPr>
      </w:pPr>
    </w:p>
    <w:tbl>
      <w:tblPr>
        <w:tblW w:w="0" w:type="auto"/>
        <w:tblInd w:w="108" w:type="dxa"/>
        <w:tblLook w:val="04A0" w:firstRow="1" w:lastRow="0" w:firstColumn="1" w:lastColumn="0" w:noHBand="0" w:noVBand="1"/>
      </w:tblPr>
      <w:tblGrid>
        <w:gridCol w:w="3873"/>
        <w:gridCol w:w="5487"/>
      </w:tblGrid>
      <w:tr w:rsidR="00F264F6" w:rsidRPr="00F264F6" w14:paraId="77213D5F" w14:textId="77777777" w:rsidTr="00F56C36">
        <w:tc>
          <w:tcPr>
            <w:tcW w:w="3873" w:type="dxa"/>
          </w:tcPr>
          <w:p w14:paraId="2D98ED08" w14:textId="77777777" w:rsidR="00F264F6" w:rsidRPr="00F264F6" w:rsidRDefault="00F264F6" w:rsidP="00F264F6">
            <w:pPr>
              <w:jc w:val="both"/>
              <w:rPr>
                <w:rFonts w:ascii="Arial" w:hAnsi="Arial" w:cs="Arial"/>
                <w:sz w:val="20"/>
                <w:szCs w:val="20"/>
              </w:rPr>
            </w:pPr>
          </w:p>
        </w:tc>
        <w:tc>
          <w:tcPr>
            <w:tcW w:w="5487" w:type="dxa"/>
          </w:tcPr>
          <w:p w14:paraId="5ECA1230" w14:textId="77777777" w:rsidR="00F264F6" w:rsidRPr="00F264F6" w:rsidRDefault="00F264F6" w:rsidP="00F264F6">
            <w:pPr>
              <w:jc w:val="center"/>
              <w:rPr>
                <w:rFonts w:ascii="Arial" w:hAnsi="Arial" w:cs="Arial"/>
                <w:sz w:val="20"/>
                <w:szCs w:val="20"/>
              </w:rPr>
            </w:pPr>
            <w:r w:rsidRPr="00F264F6">
              <w:rPr>
                <w:rFonts w:ascii="Arial" w:hAnsi="Arial" w:cs="Arial"/>
                <w:b/>
                <w:sz w:val="20"/>
                <w:szCs w:val="20"/>
              </w:rPr>
              <w:t>ĐẠI DIỆN HỘ KINH DOANH</w:t>
            </w:r>
          </w:p>
          <w:p w14:paraId="0928A3D1"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85"/>
            </w:r>
          </w:p>
        </w:tc>
      </w:tr>
    </w:tbl>
    <w:p w14:paraId="513C6B68" w14:textId="77777777" w:rsidR="00F264F6" w:rsidRPr="00F264F6" w:rsidRDefault="00F264F6" w:rsidP="00F264F6">
      <w:pPr>
        <w:rPr>
          <w:rFonts w:ascii="Arial" w:hAnsi="Arial" w:cs="Arial"/>
          <w:b/>
          <w:bCs/>
          <w:noProof/>
          <w:sz w:val="20"/>
          <w:szCs w:val="20"/>
          <w:lang w:eastAsia="x-none"/>
        </w:rPr>
      </w:pPr>
    </w:p>
    <w:p w14:paraId="15F16567" w14:textId="77777777" w:rsidR="00F264F6" w:rsidRPr="00F264F6" w:rsidRDefault="00F264F6" w:rsidP="00F264F6">
      <w:pPr>
        <w:jc w:val="center"/>
        <w:rPr>
          <w:rFonts w:ascii="Arial" w:hAnsi="Arial" w:cs="Arial"/>
          <w:b/>
          <w:bCs/>
          <w:sz w:val="20"/>
          <w:szCs w:val="20"/>
        </w:rPr>
      </w:pPr>
      <w:bookmarkStart w:id="137" w:name="chuong_phuluc_2_5"/>
      <w:r w:rsidRPr="00F264F6">
        <w:rPr>
          <w:rFonts w:ascii="Arial" w:hAnsi="Arial" w:cs="Arial"/>
          <w:b/>
          <w:bCs/>
          <w:sz w:val="20"/>
          <w:szCs w:val="20"/>
        </w:rPr>
        <w:t>Phụ lục III-5</w:t>
      </w:r>
      <w:bookmarkEnd w:id="137"/>
    </w:p>
    <w:tbl>
      <w:tblPr>
        <w:tblW w:w="0" w:type="auto"/>
        <w:tblInd w:w="108" w:type="dxa"/>
        <w:tblLook w:val="01E0" w:firstRow="1" w:lastRow="1" w:firstColumn="1" w:lastColumn="1" w:noHBand="0" w:noVBand="0"/>
      </w:tblPr>
      <w:tblGrid>
        <w:gridCol w:w="3240"/>
        <w:gridCol w:w="6120"/>
      </w:tblGrid>
      <w:tr w:rsidR="00F264F6" w:rsidRPr="00F264F6" w14:paraId="74FC3A58" w14:textId="77777777" w:rsidTr="00F56C36">
        <w:tc>
          <w:tcPr>
            <w:tcW w:w="3240" w:type="dxa"/>
          </w:tcPr>
          <w:p w14:paraId="68CBD41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6120" w:type="dxa"/>
          </w:tcPr>
          <w:p w14:paraId="6E95697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586F49A" w14:textId="77777777" w:rsidTr="00F56C36">
        <w:tc>
          <w:tcPr>
            <w:tcW w:w="3240" w:type="dxa"/>
          </w:tcPr>
          <w:p w14:paraId="0B5737A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2BFFF5D7"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756273F6" w14:textId="77777777" w:rsidR="00F264F6" w:rsidRPr="00F264F6" w:rsidRDefault="00F264F6" w:rsidP="00F264F6">
      <w:pPr>
        <w:rPr>
          <w:rFonts w:ascii="Arial" w:hAnsi="Arial" w:cs="Arial"/>
          <w:b/>
          <w:sz w:val="20"/>
          <w:szCs w:val="20"/>
        </w:rPr>
      </w:pPr>
    </w:p>
    <w:p w14:paraId="5D079129" w14:textId="77777777" w:rsidR="00F264F6" w:rsidRPr="00F264F6" w:rsidRDefault="00F264F6" w:rsidP="00F264F6">
      <w:pPr>
        <w:jc w:val="center"/>
        <w:rPr>
          <w:rFonts w:ascii="Arial" w:hAnsi="Arial" w:cs="Arial"/>
          <w:b/>
          <w:sz w:val="20"/>
          <w:szCs w:val="20"/>
        </w:rPr>
      </w:pPr>
      <w:bookmarkStart w:id="138" w:name="chuong_phuluc_2_5_name"/>
      <w:r w:rsidRPr="00F264F6">
        <w:rPr>
          <w:rFonts w:ascii="Arial" w:hAnsi="Arial" w:cs="Arial"/>
          <w:b/>
          <w:sz w:val="20"/>
          <w:szCs w:val="20"/>
        </w:rPr>
        <w:t>THÔNG BÁO</w:t>
      </w:r>
      <w:bookmarkEnd w:id="138"/>
    </w:p>
    <w:p w14:paraId="0658C836" w14:textId="77777777" w:rsidR="00F264F6" w:rsidRPr="00F264F6" w:rsidRDefault="00F264F6" w:rsidP="00F264F6">
      <w:pPr>
        <w:jc w:val="center"/>
        <w:rPr>
          <w:rFonts w:ascii="Arial" w:hAnsi="Arial" w:cs="Arial"/>
          <w:b/>
          <w:sz w:val="20"/>
          <w:szCs w:val="20"/>
        </w:rPr>
      </w:pPr>
      <w:bookmarkStart w:id="139" w:name="chuong_phuluc_2_5_name_name"/>
      <w:r w:rsidRPr="00F264F6">
        <w:rPr>
          <w:rFonts w:ascii="Arial" w:hAnsi="Arial" w:cs="Arial"/>
          <w:b/>
          <w:sz w:val="20"/>
          <w:szCs w:val="20"/>
        </w:rPr>
        <w:t>Về việc chấm dứt hoạt động hộ kinh doanh</w:t>
      </w:r>
      <w:bookmarkEnd w:id="139"/>
    </w:p>
    <w:p w14:paraId="17056B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Tài chính - Kế hoạch ...................</w:t>
      </w:r>
    </w:p>
    <w:p w14:paraId="46065DE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hộ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D4E835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hộ kinh doanh: </w:t>
      </w:r>
      <w:r w:rsidRPr="00F264F6">
        <w:rPr>
          <w:rFonts w:ascii="Arial" w:hAnsi="Arial" w:cs="Arial"/>
          <w:sz w:val="20"/>
          <w:szCs w:val="20"/>
        </w:rPr>
        <w:tab/>
      </w:r>
    </w:p>
    <w:p w14:paraId="4810D766" w14:textId="77777777" w:rsidR="00F264F6" w:rsidRPr="00F264F6" w:rsidRDefault="00F264F6" w:rsidP="008B5F0B">
      <w:pPr>
        <w:tabs>
          <w:tab w:val="left" w:leader="dot" w:pos="5760"/>
          <w:tab w:val="left" w:leader="dot" w:pos="7560"/>
          <w:tab w:val="left" w:leader="dot" w:pos="828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924529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điểm kinh doanh: </w:t>
      </w:r>
      <w:r w:rsidRPr="00F264F6">
        <w:rPr>
          <w:rFonts w:ascii="Arial" w:hAnsi="Arial" w:cs="Arial"/>
          <w:sz w:val="20"/>
          <w:szCs w:val="20"/>
        </w:rPr>
        <w:tab/>
      </w:r>
    </w:p>
    <w:p w14:paraId="1180A82C"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0FC06080"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242D109" w14:textId="77777777" w:rsidR="00F264F6" w:rsidRPr="00F264F6" w:rsidRDefault="00F264F6" w:rsidP="008B5F0B">
      <w:pPr>
        <w:tabs>
          <w:tab w:val="left" w:leader="dot" w:pos="7560"/>
          <w:tab w:val="left" w:leader="dot" w:pos="819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Thông báo chấm dứt hoạt động kinh doanh kể từ ngày </w:t>
      </w:r>
      <w:r w:rsidRPr="00F264F6">
        <w:rPr>
          <w:rFonts w:ascii="Arial" w:hAnsi="Arial" w:cs="Arial"/>
          <w:sz w:val="20"/>
          <w:szCs w:val="20"/>
        </w:rPr>
        <w:tab/>
        <w:t>/</w:t>
      </w:r>
      <w:r w:rsidRPr="00F264F6">
        <w:rPr>
          <w:rFonts w:ascii="Arial" w:hAnsi="Arial" w:cs="Arial"/>
          <w:sz w:val="20"/>
          <w:szCs w:val="20"/>
        </w:rPr>
        <w:tab/>
        <w:t xml:space="preserve">/ </w:t>
      </w:r>
      <w:r w:rsidRPr="00F264F6">
        <w:rPr>
          <w:rFonts w:ascii="Arial" w:hAnsi="Arial" w:cs="Arial"/>
          <w:sz w:val="20"/>
          <w:szCs w:val="20"/>
        </w:rPr>
        <w:tab/>
      </w:r>
    </w:p>
    <w:p w14:paraId="385A2B80"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Hộ kinh doanh cam kết đã hoàn thành các khoản nợ, nghĩa vụ thuế, tài sản và hoàn toàn chịu trách nhiệm trước pháp luật về tính hợp pháp, chính xác, trung thực của nội dung Thông báo này.</w:t>
      </w:r>
    </w:p>
    <w:p w14:paraId="7643902F" w14:textId="77777777" w:rsidR="00F264F6" w:rsidRPr="00F264F6" w:rsidRDefault="00F264F6" w:rsidP="00F264F6">
      <w:pPr>
        <w:jc w:val="both"/>
        <w:rPr>
          <w:rFonts w:ascii="Arial" w:hAnsi="Arial" w:cs="Arial"/>
          <w:sz w:val="20"/>
          <w:szCs w:val="20"/>
        </w:rPr>
      </w:pPr>
    </w:p>
    <w:tbl>
      <w:tblPr>
        <w:tblW w:w="0" w:type="auto"/>
        <w:jc w:val="center"/>
        <w:tblLook w:val="01E0" w:firstRow="1" w:lastRow="1" w:firstColumn="1" w:lastColumn="1" w:noHBand="0" w:noVBand="0"/>
      </w:tblPr>
      <w:tblGrid>
        <w:gridCol w:w="5423"/>
        <w:gridCol w:w="3988"/>
      </w:tblGrid>
      <w:tr w:rsidR="00F264F6" w:rsidRPr="00F264F6" w14:paraId="12666299" w14:textId="77777777" w:rsidTr="00F56C36">
        <w:trPr>
          <w:jc w:val="center"/>
        </w:trPr>
        <w:tc>
          <w:tcPr>
            <w:tcW w:w="5423" w:type="dxa"/>
          </w:tcPr>
          <w:p w14:paraId="18FF4E3E"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w:t>
            </w:r>
            <w:r w:rsidRPr="00F264F6">
              <w:rPr>
                <w:rFonts w:ascii="Arial" w:hAnsi="Arial" w:cs="Arial"/>
                <w:sz w:val="20"/>
                <w:szCs w:val="20"/>
              </w:rPr>
              <w:br/>
              <w:t>- …………………</w:t>
            </w:r>
            <w:r w:rsidRPr="00F264F6">
              <w:rPr>
                <w:rFonts w:ascii="Arial" w:hAnsi="Arial" w:cs="Arial"/>
                <w:sz w:val="20"/>
                <w:szCs w:val="20"/>
              </w:rPr>
              <w:br/>
              <w:t>- …………………</w:t>
            </w:r>
          </w:p>
        </w:tc>
        <w:tc>
          <w:tcPr>
            <w:tcW w:w="3988" w:type="dxa"/>
          </w:tcPr>
          <w:p w14:paraId="15695B0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ĐẠI DIỆN HỘ KINH DOANH</w:t>
            </w:r>
          </w:p>
          <w:p w14:paraId="05D689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86"/>
            </w:r>
          </w:p>
        </w:tc>
      </w:tr>
    </w:tbl>
    <w:p w14:paraId="7CE152A8" w14:textId="77777777" w:rsidR="00F264F6" w:rsidRPr="00F264F6" w:rsidRDefault="00F264F6" w:rsidP="00F264F6">
      <w:pPr>
        <w:jc w:val="both"/>
        <w:rPr>
          <w:rFonts w:ascii="Arial" w:hAnsi="Arial" w:cs="Arial"/>
          <w:sz w:val="20"/>
          <w:szCs w:val="20"/>
        </w:rPr>
      </w:pPr>
    </w:p>
    <w:p w14:paraId="6B2CF762" w14:textId="77777777" w:rsidR="00F264F6" w:rsidRPr="00F264F6" w:rsidRDefault="00F264F6" w:rsidP="00F264F6">
      <w:pPr>
        <w:jc w:val="center"/>
        <w:rPr>
          <w:rFonts w:ascii="Arial" w:hAnsi="Arial" w:cs="Arial"/>
          <w:b/>
          <w:bCs/>
          <w:sz w:val="20"/>
          <w:szCs w:val="20"/>
        </w:rPr>
      </w:pPr>
      <w:bookmarkStart w:id="140" w:name="chuong_phuluc_2_6"/>
      <w:r w:rsidRPr="00F264F6">
        <w:rPr>
          <w:rFonts w:ascii="Arial" w:hAnsi="Arial" w:cs="Arial"/>
          <w:b/>
          <w:bCs/>
          <w:sz w:val="20"/>
          <w:szCs w:val="20"/>
        </w:rPr>
        <w:t>Phụ lục III-6</w:t>
      </w:r>
      <w:bookmarkEnd w:id="140"/>
    </w:p>
    <w:tbl>
      <w:tblPr>
        <w:tblW w:w="0" w:type="auto"/>
        <w:tblInd w:w="108" w:type="dxa"/>
        <w:tblLook w:val="01E0" w:firstRow="1" w:lastRow="1" w:firstColumn="1" w:lastColumn="1" w:noHBand="0" w:noVBand="0"/>
      </w:tblPr>
      <w:tblGrid>
        <w:gridCol w:w="3240"/>
        <w:gridCol w:w="6120"/>
      </w:tblGrid>
      <w:tr w:rsidR="00F264F6" w:rsidRPr="00F264F6" w14:paraId="1A8AD9F1" w14:textId="77777777" w:rsidTr="00F56C36">
        <w:tc>
          <w:tcPr>
            <w:tcW w:w="3240" w:type="dxa"/>
          </w:tcPr>
          <w:p w14:paraId="371B4A4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TÊN DOANH NGHIỆP</w:t>
            </w:r>
            <w:r w:rsidRPr="00F264F6">
              <w:rPr>
                <w:rFonts w:ascii="Arial" w:hAnsi="Arial" w:cs="Arial"/>
                <w:b/>
                <w:bCs/>
                <w:spacing w:val="5"/>
                <w:sz w:val="20"/>
                <w:szCs w:val="20"/>
              </w:rPr>
              <w:br/>
              <w:t>--------</w:t>
            </w:r>
          </w:p>
        </w:tc>
        <w:tc>
          <w:tcPr>
            <w:tcW w:w="6120" w:type="dxa"/>
          </w:tcPr>
          <w:p w14:paraId="2CFDAAB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37487B1" w14:textId="77777777" w:rsidTr="00F56C36">
        <w:tc>
          <w:tcPr>
            <w:tcW w:w="3240" w:type="dxa"/>
          </w:tcPr>
          <w:p w14:paraId="5BD7B38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7D0E94EF"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 ……</w:t>
            </w:r>
          </w:p>
        </w:tc>
      </w:tr>
    </w:tbl>
    <w:p w14:paraId="18865650" w14:textId="77777777" w:rsidR="00F264F6" w:rsidRPr="00F264F6" w:rsidRDefault="00F264F6" w:rsidP="00F264F6">
      <w:pPr>
        <w:rPr>
          <w:rFonts w:ascii="Arial" w:hAnsi="Arial" w:cs="Arial"/>
          <w:b/>
          <w:sz w:val="20"/>
          <w:szCs w:val="20"/>
        </w:rPr>
      </w:pPr>
    </w:p>
    <w:p w14:paraId="74A9F9B3" w14:textId="77777777" w:rsidR="00F264F6" w:rsidRPr="00F264F6" w:rsidRDefault="00F264F6" w:rsidP="00F264F6">
      <w:pPr>
        <w:jc w:val="center"/>
        <w:rPr>
          <w:rFonts w:ascii="Arial" w:hAnsi="Arial" w:cs="Arial"/>
          <w:b/>
          <w:sz w:val="20"/>
          <w:szCs w:val="20"/>
        </w:rPr>
      </w:pPr>
      <w:bookmarkStart w:id="141" w:name="chuong_phuluc_2_6_name"/>
      <w:r w:rsidRPr="00F264F6">
        <w:rPr>
          <w:rFonts w:ascii="Arial" w:hAnsi="Arial" w:cs="Arial"/>
          <w:b/>
          <w:sz w:val="20"/>
          <w:szCs w:val="20"/>
        </w:rPr>
        <w:t>GIẤY ĐỀ NGHỊ</w:t>
      </w:r>
      <w:bookmarkEnd w:id="141"/>
    </w:p>
    <w:p w14:paraId="37DD4289" w14:textId="77777777" w:rsidR="00F264F6" w:rsidRPr="00F264F6" w:rsidRDefault="00F264F6" w:rsidP="00F264F6">
      <w:pPr>
        <w:jc w:val="center"/>
        <w:rPr>
          <w:rFonts w:ascii="Arial" w:hAnsi="Arial" w:cs="Arial"/>
          <w:b/>
          <w:sz w:val="20"/>
          <w:szCs w:val="20"/>
        </w:rPr>
      </w:pPr>
      <w:bookmarkStart w:id="142" w:name="chuong_phuluc_2_6_name_name"/>
      <w:r w:rsidRPr="00F264F6">
        <w:rPr>
          <w:rFonts w:ascii="Arial" w:hAnsi="Arial" w:cs="Arial"/>
          <w:b/>
          <w:sz w:val="20"/>
          <w:szCs w:val="20"/>
        </w:rPr>
        <w:t>Cấp lại Giấy chứng nhận đăng ký hộ kinh doanh</w:t>
      </w:r>
      <w:bookmarkEnd w:id="142"/>
    </w:p>
    <w:p w14:paraId="3E4E5B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Kính gửi: Phòng Tài chính - Kế hoạch ...................</w:t>
      </w:r>
    </w:p>
    <w:p w14:paraId="5F06426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hộ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E2D573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hộ kinh doanh: </w:t>
      </w:r>
      <w:r w:rsidRPr="00F264F6">
        <w:rPr>
          <w:rFonts w:ascii="Arial" w:hAnsi="Arial" w:cs="Arial"/>
          <w:sz w:val="20"/>
          <w:szCs w:val="20"/>
        </w:rPr>
        <w:tab/>
      </w:r>
    </w:p>
    <w:p w14:paraId="7C786406" w14:textId="77777777" w:rsidR="00F264F6" w:rsidRPr="00F264F6" w:rsidRDefault="00F264F6" w:rsidP="008B5F0B">
      <w:pPr>
        <w:tabs>
          <w:tab w:val="left" w:leader="dot" w:pos="5103"/>
          <w:tab w:val="left" w:leader="dot" w:pos="6237"/>
          <w:tab w:val="left" w:leader="dot" w:pos="6804"/>
          <w:tab w:val="left" w:leader="dot" w:pos="7387"/>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31A2221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điểm kinh doanh: </w:t>
      </w:r>
      <w:r w:rsidRPr="00F264F6">
        <w:rPr>
          <w:rFonts w:ascii="Arial" w:hAnsi="Arial" w:cs="Arial"/>
          <w:sz w:val="20"/>
          <w:szCs w:val="20"/>
        </w:rPr>
        <w:tab/>
      </w:r>
    </w:p>
    <w:p w14:paraId="34033D40"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B51991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46BD7B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Đề nghị được cấp lại Giấy chứng nhận đăng ký hộ kinh doanh.</w:t>
      </w:r>
    </w:p>
    <w:p w14:paraId="383F236E"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 xml:space="preserve">Lý do đề nghị cấp lại: </w:t>
      </w:r>
      <w:r w:rsidRPr="00F264F6">
        <w:rPr>
          <w:rFonts w:ascii="Arial" w:hAnsi="Arial" w:cs="Arial"/>
          <w:sz w:val="20"/>
          <w:szCs w:val="20"/>
        </w:rPr>
        <w:tab/>
      </w:r>
    </w:p>
    <w:p w14:paraId="693F0348"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ab/>
      </w:r>
    </w:p>
    <w:p w14:paraId="316DD692" w14:textId="77777777" w:rsidR="00F264F6" w:rsidRPr="00F264F6" w:rsidRDefault="00F264F6" w:rsidP="008B5F0B">
      <w:pPr>
        <w:tabs>
          <w:tab w:val="left" w:leader="dot" w:pos="9072"/>
          <w:tab w:val="left" w:leader="dot" w:pos="9498"/>
        </w:tabs>
        <w:spacing w:after="120"/>
        <w:ind w:firstLine="720"/>
        <w:jc w:val="both"/>
        <w:rPr>
          <w:rFonts w:ascii="Arial" w:hAnsi="Arial" w:cs="Arial"/>
          <w:sz w:val="20"/>
          <w:szCs w:val="20"/>
        </w:rPr>
      </w:pPr>
      <w:r w:rsidRPr="00F264F6">
        <w:rPr>
          <w:rFonts w:ascii="Arial" w:hAnsi="Arial" w:cs="Arial"/>
          <w:sz w:val="20"/>
          <w:szCs w:val="20"/>
        </w:rPr>
        <w:tab/>
      </w:r>
    </w:p>
    <w:p w14:paraId="5DCD6AB7"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Hộ kinh doanh cam kết hoàn toàn chịu trách nhiệm trước pháp luật về tính hợp pháp, chính xác, trung thực của nội dung Giấy đề nghị này.</w:t>
      </w:r>
    </w:p>
    <w:p w14:paraId="2C83D9DB"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4560"/>
        <w:gridCol w:w="4800"/>
      </w:tblGrid>
      <w:tr w:rsidR="00F264F6" w:rsidRPr="00F264F6" w14:paraId="6FC8B423" w14:textId="77777777" w:rsidTr="00F56C36">
        <w:tc>
          <w:tcPr>
            <w:tcW w:w="4560" w:type="dxa"/>
          </w:tcPr>
          <w:p w14:paraId="59496533" w14:textId="77777777" w:rsidR="00F264F6" w:rsidRPr="00F264F6" w:rsidRDefault="00F264F6" w:rsidP="00F264F6">
            <w:pPr>
              <w:rPr>
                <w:rFonts w:ascii="Arial" w:hAnsi="Arial" w:cs="Arial"/>
                <w:sz w:val="20"/>
                <w:szCs w:val="20"/>
              </w:rPr>
            </w:pPr>
            <w:r w:rsidRPr="00F264F6">
              <w:rPr>
                <w:rFonts w:ascii="Arial" w:hAnsi="Arial" w:cs="Arial"/>
                <w:sz w:val="20"/>
                <w:szCs w:val="20"/>
              </w:rPr>
              <w:br/>
              <w:t>Các giấy tờ gửi kèm:</w:t>
            </w:r>
            <w:r w:rsidRPr="00F264F6">
              <w:rPr>
                <w:rFonts w:ascii="Arial" w:hAnsi="Arial" w:cs="Arial"/>
                <w:sz w:val="20"/>
                <w:szCs w:val="20"/>
              </w:rPr>
              <w:br/>
              <w:t>- ………………….</w:t>
            </w:r>
            <w:r w:rsidRPr="00F264F6">
              <w:rPr>
                <w:rFonts w:ascii="Arial" w:hAnsi="Arial" w:cs="Arial"/>
                <w:sz w:val="20"/>
                <w:szCs w:val="20"/>
              </w:rPr>
              <w:br/>
              <w:t>-…………………..</w:t>
            </w:r>
            <w:r w:rsidRPr="00F264F6">
              <w:rPr>
                <w:rFonts w:ascii="Arial" w:hAnsi="Arial" w:cs="Arial"/>
                <w:sz w:val="20"/>
                <w:szCs w:val="20"/>
              </w:rPr>
              <w:br/>
              <w:t>-…………………..</w:t>
            </w:r>
          </w:p>
        </w:tc>
        <w:tc>
          <w:tcPr>
            <w:tcW w:w="4800" w:type="dxa"/>
          </w:tcPr>
          <w:p w14:paraId="6FBC29AB" w14:textId="77777777" w:rsidR="00F264F6" w:rsidRPr="00F264F6" w:rsidRDefault="00F264F6" w:rsidP="00F264F6">
            <w:pPr>
              <w:jc w:val="center"/>
              <w:rPr>
                <w:rFonts w:ascii="Arial" w:hAnsi="Arial" w:cs="Arial"/>
                <w:b/>
                <w:bCs/>
                <w:sz w:val="20"/>
                <w:szCs w:val="20"/>
              </w:rPr>
            </w:pPr>
            <w:r w:rsidRPr="00F264F6">
              <w:rPr>
                <w:rFonts w:ascii="Arial" w:hAnsi="Arial" w:cs="Arial"/>
                <w:b/>
                <w:bCs/>
                <w:sz w:val="20"/>
                <w:szCs w:val="20"/>
              </w:rPr>
              <w:t>ĐẠI DIỆN HỘ KINH DOANH</w:t>
            </w:r>
          </w:p>
          <w:p w14:paraId="209784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iCs/>
                <w:sz w:val="20"/>
                <w:szCs w:val="20"/>
              </w:rPr>
              <w:t>Ký, ghi họ tên</w:t>
            </w:r>
            <w:r w:rsidRPr="00F264F6">
              <w:rPr>
                <w:rFonts w:ascii="Arial" w:hAnsi="Arial" w:cs="Arial"/>
                <w:sz w:val="20"/>
                <w:szCs w:val="20"/>
              </w:rPr>
              <w:t>)</w:t>
            </w:r>
            <w:r w:rsidRPr="00F264F6">
              <w:rPr>
                <w:rFonts w:ascii="Arial" w:hAnsi="Arial" w:cs="Arial"/>
                <w:sz w:val="20"/>
                <w:szCs w:val="20"/>
                <w:vertAlign w:val="superscript"/>
              </w:rPr>
              <w:footnoteReference w:id="87"/>
            </w:r>
          </w:p>
        </w:tc>
      </w:tr>
    </w:tbl>
    <w:p w14:paraId="01B388C5" w14:textId="77777777" w:rsidR="00F264F6" w:rsidRPr="00F264F6" w:rsidRDefault="00F264F6" w:rsidP="00F264F6">
      <w:pPr>
        <w:rPr>
          <w:rFonts w:ascii="Arial" w:hAnsi="Arial" w:cs="Arial"/>
          <w:b/>
          <w:bCs/>
          <w:noProof/>
          <w:sz w:val="20"/>
          <w:szCs w:val="20"/>
          <w:lang w:eastAsia="x-none"/>
        </w:rPr>
      </w:pPr>
    </w:p>
    <w:p w14:paraId="5F92B053" w14:textId="77777777" w:rsidR="00F264F6" w:rsidRPr="00F264F6" w:rsidRDefault="00F264F6" w:rsidP="00F264F6">
      <w:pPr>
        <w:jc w:val="center"/>
        <w:rPr>
          <w:rFonts w:ascii="Arial" w:hAnsi="Arial" w:cs="Arial"/>
          <w:b/>
          <w:bCs/>
          <w:sz w:val="20"/>
          <w:szCs w:val="20"/>
          <w:lang w:val="x-none" w:eastAsia="x-none"/>
        </w:rPr>
      </w:pPr>
      <w:bookmarkStart w:id="143" w:name="chuong_phuluc_3_1"/>
      <w:r w:rsidRPr="00F264F6">
        <w:rPr>
          <w:rFonts w:ascii="Arial" w:hAnsi="Arial" w:cs="Arial"/>
          <w:b/>
          <w:bCs/>
          <w:sz w:val="20"/>
          <w:szCs w:val="20"/>
          <w:lang w:val="x-none" w:eastAsia="x-none"/>
        </w:rPr>
        <w:t>Phụ lục IV-1</w:t>
      </w:r>
      <w:bookmarkEnd w:id="143"/>
    </w:p>
    <w:tbl>
      <w:tblPr>
        <w:tblW w:w="0" w:type="auto"/>
        <w:tblInd w:w="108" w:type="dxa"/>
        <w:tblLook w:val="01E0" w:firstRow="1" w:lastRow="1" w:firstColumn="1" w:lastColumn="1" w:noHBand="0" w:noVBand="0"/>
      </w:tblPr>
      <w:tblGrid>
        <w:gridCol w:w="3240"/>
        <w:gridCol w:w="6120"/>
      </w:tblGrid>
      <w:tr w:rsidR="00F264F6" w:rsidRPr="00F264F6" w14:paraId="262E5A7A" w14:textId="77777777" w:rsidTr="00F56C36">
        <w:tc>
          <w:tcPr>
            <w:tcW w:w="3240" w:type="dxa"/>
          </w:tcPr>
          <w:p w14:paraId="19835A4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5F2B963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5B51D163" w14:textId="77777777" w:rsidR="00F264F6" w:rsidRPr="00F264F6" w:rsidRDefault="00F264F6" w:rsidP="00F264F6">
      <w:pPr>
        <w:rPr>
          <w:rFonts w:ascii="Arial" w:hAnsi="Arial" w:cs="Arial"/>
          <w:b/>
          <w:sz w:val="20"/>
          <w:szCs w:val="20"/>
        </w:rPr>
      </w:pPr>
    </w:p>
    <w:p w14:paraId="6CDA9F59" w14:textId="77777777" w:rsidR="00F264F6" w:rsidRPr="00F264F6" w:rsidRDefault="00F264F6" w:rsidP="00F264F6">
      <w:pPr>
        <w:jc w:val="center"/>
        <w:rPr>
          <w:rFonts w:ascii="Arial" w:hAnsi="Arial" w:cs="Arial"/>
          <w:b/>
          <w:sz w:val="20"/>
          <w:szCs w:val="20"/>
        </w:rPr>
      </w:pPr>
      <w:bookmarkStart w:id="144" w:name="chuong_phuluc_3_1_name"/>
      <w:r w:rsidRPr="00F264F6">
        <w:rPr>
          <w:rFonts w:ascii="Arial" w:hAnsi="Arial" w:cs="Arial"/>
          <w:b/>
          <w:sz w:val="20"/>
          <w:szCs w:val="20"/>
        </w:rPr>
        <w:t>GIẤY CHỨNG NHẬN ĐĂNG KÝ DOANH NGHIỆP</w:t>
      </w:r>
      <w:r w:rsidRPr="00F264F6">
        <w:rPr>
          <w:rFonts w:ascii="Arial" w:hAnsi="Arial" w:cs="Arial"/>
          <w:b/>
          <w:sz w:val="20"/>
          <w:szCs w:val="20"/>
        </w:rPr>
        <w:br/>
        <w:t>DOANH NGHIỆP TƯ NHÂN</w:t>
      </w:r>
      <w:bookmarkEnd w:id="144"/>
    </w:p>
    <w:p w14:paraId="1A20181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doanh nghiệp: ……………</w:t>
      </w:r>
    </w:p>
    <w:p w14:paraId="5C49D0E6"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16DFE285"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 ngày……tháng……năm……</w:t>
      </w:r>
    </w:p>
    <w:p w14:paraId="2601CF6D"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1. Tên doanh nghiệp</w:t>
      </w:r>
    </w:p>
    <w:p w14:paraId="2E7F4A89"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doanh nghiệp viết bằng tiếng Việt: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r>
    </w:p>
    <w:p w14:paraId="645B3D9D"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doanh nghiệp viết bằng tiếng nước ngoài (</w:t>
      </w:r>
      <w:r w:rsidRPr="00F264F6">
        <w:rPr>
          <w:rFonts w:ascii="Arial" w:hAnsi="Arial" w:cs="Arial"/>
          <w:i/>
          <w:sz w:val="20"/>
          <w:szCs w:val="20"/>
        </w:rPr>
        <w:t>nếu có</w:t>
      </w:r>
      <w:r w:rsidRPr="00F264F6">
        <w:rPr>
          <w:rFonts w:ascii="Arial" w:hAnsi="Arial" w:cs="Arial"/>
          <w:sz w:val="20"/>
          <w:szCs w:val="20"/>
        </w:rPr>
        <w:t>):</w:t>
      </w:r>
      <w:r w:rsidRPr="00F264F6">
        <w:rPr>
          <w:rFonts w:ascii="Arial" w:hAnsi="Arial" w:cs="Arial"/>
          <w:sz w:val="20"/>
          <w:szCs w:val="20"/>
        </w:rPr>
        <w:tab/>
      </w:r>
    </w:p>
    <w:p w14:paraId="1B5793B1"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doanh nghiệp viết tắt (</w:t>
      </w:r>
      <w:r w:rsidRPr="00F264F6">
        <w:rPr>
          <w:rFonts w:ascii="Arial" w:hAnsi="Arial" w:cs="Arial"/>
          <w:i/>
          <w:sz w:val="20"/>
          <w:szCs w:val="20"/>
        </w:rPr>
        <w:t>nếu có</w:t>
      </w:r>
      <w:r w:rsidRPr="00F264F6">
        <w:rPr>
          <w:rFonts w:ascii="Arial" w:hAnsi="Arial" w:cs="Arial"/>
          <w:sz w:val="20"/>
          <w:szCs w:val="20"/>
        </w:rPr>
        <w:t>):</w:t>
      </w:r>
      <w:r w:rsidRPr="00F264F6">
        <w:rPr>
          <w:rFonts w:ascii="Arial" w:hAnsi="Arial" w:cs="Arial"/>
          <w:sz w:val="20"/>
          <w:szCs w:val="20"/>
        </w:rPr>
        <w:tab/>
      </w:r>
    </w:p>
    <w:p w14:paraId="09C9B71C" w14:textId="77777777" w:rsidR="00F264F6" w:rsidRPr="00F264F6" w:rsidRDefault="00F264F6" w:rsidP="008B5F0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2. Địa chỉ trụ sở chính</w:t>
      </w:r>
      <w:r w:rsidRPr="00F264F6">
        <w:rPr>
          <w:rFonts w:ascii="Arial" w:hAnsi="Arial" w:cs="Arial"/>
          <w:sz w:val="20"/>
          <w:szCs w:val="20"/>
        </w:rPr>
        <w:t>:</w:t>
      </w:r>
      <w:r w:rsidRPr="00F264F6">
        <w:rPr>
          <w:rFonts w:ascii="Arial" w:hAnsi="Arial" w:cs="Arial"/>
          <w:sz w:val="20"/>
          <w:szCs w:val="20"/>
        </w:rPr>
        <w:tab/>
      </w:r>
    </w:p>
    <w:p w14:paraId="1A825D6E"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646F78A"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B9333E9" w14:textId="77777777" w:rsidR="00F264F6" w:rsidRPr="00F264F6" w:rsidRDefault="00F264F6" w:rsidP="008B5F0B">
      <w:pPr>
        <w:tabs>
          <w:tab w:val="left" w:pos="5760"/>
          <w:tab w:val="left" w:leader="dot" w:pos="9072"/>
        </w:tabs>
        <w:spacing w:after="120"/>
        <w:ind w:firstLine="720"/>
        <w:jc w:val="both"/>
        <w:rPr>
          <w:rFonts w:ascii="Arial" w:hAnsi="Arial" w:cs="Arial"/>
          <w:sz w:val="20"/>
          <w:szCs w:val="20"/>
        </w:rPr>
      </w:pPr>
      <w:r w:rsidRPr="00F264F6">
        <w:rPr>
          <w:rFonts w:ascii="Arial" w:hAnsi="Arial" w:cs="Arial"/>
          <w:b/>
          <w:sz w:val="20"/>
          <w:szCs w:val="20"/>
        </w:rPr>
        <w:t>3. Chủ doanh nghiệp</w:t>
      </w:r>
    </w:p>
    <w:p w14:paraId="193B5620" w14:textId="77777777" w:rsidR="00F264F6" w:rsidRPr="00F264F6" w:rsidRDefault="00F264F6" w:rsidP="008B5F0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1463D35C" w14:textId="77777777" w:rsidR="00F264F6" w:rsidRPr="00F264F6" w:rsidRDefault="00F264F6" w:rsidP="008B5F0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54B019B5"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02D711D2"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0FD34955" w14:textId="77777777" w:rsidR="00F264F6" w:rsidRPr="00F264F6" w:rsidRDefault="00F264F6" w:rsidP="008B5F0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37B10385"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1CE0D44B"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783D05F4" w14:textId="77777777" w:rsidR="00F264F6" w:rsidRPr="00F264F6" w:rsidRDefault="00F264F6" w:rsidP="00F264F6">
      <w:pPr>
        <w:tabs>
          <w:tab w:val="left" w:leader="dot" w:pos="9360"/>
        </w:tabs>
        <w:contextualSpacing/>
        <w:jc w:val="both"/>
        <w:rPr>
          <w:rFonts w:ascii="Arial" w:hAnsi="Arial" w:cs="Arial"/>
          <w:b/>
          <w:sz w:val="20"/>
          <w:szCs w:val="20"/>
        </w:rPr>
      </w:pPr>
    </w:p>
    <w:tbl>
      <w:tblPr>
        <w:tblW w:w="0" w:type="auto"/>
        <w:tblInd w:w="108" w:type="dxa"/>
        <w:tblLook w:val="04A0" w:firstRow="1" w:lastRow="0" w:firstColumn="1" w:lastColumn="0" w:noHBand="0" w:noVBand="1"/>
      </w:tblPr>
      <w:tblGrid>
        <w:gridCol w:w="4674"/>
        <w:gridCol w:w="4686"/>
      </w:tblGrid>
      <w:tr w:rsidR="00F264F6" w:rsidRPr="00F264F6" w14:paraId="10B0079B" w14:textId="77777777" w:rsidTr="00E86E1F">
        <w:tc>
          <w:tcPr>
            <w:tcW w:w="4674" w:type="dxa"/>
          </w:tcPr>
          <w:p w14:paraId="581A5122" w14:textId="77777777" w:rsidR="00F264F6" w:rsidRPr="00F264F6" w:rsidRDefault="00F264F6" w:rsidP="00F264F6">
            <w:pPr>
              <w:tabs>
                <w:tab w:val="left" w:leader="dot" w:pos="9360"/>
              </w:tabs>
              <w:contextualSpacing/>
              <w:jc w:val="both"/>
              <w:rPr>
                <w:rFonts w:ascii="Arial" w:hAnsi="Arial" w:cs="Arial"/>
                <w:b/>
                <w:sz w:val="20"/>
                <w:szCs w:val="20"/>
              </w:rPr>
            </w:pPr>
          </w:p>
        </w:tc>
        <w:tc>
          <w:tcPr>
            <w:tcW w:w="4686" w:type="dxa"/>
          </w:tcPr>
          <w:p w14:paraId="04A769FC" w14:textId="77777777" w:rsidR="00F264F6" w:rsidRPr="00F264F6" w:rsidRDefault="00F264F6" w:rsidP="00F264F6">
            <w:pPr>
              <w:tabs>
                <w:tab w:val="left" w:leader="dot" w:pos="9360"/>
              </w:tabs>
              <w:contextualSpacing/>
              <w:jc w:val="center"/>
              <w:rPr>
                <w:rFonts w:ascii="Arial" w:hAnsi="Arial" w:cs="Arial"/>
                <w:b/>
                <w:sz w:val="20"/>
                <w:szCs w:val="20"/>
              </w:rPr>
            </w:pPr>
            <w:r w:rsidRPr="00F264F6">
              <w:rPr>
                <w:rFonts w:ascii="Arial" w:hAnsi="Arial" w:cs="Arial"/>
                <w:b/>
                <w:sz w:val="20"/>
                <w:szCs w:val="20"/>
              </w:rPr>
              <w:t>TRƯỞNG PHÒNG</w:t>
            </w:r>
          </w:p>
          <w:p w14:paraId="259999DA" w14:textId="77777777" w:rsidR="00F264F6" w:rsidRPr="00F264F6" w:rsidRDefault="00F264F6" w:rsidP="00F264F6">
            <w:pPr>
              <w:tabs>
                <w:tab w:val="left" w:leader="dot" w:pos="9360"/>
              </w:tabs>
              <w:contextualSpacing/>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4C207CC1" w14:textId="77777777" w:rsidR="00F264F6" w:rsidRPr="00F264F6" w:rsidRDefault="00F264F6" w:rsidP="00F264F6">
      <w:pPr>
        <w:tabs>
          <w:tab w:val="left" w:pos="5760"/>
        </w:tabs>
        <w:contextualSpacing/>
        <w:jc w:val="both"/>
        <w:rPr>
          <w:rFonts w:ascii="Arial" w:hAnsi="Arial" w:cs="Arial"/>
          <w:sz w:val="20"/>
          <w:szCs w:val="20"/>
        </w:rPr>
      </w:pPr>
    </w:p>
    <w:p w14:paraId="155EE1D7" w14:textId="77777777" w:rsidR="00F264F6" w:rsidRPr="00F264F6" w:rsidRDefault="00F264F6" w:rsidP="00F264F6">
      <w:pPr>
        <w:jc w:val="center"/>
        <w:rPr>
          <w:rFonts w:ascii="Arial" w:hAnsi="Arial" w:cs="Arial"/>
          <w:b/>
          <w:bCs/>
          <w:sz w:val="20"/>
          <w:szCs w:val="20"/>
          <w:lang w:val="x-none" w:eastAsia="x-none"/>
        </w:rPr>
      </w:pPr>
      <w:bookmarkStart w:id="145" w:name="chuong_phuluc_3_2"/>
      <w:r w:rsidRPr="00F264F6">
        <w:rPr>
          <w:rFonts w:ascii="Arial" w:hAnsi="Arial" w:cs="Arial"/>
          <w:b/>
          <w:bCs/>
          <w:sz w:val="20"/>
          <w:szCs w:val="20"/>
          <w:lang w:val="x-none" w:eastAsia="x-none"/>
        </w:rPr>
        <w:t>Phụ lục IV-2</w:t>
      </w:r>
      <w:bookmarkEnd w:id="145"/>
    </w:p>
    <w:tbl>
      <w:tblPr>
        <w:tblW w:w="0" w:type="auto"/>
        <w:tblInd w:w="108" w:type="dxa"/>
        <w:tblLook w:val="01E0" w:firstRow="1" w:lastRow="1" w:firstColumn="1" w:lastColumn="1" w:noHBand="0" w:noVBand="0"/>
      </w:tblPr>
      <w:tblGrid>
        <w:gridCol w:w="3240"/>
        <w:gridCol w:w="6120"/>
      </w:tblGrid>
      <w:tr w:rsidR="00F264F6" w:rsidRPr="00F264F6" w14:paraId="0C5C606E" w14:textId="77777777" w:rsidTr="00E86E1F">
        <w:tc>
          <w:tcPr>
            <w:tcW w:w="3240" w:type="dxa"/>
          </w:tcPr>
          <w:p w14:paraId="740AB3E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59A43A4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4EEC1D00" w14:textId="77777777" w:rsidR="00F264F6" w:rsidRPr="00F264F6" w:rsidRDefault="00F264F6" w:rsidP="00F264F6">
      <w:pPr>
        <w:rPr>
          <w:rFonts w:ascii="Arial" w:hAnsi="Arial" w:cs="Arial"/>
          <w:b/>
          <w:sz w:val="20"/>
          <w:szCs w:val="20"/>
        </w:rPr>
      </w:pPr>
    </w:p>
    <w:p w14:paraId="532155F3" w14:textId="77777777" w:rsidR="00F264F6" w:rsidRPr="00F264F6" w:rsidRDefault="00F264F6" w:rsidP="00F264F6">
      <w:pPr>
        <w:jc w:val="center"/>
        <w:rPr>
          <w:rFonts w:ascii="Arial" w:hAnsi="Arial" w:cs="Arial"/>
          <w:b/>
          <w:sz w:val="20"/>
          <w:szCs w:val="20"/>
        </w:rPr>
      </w:pPr>
      <w:bookmarkStart w:id="146" w:name="chuong_phuluc_3_2_name"/>
      <w:r w:rsidRPr="00F264F6">
        <w:rPr>
          <w:rFonts w:ascii="Arial" w:hAnsi="Arial" w:cs="Arial"/>
          <w:b/>
          <w:sz w:val="20"/>
          <w:szCs w:val="20"/>
        </w:rPr>
        <w:t>GIẤY CHỨNG NHẬN ĐĂNG KÝ DOANH NGHIỆP</w:t>
      </w:r>
      <w:r w:rsidRPr="00F264F6">
        <w:rPr>
          <w:rFonts w:ascii="Arial" w:hAnsi="Arial" w:cs="Arial"/>
          <w:b/>
          <w:sz w:val="20"/>
          <w:szCs w:val="20"/>
        </w:rPr>
        <w:br/>
        <w:t>CÔNG TY TRÁCH NHIỆM HỮU HẠN MỘT THÀNH VIÊN</w:t>
      </w:r>
      <w:bookmarkEnd w:id="146"/>
    </w:p>
    <w:p w14:paraId="40EB3A0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doanh nghiệp: ……………….</w:t>
      </w:r>
    </w:p>
    <w:p w14:paraId="1B1DBD7E"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5EFB3EEC"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 ngày……tháng……năm……</w:t>
      </w:r>
    </w:p>
    <w:p w14:paraId="67A9CDC1"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1. Tên công ty</w:t>
      </w:r>
    </w:p>
    <w:p w14:paraId="78476623"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công ty viết bằng tiếng Việt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62644AC"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công ty viết bằng tiếng nước ngoài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65257357"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Tên công ty viết tắt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68C6D048"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Địa chỉ trụ sở chính</w:t>
      </w:r>
      <w:r w:rsidRPr="00F264F6">
        <w:rPr>
          <w:rFonts w:ascii="Arial" w:hAnsi="Arial" w:cs="Arial"/>
          <w:sz w:val="20"/>
          <w:szCs w:val="20"/>
        </w:rPr>
        <w:t xml:space="preserve">: </w:t>
      </w:r>
      <w:r w:rsidRPr="00F264F6">
        <w:rPr>
          <w:rFonts w:ascii="Arial" w:hAnsi="Arial" w:cs="Arial"/>
          <w:sz w:val="20"/>
          <w:szCs w:val="20"/>
        </w:rPr>
        <w:tab/>
      </w:r>
    </w:p>
    <w:p w14:paraId="2E3147C7"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39B6D2B" w14:textId="77777777" w:rsidR="00F264F6" w:rsidRPr="00F264F6" w:rsidRDefault="00F264F6" w:rsidP="008B5F0B">
      <w:pPr>
        <w:tabs>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CB7D639" w14:textId="77777777" w:rsidR="00F264F6" w:rsidRPr="00F264F6" w:rsidRDefault="00F264F6" w:rsidP="008B5F0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 xml:space="preserve">3. Vốn điều lệ </w:t>
      </w:r>
      <w:r w:rsidRPr="00F264F6">
        <w:rPr>
          <w:rFonts w:ascii="Arial" w:hAnsi="Arial" w:cs="Arial"/>
          <w:i/>
          <w:sz w:val="20"/>
          <w:szCs w:val="20"/>
        </w:rPr>
        <w:t xml:space="preserve">(bằng số; bằng chữ; </w:t>
      </w:r>
      <w:r w:rsidRPr="00F264F6">
        <w:rPr>
          <w:rFonts w:ascii="Arial" w:hAnsi="Arial" w:cs="Arial"/>
          <w:i/>
          <w:iCs/>
          <w:sz w:val="20"/>
          <w:szCs w:val="20"/>
          <w:lang w:eastAsia="zh-CN"/>
        </w:rPr>
        <w:t>VNĐ và giá trị tương đương theo đơn vị tiền nước ngoài, nếu có</w:t>
      </w:r>
      <w:r w:rsidRPr="00F264F6">
        <w:rPr>
          <w:rFonts w:ascii="Arial" w:hAnsi="Arial" w:cs="Arial"/>
          <w:i/>
          <w:sz w:val="20"/>
          <w:szCs w:val="20"/>
        </w:rPr>
        <w:t>)</w:t>
      </w:r>
      <w:r w:rsidRPr="00F264F6">
        <w:rPr>
          <w:rFonts w:ascii="Arial" w:hAnsi="Arial" w:cs="Arial"/>
          <w:sz w:val="20"/>
          <w:szCs w:val="20"/>
        </w:rPr>
        <w:t xml:space="preserve">: </w:t>
      </w:r>
      <w:r w:rsidRPr="00F264F6">
        <w:rPr>
          <w:rFonts w:ascii="Arial" w:hAnsi="Arial" w:cs="Arial"/>
          <w:sz w:val="20"/>
          <w:szCs w:val="20"/>
        </w:rPr>
        <w:tab/>
      </w:r>
    </w:p>
    <w:p w14:paraId="63A22D1C"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4. Thông tin về chủ sở hữu</w:t>
      </w:r>
    </w:p>
    <w:p w14:paraId="5FA9744B" w14:textId="77777777" w:rsidR="00F264F6" w:rsidRPr="00F264F6" w:rsidRDefault="00F264F6" w:rsidP="008B5F0B">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Đối với chủ sở hữu là cá nhân:</w:t>
      </w:r>
    </w:p>
    <w:p w14:paraId="02DF5B62"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4DC174ED" w14:textId="77777777" w:rsidR="00F264F6" w:rsidRPr="00F264F6" w:rsidRDefault="00F264F6" w:rsidP="008B5F0B">
      <w:pPr>
        <w:tabs>
          <w:tab w:val="left" w:leader="dot" w:pos="2700"/>
          <w:tab w:val="left" w:leader="dot" w:pos="3600"/>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11AF7607" w14:textId="77777777" w:rsidR="00F264F6" w:rsidRPr="00F264F6" w:rsidRDefault="00F264F6" w:rsidP="008B5F0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134FB16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r w:rsidRPr="00F264F6">
        <w:rPr>
          <w:rFonts w:ascii="Arial" w:hAnsi="Arial" w:cs="Arial"/>
          <w:sz w:val="20"/>
          <w:szCs w:val="20"/>
        </w:rPr>
        <w:tab/>
      </w:r>
    </w:p>
    <w:p w14:paraId="735675FD" w14:textId="77777777" w:rsidR="00F264F6" w:rsidRPr="00F264F6" w:rsidRDefault="00F264F6" w:rsidP="008B5F0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56F9717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3A835E3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5CC23859" w14:textId="77777777" w:rsidR="00F264F6" w:rsidRPr="00F264F6" w:rsidRDefault="00F264F6" w:rsidP="008B5F0B">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Đối với chủ sở hữu là tổ chức:</w:t>
      </w:r>
    </w:p>
    <w:p w14:paraId="21F89C6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tổ chức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r>
    </w:p>
    <w:p w14:paraId="5994EEB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nghiệp/Quyết định thành lập số: </w:t>
      </w:r>
      <w:r w:rsidRPr="00F264F6">
        <w:rPr>
          <w:rFonts w:ascii="Arial" w:hAnsi="Arial" w:cs="Arial"/>
          <w:sz w:val="20"/>
          <w:szCs w:val="20"/>
        </w:rPr>
        <w:tab/>
      </w:r>
    </w:p>
    <w:p w14:paraId="4197A1E6" w14:textId="77777777" w:rsidR="00F264F6" w:rsidRPr="00F264F6" w:rsidRDefault="00F264F6" w:rsidP="008B5F0B">
      <w:pPr>
        <w:tabs>
          <w:tab w:val="left" w:leader="dot" w:pos="4320"/>
          <w:tab w:val="left" w:leader="dot" w:pos="6840"/>
          <w:tab w:val="left" w:leader="dot" w:pos="79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712ADB3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14285440"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5. Người đại diện theo pháp luật của công ty</w:t>
      </w:r>
      <w:r w:rsidRPr="00F264F6">
        <w:rPr>
          <w:rFonts w:ascii="Arial" w:hAnsi="Arial" w:cs="Arial"/>
          <w:b/>
          <w:sz w:val="20"/>
          <w:szCs w:val="20"/>
          <w:vertAlign w:val="superscript"/>
        </w:rPr>
        <w:footnoteReference w:id="88"/>
      </w:r>
    </w:p>
    <w:p w14:paraId="6A34E68D"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0A7D9E1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1027B826" w14:textId="77777777" w:rsidR="00F264F6" w:rsidRPr="00F264F6" w:rsidRDefault="00F264F6" w:rsidP="008B5F0B">
      <w:pPr>
        <w:tabs>
          <w:tab w:val="left" w:leader="dot" w:pos="2520"/>
          <w:tab w:val="left" w:leader="dot" w:pos="3261"/>
          <w:tab w:val="left" w:leader="dot" w:pos="414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5ED035B6" w14:textId="77777777" w:rsidR="00F264F6" w:rsidRPr="00F264F6" w:rsidRDefault="00F264F6" w:rsidP="008B5F0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74A971E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p>
    <w:p w14:paraId="23830B73" w14:textId="77777777" w:rsidR="00F264F6" w:rsidRPr="00F264F6" w:rsidRDefault="00F264F6" w:rsidP="008B5F0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755B098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4089563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6FBD2B42" w14:textId="77777777" w:rsidR="00F264F6" w:rsidRPr="00F264F6" w:rsidRDefault="00F264F6" w:rsidP="00F264F6">
      <w:pPr>
        <w:tabs>
          <w:tab w:val="left" w:leader="dot" w:pos="9072"/>
        </w:tabs>
        <w:contextualSpacing/>
        <w:rPr>
          <w:rFonts w:ascii="Arial" w:hAnsi="Arial" w:cs="Arial"/>
          <w:sz w:val="20"/>
          <w:szCs w:val="20"/>
        </w:rPr>
      </w:pPr>
    </w:p>
    <w:tbl>
      <w:tblPr>
        <w:tblW w:w="0" w:type="auto"/>
        <w:tblInd w:w="108" w:type="dxa"/>
        <w:tblLook w:val="04A0" w:firstRow="1" w:lastRow="0" w:firstColumn="1" w:lastColumn="0" w:noHBand="0" w:noVBand="1"/>
      </w:tblPr>
      <w:tblGrid>
        <w:gridCol w:w="4290"/>
        <w:gridCol w:w="5070"/>
      </w:tblGrid>
      <w:tr w:rsidR="00F264F6" w:rsidRPr="00F264F6" w14:paraId="025DD757" w14:textId="77777777" w:rsidTr="00E86E1F">
        <w:tc>
          <w:tcPr>
            <w:tcW w:w="4290" w:type="dxa"/>
          </w:tcPr>
          <w:p w14:paraId="4731746B" w14:textId="77777777" w:rsidR="00F264F6" w:rsidRPr="00F264F6" w:rsidRDefault="00F264F6" w:rsidP="00F264F6">
            <w:pPr>
              <w:contextualSpacing/>
              <w:rPr>
                <w:rFonts w:ascii="Arial" w:hAnsi="Arial" w:cs="Arial"/>
                <w:sz w:val="20"/>
                <w:szCs w:val="20"/>
              </w:rPr>
            </w:pPr>
          </w:p>
        </w:tc>
        <w:tc>
          <w:tcPr>
            <w:tcW w:w="5070" w:type="dxa"/>
          </w:tcPr>
          <w:p w14:paraId="4F4C0702"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TRƯỞNG PHÒNG</w:t>
            </w:r>
          </w:p>
          <w:p w14:paraId="32B5C546" w14:textId="77777777" w:rsidR="00F264F6" w:rsidRPr="00F264F6" w:rsidRDefault="00F264F6" w:rsidP="00F264F6">
            <w:pPr>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651ACDF7" w14:textId="77777777" w:rsidR="00F264F6" w:rsidRPr="00F264F6" w:rsidRDefault="00F264F6" w:rsidP="00F264F6">
      <w:pPr>
        <w:rPr>
          <w:rFonts w:ascii="Arial" w:hAnsi="Arial" w:cs="Arial"/>
          <w:b/>
          <w:bCs/>
          <w:noProof/>
          <w:sz w:val="20"/>
          <w:szCs w:val="20"/>
          <w:lang w:eastAsia="x-none"/>
        </w:rPr>
      </w:pPr>
    </w:p>
    <w:p w14:paraId="505C60C3" w14:textId="77777777" w:rsidR="00F264F6" w:rsidRPr="00F264F6" w:rsidRDefault="00F264F6" w:rsidP="00F264F6">
      <w:pPr>
        <w:jc w:val="center"/>
        <w:rPr>
          <w:rFonts w:ascii="Arial" w:hAnsi="Arial" w:cs="Arial"/>
          <w:b/>
          <w:bCs/>
          <w:sz w:val="20"/>
          <w:szCs w:val="20"/>
          <w:lang w:val="x-none" w:eastAsia="x-none"/>
        </w:rPr>
      </w:pPr>
      <w:bookmarkStart w:id="147" w:name="chuong_phuluc_3_3"/>
      <w:r w:rsidRPr="00F264F6">
        <w:rPr>
          <w:rFonts w:ascii="Arial" w:hAnsi="Arial" w:cs="Arial"/>
          <w:b/>
          <w:bCs/>
          <w:sz w:val="20"/>
          <w:szCs w:val="20"/>
          <w:lang w:val="x-none" w:eastAsia="x-none"/>
        </w:rPr>
        <w:t>Phụ lục IV-3</w:t>
      </w:r>
      <w:bookmarkEnd w:id="147"/>
    </w:p>
    <w:tbl>
      <w:tblPr>
        <w:tblW w:w="0" w:type="auto"/>
        <w:tblInd w:w="108" w:type="dxa"/>
        <w:tblLook w:val="01E0" w:firstRow="1" w:lastRow="1" w:firstColumn="1" w:lastColumn="1" w:noHBand="0" w:noVBand="0"/>
      </w:tblPr>
      <w:tblGrid>
        <w:gridCol w:w="3240"/>
        <w:gridCol w:w="6120"/>
      </w:tblGrid>
      <w:tr w:rsidR="00F264F6" w:rsidRPr="00F264F6" w14:paraId="3CEE9477" w14:textId="77777777" w:rsidTr="00E86E1F">
        <w:tc>
          <w:tcPr>
            <w:tcW w:w="3240" w:type="dxa"/>
          </w:tcPr>
          <w:p w14:paraId="02F8F62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240708F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27C26955" w14:textId="77777777" w:rsidR="00F264F6" w:rsidRPr="00F264F6" w:rsidRDefault="00F264F6" w:rsidP="00F264F6">
      <w:pPr>
        <w:rPr>
          <w:rFonts w:ascii="Arial" w:hAnsi="Arial" w:cs="Arial"/>
          <w:b/>
          <w:sz w:val="20"/>
          <w:szCs w:val="20"/>
        </w:rPr>
      </w:pPr>
    </w:p>
    <w:p w14:paraId="684F9C05" w14:textId="77777777" w:rsidR="00F264F6" w:rsidRPr="00F264F6" w:rsidRDefault="00F264F6" w:rsidP="00F264F6">
      <w:pPr>
        <w:jc w:val="center"/>
        <w:rPr>
          <w:rFonts w:ascii="Arial" w:hAnsi="Arial" w:cs="Arial"/>
          <w:b/>
          <w:sz w:val="20"/>
          <w:szCs w:val="20"/>
        </w:rPr>
      </w:pPr>
      <w:bookmarkStart w:id="148" w:name="chuong_phuluc_3_3_name"/>
      <w:r w:rsidRPr="00F264F6">
        <w:rPr>
          <w:rFonts w:ascii="Arial" w:hAnsi="Arial" w:cs="Arial"/>
          <w:b/>
          <w:sz w:val="20"/>
          <w:szCs w:val="20"/>
        </w:rPr>
        <w:t>GIẤY CHỨNG NHẬN ĐĂNG KÝ DOANH NGHIỆP</w:t>
      </w:r>
      <w:r w:rsidRPr="00F264F6">
        <w:rPr>
          <w:rFonts w:ascii="Arial" w:hAnsi="Arial" w:cs="Arial"/>
          <w:b/>
          <w:sz w:val="20"/>
          <w:szCs w:val="20"/>
        </w:rPr>
        <w:br/>
        <w:t>CÔNG TY TRÁCH NHIỆM HỮU HẠN HAI THÀNH VIÊN TRỞ LÊN</w:t>
      </w:r>
      <w:bookmarkEnd w:id="148"/>
    </w:p>
    <w:p w14:paraId="51216A3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doanh nghiệp: ……………</w:t>
      </w:r>
    </w:p>
    <w:p w14:paraId="09F4D098"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0FF3206D"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 ngày……tháng……năm……</w:t>
      </w:r>
    </w:p>
    <w:p w14:paraId="7D2FBAD4"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1. Tên công ty</w:t>
      </w:r>
    </w:p>
    <w:p w14:paraId="2B1F50E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Việt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B705BF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nước ngoài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508480E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tắt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0651C8B5" w14:textId="77777777" w:rsidR="00F264F6" w:rsidRPr="00F264F6" w:rsidRDefault="00F264F6" w:rsidP="008B5F0B">
      <w:pPr>
        <w:tabs>
          <w:tab w:val="left" w:pos="900"/>
          <w:tab w:val="left" w:leader="dot" w:pos="9072"/>
        </w:tabs>
        <w:spacing w:after="120"/>
        <w:ind w:firstLine="720"/>
        <w:jc w:val="both"/>
        <w:rPr>
          <w:rFonts w:ascii="Arial" w:hAnsi="Arial" w:cs="Arial"/>
          <w:b/>
          <w:sz w:val="20"/>
          <w:szCs w:val="20"/>
        </w:rPr>
      </w:pPr>
      <w:r w:rsidRPr="00F264F6">
        <w:rPr>
          <w:rFonts w:ascii="Arial" w:hAnsi="Arial" w:cs="Arial"/>
          <w:b/>
          <w:sz w:val="20"/>
          <w:szCs w:val="20"/>
        </w:rPr>
        <w:t>2. Địa chỉ trụ sở chính</w:t>
      </w:r>
      <w:r w:rsidRPr="00F264F6">
        <w:rPr>
          <w:rFonts w:ascii="Arial" w:hAnsi="Arial" w:cs="Arial"/>
          <w:sz w:val="20"/>
          <w:szCs w:val="20"/>
        </w:rPr>
        <w:t xml:space="preserve">: </w:t>
      </w:r>
      <w:r w:rsidRPr="00F264F6">
        <w:rPr>
          <w:rFonts w:ascii="Arial" w:hAnsi="Arial" w:cs="Arial"/>
          <w:sz w:val="20"/>
          <w:szCs w:val="20"/>
        </w:rPr>
        <w:tab/>
      </w:r>
    </w:p>
    <w:p w14:paraId="0A8D705E"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F1C8AD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507E30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3. Vốn điều lệ </w:t>
      </w:r>
      <w:r w:rsidRPr="00F264F6">
        <w:rPr>
          <w:rFonts w:ascii="Arial" w:hAnsi="Arial" w:cs="Arial"/>
          <w:i/>
          <w:sz w:val="20"/>
          <w:szCs w:val="20"/>
        </w:rPr>
        <w:t xml:space="preserve">(bằng số; bằng chữ; </w:t>
      </w:r>
      <w:r w:rsidRPr="00F264F6">
        <w:rPr>
          <w:rFonts w:ascii="Arial" w:hAnsi="Arial" w:cs="Arial"/>
          <w:i/>
          <w:iCs/>
          <w:sz w:val="20"/>
          <w:szCs w:val="20"/>
          <w:lang w:eastAsia="zh-CN"/>
        </w:rPr>
        <w:t>VNĐ và giá trị tương đương theo đơn vị tiền nước ngoài, nếu có</w:t>
      </w:r>
      <w:r w:rsidRPr="00F264F6">
        <w:rPr>
          <w:rFonts w:ascii="Arial" w:hAnsi="Arial" w:cs="Arial"/>
          <w:i/>
          <w:sz w:val="20"/>
          <w:szCs w:val="20"/>
        </w:rPr>
        <w:t>):</w:t>
      </w:r>
      <w:r w:rsidRPr="00F264F6">
        <w:rPr>
          <w:rFonts w:ascii="Arial" w:hAnsi="Arial" w:cs="Arial"/>
          <w:sz w:val="20"/>
          <w:szCs w:val="20"/>
        </w:rPr>
        <w:tab/>
      </w:r>
    </w:p>
    <w:p w14:paraId="0A9E4E5B" w14:textId="77777777" w:rsidR="00F264F6" w:rsidRPr="00F264F6" w:rsidRDefault="00F264F6" w:rsidP="008B5F0B">
      <w:pPr>
        <w:tabs>
          <w:tab w:val="left" w:pos="5760"/>
          <w:tab w:val="left" w:leader="dot" w:pos="9072"/>
        </w:tabs>
        <w:spacing w:after="120"/>
        <w:ind w:firstLine="720"/>
        <w:jc w:val="both"/>
        <w:rPr>
          <w:rFonts w:ascii="Arial" w:hAnsi="Arial" w:cs="Arial"/>
          <w:b/>
          <w:sz w:val="20"/>
          <w:szCs w:val="20"/>
        </w:rPr>
      </w:pPr>
      <w:r w:rsidRPr="00F264F6">
        <w:rPr>
          <w:rFonts w:ascii="Arial" w:hAnsi="Arial" w:cs="Arial"/>
          <w:b/>
          <w:sz w:val="20"/>
          <w:szCs w:val="20"/>
        </w:rPr>
        <w:t>4. Danh sách thành viên góp vốn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955"/>
        <w:gridCol w:w="2041"/>
        <w:gridCol w:w="1673"/>
        <w:gridCol w:w="703"/>
        <w:gridCol w:w="2863"/>
        <w:gridCol w:w="539"/>
        <w:gridCol w:w="91"/>
      </w:tblGrid>
      <w:tr w:rsidR="00F264F6" w:rsidRPr="00F264F6" w14:paraId="22B6E6CF" w14:textId="77777777" w:rsidTr="00E86E1F">
        <w:trPr>
          <w:gridAfter w:val="1"/>
          <w:wAfter w:w="91" w:type="dxa"/>
        </w:trPr>
        <w:tc>
          <w:tcPr>
            <w:tcW w:w="598" w:type="dxa"/>
          </w:tcPr>
          <w:p w14:paraId="7630AA5C"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955" w:type="dxa"/>
          </w:tcPr>
          <w:p w14:paraId="44047931"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thành viên</w:t>
            </w:r>
          </w:p>
        </w:tc>
        <w:tc>
          <w:tcPr>
            <w:tcW w:w="2041" w:type="dxa"/>
          </w:tcPr>
          <w:p w14:paraId="7AAA2AAF"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1673" w:type="dxa"/>
          </w:tcPr>
          <w:p w14:paraId="6D346C44"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phần vốn góp</w:t>
            </w:r>
          </w:p>
          <w:p w14:paraId="0F2A4DBD"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03" w:type="dxa"/>
          </w:tcPr>
          <w:p w14:paraId="64F507D3"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2863" w:type="dxa"/>
          </w:tcPr>
          <w:p w14:paraId="273A2463"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CMND (hoặc chứng thực cá nhân hợp pháp khác) đối với cá nhân; Mã số doanh nghiệp đối với doanh nghiệp; Số Quyết định thành lập đối với tổ chức</w:t>
            </w:r>
          </w:p>
        </w:tc>
        <w:tc>
          <w:tcPr>
            <w:tcW w:w="539" w:type="dxa"/>
          </w:tcPr>
          <w:p w14:paraId="7C92B1AB"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Ghi chú</w:t>
            </w:r>
          </w:p>
        </w:tc>
      </w:tr>
      <w:tr w:rsidR="00F264F6" w:rsidRPr="00F264F6" w14:paraId="50E35F1A" w14:textId="77777777" w:rsidTr="00E86E1F">
        <w:tc>
          <w:tcPr>
            <w:tcW w:w="598" w:type="dxa"/>
          </w:tcPr>
          <w:p w14:paraId="5DC14613"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955" w:type="dxa"/>
          </w:tcPr>
          <w:p w14:paraId="5AAA2D8E"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2041" w:type="dxa"/>
          </w:tcPr>
          <w:p w14:paraId="4DA27494"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1673" w:type="dxa"/>
          </w:tcPr>
          <w:p w14:paraId="6C5F435B"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703" w:type="dxa"/>
          </w:tcPr>
          <w:p w14:paraId="1DA7E1FD"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2863" w:type="dxa"/>
          </w:tcPr>
          <w:p w14:paraId="4C9557FD"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630" w:type="dxa"/>
            <w:gridSpan w:val="2"/>
          </w:tcPr>
          <w:p w14:paraId="185D5DC7" w14:textId="77777777" w:rsidR="00F264F6" w:rsidRPr="00F264F6" w:rsidRDefault="00F264F6" w:rsidP="00F264F6">
            <w:pPr>
              <w:tabs>
                <w:tab w:val="left" w:pos="5760"/>
                <w:tab w:val="left" w:leader="dot" w:pos="9072"/>
              </w:tabs>
              <w:jc w:val="both"/>
              <w:rPr>
                <w:rFonts w:ascii="Arial" w:hAnsi="Arial" w:cs="Arial"/>
                <w:b/>
                <w:sz w:val="20"/>
                <w:szCs w:val="20"/>
              </w:rPr>
            </w:pPr>
          </w:p>
        </w:tc>
      </w:tr>
    </w:tbl>
    <w:p w14:paraId="3DC4510C"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5. Người đại diện theo pháp luật của công ty</w:t>
      </w:r>
      <w:r w:rsidRPr="00F264F6">
        <w:rPr>
          <w:rFonts w:ascii="Arial" w:hAnsi="Arial" w:cs="Arial"/>
          <w:b/>
          <w:sz w:val="20"/>
          <w:szCs w:val="20"/>
          <w:vertAlign w:val="superscript"/>
        </w:rPr>
        <w:footnoteReference w:id="89"/>
      </w:r>
    </w:p>
    <w:p w14:paraId="2F6602B7"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7782F9A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76B046F8" w14:textId="77777777" w:rsidR="00F264F6" w:rsidRPr="00F264F6" w:rsidRDefault="00F264F6" w:rsidP="008B5F0B">
      <w:pPr>
        <w:tabs>
          <w:tab w:val="left" w:leader="dot" w:pos="2520"/>
          <w:tab w:val="left" w:leader="dot" w:pos="3261"/>
          <w:tab w:val="left" w:leader="dot" w:pos="414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639F8710" w14:textId="77777777" w:rsidR="00F264F6" w:rsidRPr="00F264F6" w:rsidRDefault="00F264F6" w:rsidP="008B5F0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7A0D4B1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p>
    <w:p w14:paraId="6B06F990" w14:textId="77777777" w:rsidR="00F264F6" w:rsidRPr="00F264F6" w:rsidRDefault="00F264F6" w:rsidP="008B5F0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05A0F05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0A310A28" w14:textId="77777777" w:rsidR="00F264F6" w:rsidRPr="00F264F6" w:rsidRDefault="00F264F6" w:rsidP="008B5F0B">
      <w:pPr>
        <w:tabs>
          <w:tab w:val="left" w:pos="5760"/>
          <w:tab w:val="left" w:leader="dot" w:pos="9072"/>
        </w:tabs>
        <w:spacing w:after="120"/>
        <w:ind w:firstLine="720"/>
        <w:jc w:val="both"/>
        <w:rPr>
          <w:rFonts w:ascii="Arial" w:hAnsi="Arial" w:cs="Arial"/>
          <w:b/>
          <w:sz w:val="20"/>
          <w:szCs w:val="20"/>
        </w:rPr>
      </w:pPr>
      <w:r w:rsidRPr="00F264F6">
        <w:rPr>
          <w:rFonts w:ascii="Arial" w:hAnsi="Arial" w:cs="Arial"/>
          <w:sz w:val="20"/>
          <w:szCs w:val="20"/>
        </w:rPr>
        <w:t>Chỗ ở hiện tại: …………........................................................................................</w:t>
      </w:r>
    </w:p>
    <w:p w14:paraId="165F5E20" w14:textId="77777777" w:rsidR="00F264F6" w:rsidRPr="00F264F6" w:rsidRDefault="00F264F6" w:rsidP="00F264F6">
      <w:pPr>
        <w:tabs>
          <w:tab w:val="left" w:pos="5760"/>
        </w:tabs>
        <w:contextualSpacing/>
        <w:rPr>
          <w:rFonts w:ascii="Arial" w:hAnsi="Arial" w:cs="Arial"/>
          <w:sz w:val="20"/>
          <w:szCs w:val="20"/>
        </w:rPr>
      </w:pPr>
    </w:p>
    <w:tbl>
      <w:tblPr>
        <w:tblW w:w="0" w:type="auto"/>
        <w:tblLook w:val="04A0" w:firstRow="1" w:lastRow="0" w:firstColumn="1" w:lastColumn="0" w:noHBand="0" w:noVBand="1"/>
      </w:tblPr>
      <w:tblGrid>
        <w:gridCol w:w="4645"/>
        <w:gridCol w:w="4645"/>
        <w:tblGridChange w:id="149">
          <w:tblGrid>
            <w:gridCol w:w="4645"/>
            <w:gridCol w:w="4645"/>
          </w:tblGrid>
        </w:tblGridChange>
      </w:tblGrid>
      <w:tr w:rsidR="00F264F6" w:rsidRPr="00F264F6" w14:paraId="6F064524" w14:textId="77777777" w:rsidTr="001B655C">
        <w:tc>
          <w:tcPr>
            <w:tcW w:w="4645" w:type="dxa"/>
          </w:tcPr>
          <w:p w14:paraId="63AAB0F0" w14:textId="77777777" w:rsidR="00F264F6" w:rsidRPr="00F264F6" w:rsidRDefault="00F264F6" w:rsidP="00F264F6">
            <w:pPr>
              <w:tabs>
                <w:tab w:val="left" w:pos="5760"/>
              </w:tabs>
              <w:contextualSpacing/>
              <w:rPr>
                <w:rFonts w:ascii="Arial" w:hAnsi="Arial" w:cs="Arial"/>
                <w:sz w:val="20"/>
                <w:szCs w:val="20"/>
              </w:rPr>
            </w:pPr>
          </w:p>
        </w:tc>
        <w:tc>
          <w:tcPr>
            <w:tcW w:w="4645" w:type="dxa"/>
          </w:tcPr>
          <w:p w14:paraId="2652D3B0" w14:textId="77777777" w:rsidR="00F264F6" w:rsidRPr="00F264F6" w:rsidRDefault="00F264F6" w:rsidP="00F264F6">
            <w:pPr>
              <w:tabs>
                <w:tab w:val="left" w:pos="5760"/>
              </w:tabs>
              <w:jc w:val="center"/>
              <w:rPr>
                <w:rFonts w:ascii="Arial" w:hAnsi="Arial" w:cs="Arial"/>
                <w:b/>
                <w:sz w:val="20"/>
                <w:szCs w:val="20"/>
              </w:rPr>
            </w:pPr>
            <w:r w:rsidRPr="00F264F6">
              <w:rPr>
                <w:rFonts w:ascii="Arial" w:hAnsi="Arial" w:cs="Arial"/>
                <w:b/>
                <w:sz w:val="20"/>
                <w:szCs w:val="20"/>
              </w:rPr>
              <w:t>TRƯỞNG PHÒNG</w:t>
            </w:r>
          </w:p>
          <w:p w14:paraId="528FBB03" w14:textId="77777777" w:rsidR="00F264F6" w:rsidRPr="00F264F6" w:rsidRDefault="00F264F6" w:rsidP="00F264F6">
            <w:pPr>
              <w:tabs>
                <w:tab w:val="left" w:pos="5760"/>
              </w:tabs>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5E977B39" w14:textId="77777777" w:rsidR="00F264F6" w:rsidRPr="00F264F6" w:rsidRDefault="00F264F6" w:rsidP="00F264F6">
      <w:pPr>
        <w:rPr>
          <w:rFonts w:ascii="Arial" w:hAnsi="Arial" w:cs="Arial"/>
          <w:b/>
          <w:bCs/>
          <w:noProof/>
          <w:sz w:val="20"/>
          <w:szCs w:val="20"/>
          <w:lang w:eastAsia="x-none"/>
        </w:rPr>
      </w:pPr>
    </w:p>
    <w:p w14:paraId="745F315D" w14:textId="77777777" w:rsidR="00F264F6" w:rsidRPr="00F264F6" w:rsidRDefault="00F264F6" w:rsidP="00F264F6">
      <w:pPr>
        <w:jc w:val="center"/>
        <w:rPr>
          <w:rFonts w:ascii="Arial" w:hAnsi="Arial" w:cs="Arial"/>
          <w:b/>
          <w:bCs/>
          <w:sz w:val="20"/>
          <w:szCs w:val="20"/>
          <w:lang w:val="x-none" w:eastAsia="x-none"/>
        </w:rPr>
      </w:pPr>
      <w:bookmarkStart w:id="150" w:name="chuong_phuluc_3_4"/>
      <w:r w:rsidRPr="00F264F6">
        <w:rPr>
          <w:rFonts w:ascii="Arial" w:hAnsi="Arial" w:cs="Arial"/>
          <w:b/>
          <w:bCs/>
          <w:sz w:val="20"/>
          <w:szCs w:val="20"/>
          <w:lang w:val="x-none" w:eastAsia="x-none"/>
        </w:rPr>
        <w:t>Phụ lục IV-4</w:t>
      </w:r>
      <w:bookmarkEnd w:id="150"/>
    </w:p>
    <w:tbl>
      <w:tblPr>
        <w:tblW w:w="0" w:type="auto"/>
        <w:tblInd w:w="108" w:type="dxa"/>
        <w:tblLook w:val="01E0" w:firstRow="1" w:lastRow="1" w:firstColumn="1" w:lastColumn="1" w:noHBand="0" w:noVBand="0"/>
      </w:tblPr>
      <w:tblGrid>
        <w:gridCol w:w="3240"/>
        <w:gridCol w:w="6120"/>
      </w:tblGrid>
      <w:tr w:rsidR="00F264F6" w:rsidRPr="00F264F6" w14:paraId="3056AE0A" w14:textId="77777777" w:rsidTr="00E86E1F">
        <w:tc>
          <w:tcPr>
            <w:tcW w:w="3240" w:type="dxa"/>
          </w:tcPr>
          <w:p w14:paraId="02F5C01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28D5E24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085F83DD" w14:textId="77777777" w:rsidR="00F264F6" w:rsidRPr="00F264F6" w:rsidRDefault="00F264F6" w:rsidP="00F264F6">
      <w:pPr>
        <w:rPr>
          <w:rFonts w:ascii="Arial" w:hAnsi="Arial" w:cs="Arial"/>
          <w:b/>
          <w:sz w:val="20"/>
          <w:szCs w:val="20"/>
        </w:rPr>
      </w:pPr>
    </w:p>
    <w:p w14:paraId="53525AAC" w14:textId="77777777" w:rsidR="00F264F6" w:rsidRPr="00F264F6" w:rsidRDefault="00F264F6" w:rsidP="00F264F6">
      <w:pPr>
        <w:jc w:val="center"/>
        <w:rPr>
          <w:rFonts w:ascii="Arial" w:hAnsi="Arial" w:cs="Arial"/>
          <w:b/>
          <w:sz w:val="20"/>
          <w:szCs w:val="20"/>
        </w:rPr>
      </w:pPr>
      <w:bookmarkStart w:id="151" w:name="chuong_phuluc_3_4_name"/>
      <w:r w:rsidRPr="00F264F6">
        <w:rPr>
          <w:rFonts w:ascii="Arial" w:hAnsi="Arial" w:cs="Arial"/>
          <w:b/>
          <w:sz w:val="20"/>
          <w:szCs w:val="20"/>
        </w:rPr>
        <w:t>GIẤY CHỨNG NHẬN ĐĂNG KÝ DOANH NGHIỆP</w:t>
      </w:r>
      <w:r w:rsidRPr="00F264F6">
        <w:rPr>
          <w:rFonts w:ascii="Arial" w:hAnsi="Arial" w:cs="Arial"/>
          <w:b/>
          <w:sz w:val="20"/>
          <w:szCs w:val="20"/>
        </w:rPr>
        <w:br/>
        <w:t>CÔNG TY CỔ PHẦN</w:t>
      </w:r>
      <w:bookmarkEnd w:id="151"/>
    </w:p>
    <w:p w14:paraId="196D6AD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doanh nghiệp: ……………..</w:t>
      </w:r>
    </w:p>
    <w:p w14:paraId="15A8018A"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694FB949" w14:textId="77777777" w:rsidR="00F264F6" w:rsidRPr="00F264F6" w:rsidRDefault="00F264F6" w:rsidP="00F264F6">
      <w:pPr>
        <w:tabs>
          <w:tab w:val="left" w:pos="1980"/>
        </w:tabs>
        <w:jc w:val="center"/>
        <w:rPr>
          <w:rFonts w:ascii="Arial" w:hAnsi="Arial" w:cs="Arial"/>
          <w:i/>
          <w:sz w:val="20"/>
          <w:szCs w:val="20"/>
        </w:rPr>
      </w:pPr>
      <w:r w:rsidRPr="00F264F6">
        <w:rPr>
          <w:rFonts w:ascii="Arial" w:hAnsi="Arial" w:cs="Arial"/>
          <w:i/>
          <w:sz w:val="20"/>
          <w:szCs w:val="20"/>
        </w:rPr>
        <w:t>Đăng ký thay đổi lần thứ: ……, ngày……tháng……năm……</w:t>
      </w:r>
    </w:p>
    <w:p w14:paraId="32842187"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1. Tên công ty</w:t>
      </w:r>
    </w:p>
    <w:p w14:paraId="1207032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Việt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20F964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nước ngoài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1B03F4D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tắt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01D56D13"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Địa chỉ trụ sở chính</w:t>
      </w:r>
      <w:r w:rsidRPr="00F264F6">
        <w:rPr>
          <w:rFonts w:ascii="Arial" w:hAnsi="Arial" w:cs="Arial"/>
          <w:sz w:val="20"/>
          <w:szCs w:val="20"/>
        </w:rPr>
        <w:t xml:space="preserve">: </w:t>
      </w:r>
      <w:r w:rsidRPr="00F264F6">
        <w:rPr>
          <w:rFonts w:ascii="Arial" w:hAnsi="Arial" w:cs="Arial"/>
          <w:sz w:val="20"/>
          <w:szCs w:val="20"/>
        </w:rPr>
        <w:tab/>
      </w:r>
    </w:p>
    <w:p w14:paraId="73C61A83"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1F3FEAB"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87D9FE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3. Vốn điều lệ </w:t>
      </w:r>
      <w:r w:rsidRPr="00F264F6">
        <w:rPr>
          <w:rFonts w:ascii="Arial" w:hAnsi="Arial" w:cs="Arial"/>
          <w:i/>
          <w:sz w:val="20"/>
          <w:szCs w:val="20"/>
        </w:rPr>
        <w:t xml:space="preserve">(bằng số; bằng chữ; </w:t>
      </w:r>
      <w:r w:rsidRPr="00F264F6">
        <w:rPr>
          <w:rFonts w:ascii="Arial" w:hAnsi="Arial" w:cs="Arial"/>
          <w:i/>
          <w:iCs/>
          <w:sz w:val="20"/>
          <w:szCs w:val="20"/>
          <w:lang w:eastAsia="zh-CN"/>
        </w:rPr>
        <w:t>VNĐ và giá trị tương đương theo đơn vị tiền nước ngoài, nếu có</w:t>
      </w:r>
      <w:r w:rsidRPr="00F264F6">
        <w:rPr>
          <w:rFonts w:ascii="Arial" w:hAnsi="Arial" w:cs="Arial"/>
          <w:i/>
          <w:sz w:val="20"/>
          <w:szCs w:val="20"/>
        </w:rPr>
        <w:t>)</w:t>
      </w:r>
      <w:r w:rsidRPr="00F264F6">
        <w:rPr>
          <w:rFonts w:ascii="Arial" w:hAnsi="Arial" w:cs="Arial"/>
          <w:sz w:val="20"/>
          <w:szCs w:val="20"/>
        </w:rPr>
        <w:t>:</w:t>
      </w:r>
      <w:r w:rsidRPr="00F264F6">
        <w:rPr>
          <w:rFonts w:ascii="Arial" w:hAnsi="Arial" w:cs="Arial"/>
          <w:sz w:val="20"/>
          <w:szCs w:val="20"/>
        </w:rPr>
        <w:tab/>
      </w:r>
    </w:p>
    <w:p w14:paraId="666BC963"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Mệnh giá cổ phần: ………………………………………………………………</w:t>
      </w:r>
    </w:p>
    <w:p w14:paraId="5019D9D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Tổng số cổ phần: ………………………………………………………………..</w:t>
      </w:r>
    </w:p>
    <w:p w14:paraId="0AC614A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4. Người đại diện theo pháp luật của công ty</w:t>
      </w:r>
      <w:r w:rsidRPr="00F264F6">
        <w:rPr>
          <w:rFonts w:ascii="Arial" w:hAnsi="Arial" w:cs="Arial"/>
          <w:b/>
          <w:sz w:val="20"/>
          <w:szCs w:val="20"/>
          <w:vertAlign w:val="superscript"/>
        </w:rPr>
        <w:footnoteReference w:id="90"/>
      </w:r>
    </w:p>
    <w:p w14:paraId="6C11EE9A"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06FB77C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782F654F" w14:textId="77777777" w:rsidR="00F264F6" w:rsidRPr="00F264F6" w:rsidRDefault="00F264F6" w:rsidP="008B5F0B">
      <w:pPr>
        <w:tabs>
          <w:tab w:val="left" w:leader="dot" w:pos="2520"/>
          <w:tab w:val="left" w:leader="dot" w:pos="3261"/>
          <w:tab w:val="left" w:leader="dot" w:pos="414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4D4E7B3D" w14:textId="77777777" w:rsidR="00F264F6" w:rsidRPr="00F264F6" w:rsidRDefault="00F264F6" w:rsidP="008B5F0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56DAB09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p>
    <w:p w14:paraId="1EB5A477" w14:textId="77777777" w:rsidR="00F264F6" w:rsidRPr="00F264F6" w:rsidRDefault="00F264F6" w:rsidP="008B5F0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39733CA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14E9A65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629EED6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606A985"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ab/>
      </w:r>
    </w:p>
    <w:p w14:paraId="48A1F4A9"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4A0" w:firstRow="1" w:lastRow="0" w:firstColumn="1" w:lastColumn="0" w:noHBand="0" w:noVBand="1"/>
      </w:tblPr>
      <w:tblGrid>
        <w:gridCol w:w="4510"/>
        <w:gridCol w:w="4850"/>
      </w:tblGrid>
      <w:tr w:rsidR="00F264F6" w:rsidRPr="00F264F6" w14:paraId="202BF022" w14:textId="77777777" w:rsidTr="00E86E1F">
        <w:tc>
          <w:tcPr>
            <w:tcW w:w="4510" w:type="dxa"/>
          </w:tcPr>
          <w:p w14:paraId="0833CAB8" w14:textId="77777777" w:rsidR="00F264F6" w:rsidRPr="00F264F6" w:rsidRDefault="00F264F6" w:rsidP="00F264F6">
            <w:pPr>
              <w:tabs>
                <w:tab w:val="left" w:pos="5760"/>
              </w:tabs>
              <w:contextualSpacing/>
              <w:jc w:val="both"/>
              <w:rPr>
                <w:rFonts w:ascii="Arial" w:hAnsi="Arial" w:cs="Arial"/>
                <w:sz w:val="20"/>
                <w:szCs w:val="20"/>
              </w:rPr>
            </w:pPr>
          </w:p>
        </w:tc>
        <w:tc>
          <w:tcPr>
            <w:tcW w:w="4850" w:type="dxa"/>
          </w:tcPr>
          <w:p w14:paraId="45F4A7B8"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55D3247F"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50A81394" w14:textId="77777777" w:rsidR="00F264F6" w:rsidRPr="00F264F6" w:rsidRDefault="00F264F6" w:rsidP="00F264F6">
      <w:pPr>
        <w:rPr>
          <w:rFonts w:ascii="Arial" w:hAnsi="Arial" w:cs="Arial"/>
          <w:b/>
          <w:bCs/>
          <w:noProof/>
          <w:sz w:val="20"/>
          <w:szCs w:val="20"/>
          <w:lang w:eastAsia="x-none"/>
        </w:rPr>
      </w:pPr>
    </w:p>
    <w:p w14:paraId="5B03FCB1" w14:textId="77777777" w:rsidR="00F264F6" w:rsidRPr="00F264F6" w:rsidRDefault="00F264F6" w:rsidP="00F264F6">
      <w:pPr>
        <w:jc w:val="center"/>
        <w:rPr>
          <w:rFonts w:ascii="Arial" w:hAnsi="Arial" w:cs="Arial"/>
          <w:b/>
          <w:bCs/>
          <w:sz w:val="20"/>
          <w:szCs w:val="20"/>
          <w:lang w:val="x-none" w:eastAsia="x-none"/>
        </w:rPr>
      </w:pPr>
      <w:bookmarkStart w:id="152" w:name="chuong_phuluc_3_5"/>
      <w:r w:rsidRPr="00F264F6">
        <w:rPr>
          <w:rFonts w:ascii="Arial" w:hAnsi="Arial" w:cs="Arial"/>
          <w:b/>
          <w:bCs/>
          <w:sz w:val="20"/>
          <w:szCs w:val="20"/>
          <w:lang w:val="x-none" w:eastAsia="x-none"/>
        </w:rPr>
        <w:t>Phụ lục IV-5</w:t>
      </w:r>
      <w:bookmarkEnd w:id="152"/>
    </w:p>
    <w:tbl>
      <w:tblPr>
        <w:tblW w:w="0" w:type="auto"/>
        <w:tblInd w:w="108" w:type="dxa"/>
        <w:tblLook w:val="01E0" w:firstRow="1" w:lastRow="1" w:firstColumn="1" w:lastColumn="1" w:noHBand="0" w:noVBand="0"/>
      </w:tblPr>
      <w:tblGrid>
        <w:gridCol w:w="3240"/>
        <w:gridCol w:w="6120"/>
      </w:tblGrid>
      <w:tr w:rsidR="00F264F6" w:rsidRPr="00F264F6" w14:paraId="0975E2C0" w14:textId="77777777" w:rsidTr="00E86E1F">
        <w:tc>
          <w:tcPr>
            <w:tcW w:w="3240" w:type="dxa"/>
          </w:tcPr>
          <w:p w14:paraId="4301E9A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3B6E170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0A88A19E" w14:textId="77777777" w:rsidR="00F264F6" w:rsidRPr="00F264F6" w:rsidRDefault="00F264F6" w:rsidP="00F264F6">
      <w:pPr>
        <w:rPr>
          <w:rFonts w:ascii="Arial" w:hAnsi="Arial" w:cs="Arial"/>
          <w:b/>
          <w:sz w:val="20"/>
          <w:szCs w:val="20"/>
        </w:rPr>
      </w:pPr>
    </w:p>
    <w:p w14:paraId="36ACD0EA" w14:textId="77777777" w:rsidR="00F264F6" w:rsidRPr="00F264F6" w:rsidRDefault="00F264F6" w:rsidP="00F264F6">
      <w:pPr>
        <w:jc w:val="center"/>
        <w:rPr>
          <w:rFonts w:ascii="Arial" w:hAnsi="Arial" w:cs="Arial"/>
          <w:b/>
          <w:sz w:val="20"/>
          <w:szCs w:val="20"/>
        </w:rPr>
      </w:pPr>
      <w:bookmarkStart w:id="153" w:name="chuong_phuluc_3_5_name"/>
      <w:r w:rsidRPr="00F264F6">
        <w:rPr>
          <w:rFonts w:ascii="Arial" w:hAnsi="Arial" w:cs="Arial"/>
          <w:b/>
          <w:sz w:val="20"/>
          <w:szCs w:val="20"/>
        </w:rPr>
        <w:t>GIẤY CHỨNG NHẬN ĐĂNG KÝ DOANH NGHIỆP</w:t>
      </w:r>
      <w:r w:rsidRPr="00F264F6">
        <w:rPr>
          <w:rFonts w:ascii="Arial" w:hAnsi="Arial" w:cs="Arial"/>
          <w:b/>
          <w:sz w:val="20"/>
          <w:szCs w:val="20"/>
        </w:rPr>
        <w:br/>
        <w:t>CÔNG TY HỢP DANH</w:t>
      </w:r>
      <w:bookmarkEnd w:id="153"/>
    </w:p>
    <w:p w14:paraId="1ED7626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doanh nghiệp: ……………</w:t>
      </w:r>
    </w:p>
    <w:p w14:paraId="47E792AA"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19F25DE6"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 ngày……tháng……năm……</w:t>
      </w:r>
    </w:p>
    <w:p w14:paraId="020907BE"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1. Tên công ty</w:t>
      </w:r>
    </w:p>
    <w:p w14:paraId="2F7AA69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Việt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 </w:t>
      </w:r>
    </w:p>
    <w:p w14:paraId="0F54D86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bằng tiếng nước ngoài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44FEBC1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công ty viết tắt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7B827B92"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2. Địa chỉ trụ sở chính</w:t>
      </w:r>
      <w:r w:rsidRPr="00F264F6">
        <w:rPr>
          <w:rFonts w:ascii="Arial" w:hAnsi="Arial" w:cs="Arial"/>
          <w:sz w:val="20"/>
          <w:szCs w:val="20"/>
        </w:rPr>
        <w:t xml:space="preserve">: </w:t>
      </w:r>
      <w:r w:rsidRPr="00F264F6">
        <w:rPr>
          <w:rFonts w:ascii="Arial" w:hAnsi="Arial" w:cs="Arial"/>
          <w:sz w:val="20"/>
          <w:szCs w:val="20"/>
        </w:rPr>
        <w:tab/>
      </w:r>
    </w:p>
    <w:p w14:paraId="57CB793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3F6F3E6"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3F7971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3. Vốn điều lệ </w:t>
      </w:r>
      <w:r w:rsidRPr="00F264F6">
        <w:rPr>
          <w:rFonts w:ascii="Arial" w:hAnsi="Arial" w:cs="Arial"/>
          <w:i/>
          <w:sz w:val="20"/>
          <w:szCs w:val="20"/>
        </w:rPr>
        <w:t>(bằng số; bằng chữ; VNĐ và giá trị tương đương theo đơn vị tiền nước ngoài, nếu có)</w:t>
      </w:r>
      <w:r w:rsidRPr="00F264F6">
        <w:rPr>
          <w:rFonts w:ascii="Arial" w:hAnsi="Arial" w:cs="Arial"/>
          <w:sz w:val="20"/>
          <w:szCs w:val="20"/>
        </w:rPr>
        <w:t>:</w:t>
      </w:r>
      <w:r w:rsidRPr="00F264F6">
        <w:rPr>
          <w:rFonts w:ascii="Arial" w:hAnsi="Arial" w:cs="Arial"/>
          <w:i/>
          <w:sz w:val="20"/>
          <w:szCs w:val="20"/>
        </w:rPr>
        <w:t xml:space="preserve"> </w:t>
      </w:r>
      <w:r w:rsidRPr="00F264F6">
        <w:rPr>
          <w:rFonts w:ascii="Arial" w:hAnsi="Arial" w:cs="Arial"/>
          <w:sz w:val="20"/>
          <w:szCs w:val="20"/>
        </w:rPr>
        <w:tab/>
      </w:r>
    </w:p>
    <w:p w14:paraId="6C6D4E8F"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4. Danh sách thành viên hợp danh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982"/>
        <w:gridCol w:w="1280"/>
        <w:gridCol w:w="952"/>
        <w:gridCol w:w="2143"/>
        <w:gridCol w:w="744"/>
        <w:gridCol w:w="2665"/>
      </w:tblGrid>
      <w:tr w:rsidR="00F264F6" w:rsidRPr="00F264F6" w14:paraId="3767C229" w14:textId="77777777" w:rsidTr="00E86E1F">
        <w:tc>
          <w:tcPr>
            <w:tcW w:w="594" w:type="dxa"/>
          </w:tcPr>
          <w:p w14:paraId="386BBD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982" w:type="dxa"/>
          </w:tcPr>
          <w:p w14:paraId="183FCA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thành viên hợp danh</w:t>
            </w:r>
          </w:p>
        </w:tc>
        <w:tc>
          <w:tcPr>
            <w:tcW w:w="1280" w:type="dxa"/>
          </w:tcPr>
          <w:p w14:paraId="623A0E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w:t>
            </w:r>
          </w:p>
        </w:tc>
        <w:tc>
          <w:tcPr>
            <w:tcW w:w="952" w:type="dxa"/>
          </w:tcPr>
          <w:p w14:paraId="6859C5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2143" w:type="dxa"/>
          </w:tcPr>
          <w:p w14:paraId="56EB377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p>
          <w:p w14:paraId="18BC5D00"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44" w:type="dxa"/>
          </w:tcPr>
          <w:p w14:paraId="0D48916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2665" w:type="dxa"/>
          </w:tcPr>
          <w:p w14:paraId="33FE21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CMND (hoặc chứng thực cá nhân hợp pháp khác)</w:t>
            </w:r>
          </w:p>
        </w:tc>
      </w:tr>
      <w:tr w:rsidR="00F264F6" w:rsidRPr="00F264F6" w14:paraId="74EC2796" w14:textId="77777777" w:rsidTr="00E86E1F">
        <w:tc>
          <w:tcPr>
            <w:tcW w:w="594" w:type="dxa"/>
          </w:tcPr>
          <w:p w14:paraId="2290628F" w14:textId="77777777" w:rsidR="00F264F6" w:rsidRPr="00F264F6" w:rsidRDefault="00F264F6" w:rsidP="00F264F6">
            <w:pPr>
              <w:jc w:val="both"/>
              <w:rPr>
                <w:rFonts w:ascii="Arial" w:hAnsi="Arial" w:cs="Arial"/>
                <w:sz w:val="20"/>
                <w:szCs w:val="20"/>
              </w:rPr>
            </w:pPr>
          </w:p>
        </w:tc>
        <w:tc>
          <w:tcPr>
            <w:tcW w:w="982" w:type="dxa"/>
          </w:tcPr>
          <w:p w14:paraId="1821BC40" w14:textId="77777777" w:rsidR="00F264F6" w:rsidRPr="00F264F6" w:rsidRDefault="00F264F6" w:rsidP="00F264F6">
            <w:pPr>
              <w:jc w:val="both"/>
              <w:rPr>
                <w:rFonts w:ascii="Arial" w:hAnsi="Arial" w:cs="Arial"/>
                <w:sz w:val="20"/>
                <w:szCs w:val="20"/>
              </w:rPr>
            </w:pPr>
          </w:p>
        </w:tc>
        <w:tc>
          <w:tcPr>
            <w:tcW w:w="1280" w:type="dxa"/>
          </w:tcPr>
          <w:p w14:paraId="613FB4D8" w14:textId="77777777" w:rsidR="00F264F6" w:rsidRPr="00F264F6" w:rsidRDefault="00F264F6" w:rsidP="00F264F6">
            <w:pPr>
              <w:jc w:val="both"/>
              <w:rPr>
                <w:rFonts w:ascii="Arial" w:hAnsi="Arial" w:cs="Arial"/>
                <w:sz w:val="20"/>
                <w:szCs w:val="20"/>
              </w:rPr>
            </w:pPr>
          </w:p>
        </w:tc>
        <w:tc>
          <w:tcPr>
            <w:tcW w:w="952" w:type="dxa"/>
          </w:tcPr>
          <w:p w14:paraId="6409BB40" w14:textId="77777777" w:rsidR="00F264F6" w:rsidRPr="00F264F6" w:rsidRDefault="00F264F6" w:rsidP="00F264F6">
            <w:pPr>
              <w:jc w:val="both"/>
              <w:rPr>
                <w:rFonts w:ascii="Arial" w:hAnsi="Arial" w:cs="Arial"/>
                <w:sz w:val="20"/>
                <w:szCs w:val="20"/>
              </w:rPr>
            </w:pPr>
          </w:p>
        </w:tc>
        <w:tc>
          <w:tcPr>
            <w:tcW w:w="2143" w:type="dxa"/>
          </w:tcPr>
          <w:p w14:paraId="64617EF5" w14:textId="77777777" w:rsidR="00F264F6" w:rsidRPr="00F264F6" w:rsidRDefault="00F264F6" w:rsidP="00F264F6">
            <w:pPr>
              <w:jc w:val="both"/>
              <w:rPr>
                <w:rFonts w:ascii="Arial" w:hAnsi="Arial" w:cs="Arial"/>
                <w:sz w:val="20"/>
                <w:szCs w:val="20"/>
              </w:rPr>
            </w:pPr>
          </w:p>
        </w:tc>
        <w:tc>
          <w:tcPr>
            <w:tcW w:w="744" w:type="dxa"/>
          </w:tcPr>
          <w:p w14:paraId="0B506EC0" w14:textId="77777777" w:rsidR="00F264F6" w:rsidRPr="00F264F6" w:rsidRDefault="00F264F6" w:rsidP="00F264F6">
            <w:pPr>
              <w:jc w:val="both"/>
              <w:rPr>
                <w:rFonts w:ascii="Arial" w:hAnsi="Arial" w:cs="Arial"/>
                <w:sz w:val="20"/>
                <w:szCs w:val="20"/>
              </w:rPr>
            </w:pPr>
          </w:p>
        </w:tc>
        <w:tc>
          <w:tcPr>
            <w:tcW w:w="2665" w:type="dxa"/>
          </w:tcPr>
          <w:p w14:paraId="27B564E3" w14:textId="77777777" w:rsidR="00F264F6" w:rsidRPr="00F264F6" w:rsidRDefault="00F264F6" w:rsidP="00F264F6">
            <w:pPr>
              <w:jc w:val="both"/>
              <w:rPr>
                <w:rFonts w:ascii="Arial" w:hAnsi="Arial" w:cs="Arial"/>
                <w:sz w:val="20"/>
                <w:szCs w:val="20"/>
              </w:rPr>
            </w:pPr>
          </w:p>
        </w:tc>
      </w:tr>
    </w:tbl>
    <w:p w14:paraId="22B79E81" w14:textId="77777777" w:rsidR="00F264F6" w:rsidRPr="00F264F6" w:rsidRDefault="00F264F6" w:rsidP="00F264F6">
      <w:pPr>
        <w:rPr>
          <w:rFonts w:ascii="Arial" w:hAnsi="Arial" w:cs="Arial"/>
          <w:b/>
          <w:bCs/>
          <w:noProof/>
          <w:sz w:val="20"/>
          <w:szCs w:val="20"/>
          <w:lang w:eastAsia="x-none"/>
        </w:rPr>
      </w:pPr>
    </w:p>
    <w:tbl>
      <w:tblPr>
        <w:tblW w:w="0" w:type="auto"/>
        <w:tblInd w:w="108" w:type="dxa"/>
        <w:tblLook w:val="04A0" w:firstRow="1" w:lastRow="0" w:firstColumn="1" w:lastColumn="0" w:noHBand="0" w:noVBand="1"/>
      </w:tblPr>
      <w:tblGrid>
        <w:gridCol w:w="4537"/>
        <w:gridCol w:w="4823"/>
        <w:tblGridChange w:id="154">
          <w:tblGrid>
            <w:gridCol w:w="4537"/>
            <w:gridCol w:w="4823"/>
          </w:tblGrid>
        </w:tblGridChange>
      </w:tblGrid>
      <w:tr w:rsidR="00F264F6" w:rsidRPr="00F264F6" w14:paraId="222E7F9E" w14:textId="77777777" w:rsidTr="00E86E1F">
        <w:tc>
          <w:tcPr>
            <w:tcW w:w="4537" w:type="dxa"/>
          </w:tcPr>
          <w:p w14:paraId="79487BD3" w14:textId="77777777" w:rsidR="00F264F6" w:rsidRPr="00F264F6" w:rsidRDefault="00F264F6" w:rsidP="00F264F6">
            <w:pPr>
              <w:rPr>
                <w:rFonts w:ascii="Arial" w:hAnsi="Arial" w:cs="Arial"/>
                <w:b/>
                <w:bCs/>
                <w:noProof/>
                <w:sz w:val="20"/>
                <w:szCs w:val="20"/>
                <w:lang w:eastAsia="x-none"/>
              </w:rPr>
            </w:pPr>
          </w:p>
        </w:tc>
        <w:tc>
          <w:tcPr>
            <w:tcW w:w="4823" w:type="dxa"/>
          </w:tcPr>
          <w:p w14:paraId="6CC339FF"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1894DE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6CE286CB" w14:textId="77777777" w:rsidR="00F264F6" w:rsidRPr="00F264F6" w:rsidRDefault="00F264F6" w:rsidP="00F264F6">
      <w:pPr>
        <w:rPr>
          <w:rFonts w:ascii="Arial" w:hAnsi="Arial" w:cs="Arial"/>
          <w:b/>
          <w:bCs/>
          <w:sz w:val="20"/>
          <w:szCs w:val="20"/>
          <w:lang w:eastAsia="x-none"/>
        </w:rPr>
      </w:pPr>
    </w:p>
    <w:p w14:paraId="495A1501" w14:textId="77777777" w:rsidR="00F264F6" w:rsidRPr="00F264F6" w:rsidRDefault="00F264F6" w:rsidP="00F264F6">
      <w:pPr>
        <w:jc w:val="center"/>
        <w:rPr>
          <w:rFonts w:ascii="Arial" w:hAnsi="Arial" w:cs="Arial"/>
          <w:b/>
          <w:bCs/>
          <w:sz w:val="20"/>
          <w:szCs w:val="20"/>
          <w:lang w:eastAsia="x-none"/>
        </w:rPr>
      </w:pPr>
      <w:bookmarkStart w:id="155" w:name="chuong_phuluc_3_6"/>
      <w:r w:rsidRPr="00F264F6">
        <w:rPr>
          <w:rFonts w:ascii="Arial" w:hAnsi="Arial" w:cs="Arial"/>
          <w:b/>
          <w:bCs/>
          <w:sz w:val="20"/>
          <w:szCs w:val="20"/>
          <w:lang w:eastAsia="x-none"/>
        </w:rPr>
        <w:t>Phụ lục IV-6</w:t>
      </w:r>
      <w:bookmarkEnd w:id="155"/>
    </w:p>
    <w:tbl>
      <w:tblPr>
        <w:tblW w:w="0" w:type="auto"/>
        <w:tblInd w:w="108" w:type="dxa"/>
        <w:tblLook w:val="01E0" w:firstRow="1" w:lastRow="1" w:firstColumn="1" w:lastColumn="1" w:noHBand="0" w:noVBand="0"/>
      </w:tblPr>
      <w:tblGrid>
        <w:gridCol w:w="3240"/>
        <w:gridCol w:w="6120"/>
      </w:tblGrid>
      <w:tr w:rsidR="00F264F6" w:rsidRPr="00F264F6" w14:paraId="051851DC" w14:textId="77777777" w:rsidTr="00E86E1F">
        <w:tc>
          <w:tcPr>
            <w:tcW w:w="3240" w:type="dxa"/>
          </w:tcPr>
          <w:p w14:paraId="1FE4999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1FE3E6C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11090CF0" w14:textId="77777777" w:rsidR="00F264F6" w:rsidRPr="00F264F6" w:rsidRDefault="00F264F6" w:rsidP="00F264F6">
      <w:pPr>
        <w:rPr>
          <w:rFonts w:ascii="Arial" w:hAnsi="Arial" w:cs="Arial"/>
          <w:b/>
          <w:sz w:val="20"/>
          <w:szCs w:val="20"/>
        </w:rPr>
      </w:pPr>
    </w:p>
    <w:p w14:paraId="23420684" w14:textId="77777777" w:rsidR="00F264F6" w:rsidRPr="00F264F6" w:rsidRDefault="00F264F6" w:rsidP="00F264F6">
      <w:pPr>
        <w:jc w:val="center"/>
        <w:rPr>
          <w:rFonts w:ascii="Arial" w:hAnsi="Arial" w:cs="Arial"/>
          <w:b/>
          <w:sz w:val="20"/>
          <w:szCs w:val="20"/>
        </w:rPr>
      </w:pPr>
      <w:bookmarkStart w:id="156" w:name="chuong_phuluc_3_6_name"/>
      <w:r w:rsidRPr="00F264F6">
        <w:rPr>
          <w:rFonts w:ascii="Arial" w:hAnsi="Arial" w:cs="Arial"/>
          <w:b/>
          <w:sz w:val="20"/>
          <w:szCs w:val="20"/>
        </w:rPr>
        <w:t>GIẤY CHỨNG NHẬN ĐĂNG KÝ HOẠT ĐỘNG</w:t>
      </w:r>
      <w:r w:rsidRPr="00F264F6">
        <w:rPr>
          <w:rFonts w:ascii="Arial" w:hAnsi="Arial" w:cs="Arial"/>
          <w:b/>
          <w:sz w:val="20"/>
          <w:szCs w:val="20"/>
        </w:rPr>
        <w:br/>
        <w:t>CHI NHÁNH/VĂN PHÒNG ĐẠI DIỆN</w:t>
      </w:r>
      <w:bookmarkEnd w:id="156"/>
    </w:p>
    <w:p w14:paraId="3700B9B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số chi nhánh/văn phòng đại diện: …………….</w:t>
      </w:r>
    </w:p>
    <w:p w14:paraId="31E07692"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0B318C85"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……ngày……tháng……năm……</w:t>
      </w:r>
    </w:p>
    <w:p w14:paraId="06E876C1"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b/>
          <w:sz w:val="20"/>
          <w:szCs w:val="20"/>
        </w:rPr>
        <w:t>1. Tên chi nhánh/văn phòng đại diện</w:t>
      </w:r>
      <w:r w:rsidRPr="00F264F6">
        <w:rPr>
          <w:rFonts w:ascii="Arial" w:hAnsi="Arial" w:cs="Arial"/>
          <w:sz w:val="20"/>
          <w:szCs w:val="20"/>
        </w:rPr>
        <w:t xml:space="preserve">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F207294"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Tên chi nhánh/văn phòng đại diện viết bằng tiếng nước ngoài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3AD84E8A"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Tên chi nhánh/văn phòng đại diện viết tắt (</w:t>
      </w:r>
      <w:r w:rsidRPr="00F264F6">
        <w:rPr>
          <w:rFonts w:ascii="Arial" w:hAnsi="Arial" w:cs="Arial"/>
          <w:i/>
          <w:sz w:val="20"/>
          <w:szCs w:val="20"/>
        </w:rPr>
        <w:t>nếu có</w:t>
      </w:r>
      <w:r w:rsidRPr="00F264F6">
        <w:rPr>
          <w:rFonts w:ascii="Arial" w:hAnsi="Arial" w:cs="Arial"/>
          <w:sz w:val="20"/>
          <w:szCs w:val="20"/>
        </w:rPr>
        <w:t xml:space="preserve">): </w:t>
      </w:r>
      <w:r w:rsidRPr="00F264F6">
        <w:rPr>
          <w:rFonts w:ascii="Arial" w:hAnsi="Arial" w:cs="Arial"/>
          <w:sz w:val="20"/>
          <w:szCs w:val="20"/>
        </w:rPr>
        <w:tab/>
      </w:r>
    </w:p>
    <w:p w14:paraId="1749D582"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b/>
          <w:sz w:val="20"/>
          <w:szCs w:val="20"/>
        </w:rPr>
        <w:t>2. Địa chỉ</w:t>
      </w:r>
      <w:r w:rsidRPr="00F264F6">
        <w:rPr>
          <w:rFonts w:ascii="Arial" w:hAnsi="Arial" w:cs="Arial"/>
          <w:sz w:val="20"/>
          <w:szCs w:val="20"/>
        </w:rPr>
        <w:t xml:space="preserve">: </w:t>
      </w:r>
      <w:r w:rsidRPr="00F264F6">
        <w:rPr>
          <w:rFonts w:ascii="Arial" w:hAnsi="Arial" w:cs="Arial"/>
          <w:sz w:val="20"/>
          <w:szCs w:val="20"/>
        </w:rPr>
        <w:tab/>
      </w:r>
    </w:p>
    <w:p w14:paraId="069099BF" w14:textId="77777777" w:rsidR="00F264F6" w:rsidRPr="00F264F6" w:rsidRDefault="00F264F6" w:rsidP="008B5F0B">
      <w:pPr>
        <w:tabs>
          <w:tab w:val="left" w:leader="dot" w:pos="576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466ECBB" w14:textId="77777777" w:rsidR="00F264F6" w:rsidRPr="00F264F6" w:rsidRDefault="00F264F6" w:rsidP="008B5F0B">
      <w:pPr>
        <w:tabs>
          <w:tab w:val="left" w:leader="dot" w:pos="576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B94B28D"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 xml:space="preserve">3. Thông tin về người đứng đầu </w:t>
      </w:r>
    </w:p>
    <w:p w14:paraId="0292A55E" w14:textId="77777777" w:rsidR="00F264F6" w:rsidRPr="00F264F6" w:rsidRDefault="00F264F6" w:rsidP="008B5F0B">
      <w:pPr>
        <w:tabs>
          <w:tab w:val="left" w:pos="2430"/>
          <w:tab w:val="left" w:leader="dot" w:pos="5760"/>
          <w:tab w:val="left" w:leader="dot" w:pos="8931"/>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 Giới tính: </w:t>
      </w:r>
      <w:r w:rsidRPr="00F264F6">
        <w:rPr>
          <w:rFonts w:ascii="Arial" w:hAnsi="Arial" w:cs="Arial"/>
          <w:sz w:val="20"/>
          <w:szCs w:val="20"/>
        </w:rPr>
        <w:tab/>
      </w:r>
    </w:p>
    <w:p w14:paraId="4EDEA7F7" w14:textId="77777777" w:rsidR="00F264F6" w:rsidRPr="00F264F6" w:rsidRDefault="00F264F6" w:rsidP="008B5F0B">
      <w:pPr>
        <w:tabs>
          <w:tab w:val="left" w:leader="dot" w:pos="2520"/>
          <w:tab w:val="left" w:leader="dot" w:pos="3150"/>
          <w:tab w:val="left" w:leader="dot" w:pos="3870"/>
          <w:tab w:val="left" w:leader="dot" w:pos="576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4EDE9E00"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4D604CBA" w14:textId="77777777" w:rsidR="00F264F6" w:rsidRPr="00F264F6" w:rsidRDefault="00F264F6" w:rsidP="008B5F0B">
      <w:pPr>
        <w:tabs>
          <w:tab w:val="left" w:leader="dot" w:pos="3150"/>
          <w:tab w:val="left" w:leader="dot" w:pos="3870"/>
          <w:tab w:val="left" w:leader="dot" w:pos="5760"/>
          <w:tab w:val="left" w:leader="dot" w:pos="8931"/>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r w:rsidRPr="00F264F6">
        <w:rPr>
          <w:rFonts w:ascii="Arial" w:hAnsi="Arial" w:cs="Arial"/>
          <w:sz w:val="20"/>
          <w:szCs w:val="20"/>
        </w:rPr>
        <w:tab/>
      </w:r>
    </w:p>
    <w:p w14:paraId="026C568A" w14:textId="77777777" w:rsidR="00F264F6" w:rsidRPr="00F264F6" w:rsidRDefault="00F264F6" w:rsidP="008B5F0B">
      <w:pPr>
        <w:tabs>
          <w:tab w:val="left" w:leader="dot" w:pos="2430"/>
          <w:tab w:val="left" w:leader="dot" w:pos="3060"/>
          <w:tab w:val="left" w:leader="dot" w:pos="396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1408CE1"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746955AD" w14:textId="77777777" w:rsidR="00F264F6" w:rsidRPr="00F264F6" w:rsidRDefault="00F264F6" w:rsidP="008B5F0B">
      <w:pPr>
        <w:tabs>
          <w:tab w:val="left" w:pos="2340"/>
          <w:tab w:val="left" w:leader="dot" w:pos="8931"/>
        </w:tabs>
        <w:spacing w:after="120"/>
        <w:ind w:firstLine="720"/>
        <w:jc w:val="both"/>
        <w:rPr>
          <w:rFonts w:ascii="Arial" w:hAnsi="Arial" w:cs="Arial"/>
          <w:sz w:val="20"/>
          <w:szCs w:val="20"/>
        </w:rPr>
      </w:pPr>
      <w:r w:rsidRPr="00F264F6">
        <w:rPr>
          <w:rFonts w:ascii="Arial" w:hAnsi="Arial" w:cs="Arial"/>
          <w:sz w:val="20"/>
          <w:szCs w:val="20"/>
        </w:rPr>
        <w:t>Chỗ ở hiện tại: …………………………………………………………………..</w:t>
      </w:r>
      <w:r w:rsidRPr="00F264F6">
        <w:rPr>
          <w:rFonts w:ascii="Arial" w:hAnsi="Arial" w:cs="Arial"/>
          <w:sz w:val="20"/>
          <w:szCs w:val="20"/>
        </w:rPr>
        <w:tab/>
      </w:r>
    </w:p>
    <w:p w14:paraId="0808B8B3" w14:textId="77777777" w:rsidR="00F264F6" w:rsidRPr="00F264F6" w:rsidRDefault="00F264F6" w:rsidP="008B5F0B">
      <w:pPr>
        <w:tabs>
          <w:tab w:val="left" w:pos="540"/>
          <w:tab w:val="left" w:pos="2430"/>
        </w:tabs>
        <w:spacing w:after="120"/>
        <w:ind w:firstLine="720"/>
        <w:jc w:val="both"/>
        <w:rPr>
          <w:rFonts w:ascii="Arial" w:hAnsi="Arial" w:cs="Arial"/>
          <w:b/>
          <w:sz w:val="20"/>
          <w:szCs w:val="20"/>
        </w:rPr>
      </w:pPr>
      <w:r w:rsidRPr="00F264F6">
        <w:rPr>
          <w:rFonts w:ascii="Arial" w:hAnsi="Arial" w:cs="Arial"/>
          <w:b/>
          <w:sz w:val="20"/>
          <w:szCs w:val="20"/>
        </w:rPr>
        <w:t>4. Hoạt động theo ủy quyền của doanh nghiệp</w:t>
      </w:r>
    </w:p>
    <w:p w14:paraId="51A25F67"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 </w:t>
      </w:r>
    </w:p>
    <w:p w14:paraId="5D32CAFB"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Mã số doanh nghiệp: </w:t>
      </w:r>
      <w:r w:rsidRPr="00F264F6">
        <w:rPr>
          <w:rFonts w:ascii="Arial" w:hAnsi="Arial" w:cs="Arial"/>
          <w:sz w:val="20"/>
          <w:szCs w:val="20"/>
        </w:rPr>
        <w:tab/>
      </w:r>
      <w:r w:rsidRPr="00F264F6">
        <w:rPr>
          <w:rFonts w:ascii="Arial" w:hAnsi="Arial" w:cs="Arial"/>
          <w:sz w:val="20"/>
          <w:szCs w:val="20"/>
        </w:rPr>
        <w:tab/>
      </w:r>
    </w:p>
    <w:p w14:paraId="00A1F3DA"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r w:rsidRPr="00F264F6">
        <w:rPr>
          <w:rFonts w:ascii="Arial" w:hAnsi="Arial" w:cs="Arial"/>
          <w:sz w:val="20"/>
          <w:szCs w:val="20"/>
        </w:rPr>
        <w:tab/>
      </w:r>
    </w:p>
    <w:p w14:paraId="60149E8D" w14:textId="77777777" w:rsidR="00F264F6" w:rsidRPr="00F264F6" w:rsidRDefault="00F264F6" w:rsidP="00F264F6">
      <w:pPr>
        <w:tabs>
          <w:tab w:val="left" w:pos="2430"/>
          <w:tab w:val="left" w:leader="dot" w:pos="9360"/>
        </w:tabs>
        <w:contextualSpacing/>
        <w:rPr>
          <w:rFonts w:ascii="Arial" w:hAnsi="Arial" w:cs="Arial"/>
          <w:sz w:val="20"/>
          <w:szCs w:val="20"/>
        </w:rPr>
      </w:pPr>
    </w:p>
    <w:tbl>
      <w:tblPr>
        <w:tblW w:w="0" w:type="auto"/>
        <w:tblInd w:w="108" w:type="dxa"/>
        <w:tblLook w:val="04A0" w:firstRow="1" w:lastRow="0" w:firstColumn="1" w:lastColumn="0" w:noHBand="0" w:noVBand="1"/>
      </w:tblPr>
      <w:tblGrid>
        <w:gridCol w:w="4674"/>
        <w:gridCol w:w="4686"/>
      </w:tblGrid>
      <w:tr w:rsidR="00F264F6" w:rsidRPr="00F264F6" w14:paraId="7DBD2155" w14:textId="77777777" w:rsidTr="00E86E1F">
        <w:tc>
          <w:tcPr>
            <w:tcW w:w="4674" w:type="dxa"/>
          </w:tcPr>
          <w:p w14:paraId="12137572" w14:textId="77777777" w:rsidR="00F264F6" w:rsidRPr="00F264F6" w:rsidRDefault="00F264F6" w:rsidP="00F264F6">
            <w:pPr>
              <w:tabs>
                <w:tab w:val="left" w:pos="2430"/>
              </w:tabs>
              <w:contextualSpacing/>
              <w:rPr>
                <w:rFonts w:ascii="Arial" w:hAnsi="Arial" w:cs="Arial"/>
                <w:sz w:val="20"/>
                <w:szCs w:val="20"/>
              </w:rPr>
            </w:pPr>
          </w:p>
        </w:tc>
        <w:tc>
          <w:tcPr>
            <w:tcW w:w="4686" w:type="dxa"/>
          </w:tcPr>
          <w:p w14:paraId="0F8D5CC6" w14:textId="77777777" w:rsidR="00F264F6" w:rsidRPr="00F264F6" w:rsidRDefault="00F264F6" w:rsidP="00F264F6">
            <w:pPr>
              <w:tabs>
                <w:tab w:val="left" w:pos="2430"/>
              </w:tabs>
              <w:contextualSpacing/>
              <w:jc w:val="center"/>
              <w:rPr>
                <w:rFonts w:ascii="Arial" w:hAnsi="Arial" w:cs="Arial"/>
                <w:b/>
                <w:sz w:val="20"/>
                <w:szCs w:val="20"/>
              </w:rPr>
            </w:pPr>
            <w:r w:rsidRPr="00F264F6">
              <w:rPr>
                <w:rFonts w:ascii="Arial" w:hAnsi="Arial" w:cs="Arial"/>
                <w:b/>
                <w:sz w:val="20"/>
                <w:szCs w:val="20"/>
              </w:rPr>
              <w:t>TRƯỞNG PHÒNG</w:t>
            </w:r>
          </w:p>
          <w:p w14:paraId="3D2CE0E9" w14:textId="77777777" w:rsidR="00F264F6" w:rsidRPr="00F264F6" w:rsidRDefault="00F264F6" w:rsidP="00F264F6">
            <w:pPr>
              <w:tabs>
                <w:tab w:val="left" w:pos="243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5BB4C026" w14:textId="77777777" w:rsidR="00F264F6" w:rsidRPr="00F264F6" w:rsidRDefault="00F264F6" w:rsidP="00F264F6">
      <w:pPr>
        <w:rPr>
          <w:rFonts w:ascii="Arial" w:hAnsi="Arial" w:cs="Arial"/>
          <w:b/>
          <w:bCs/>
          <w:sz w:val="20"/>
          <w:szCs w:val="20"/>
          <w:lang w:eastAsia="x-none"/>
        </w:rPr>
      </w:pPr>
    </w:p>
    <w:p w14:paraId="403C5ED3" w14:textId="77777777" w:rsidR="00F264F6" w:rsidRPr="00F264F6" w:rsidRDefault="00F264F6" w:rsidP="00F264F6">
      <w:pPr>
        <w:jc w:val="center"/>
        <w:rPr>
          <w:rFonts w:ascii="Arial" w:hAnsi="Arial" w:cs="Arial"/>
          <w:b/>
          <w:bCs/>
          <w:sz w:val="20"/>
          <w:szCs w:val="20"/>
          <w:lang w:eastAsia="x-none"/>
        </w:rPr>
      </w:pPr>
      <w:bookmarkStart w:id="157" w:name="chuong_phuluc_3_7"/>
      <w:r w:rsidRPr="00F264F6">
        <w:rPr>
          <w:rFonts w:ascii="Arial" w:hAnsi="Arial" w:cs="Arial"/>
          <w:b/>
          <w:bCs/>
          <w:sz w:val="20"/>
          <w:szCs w:val="20"/>
          <w:lang w:eastAsia="x-none"/>
        </w:rPr>
        <w:t>Phụ lục IV-7</w:t>
      </w:r>
      <w:bookmarkEnd w:id="157"/>
    </w:p>
    <w:tbl>
      <w:tblPr>
        <w:tblW w:w="0" w:type="auto"/>
        <w:tblInd w:w="108" w:type="dxa"/>
        <w:tblLook w:val="01E0" w:firstRow="1" w:lastRow="1" w:firstColumn="1" w:lastColumn="1" w:noHBand="0" w:noVBand="0"/>
      </w:tblPr>
      <w:tblGrid>
        <w:gridCol w:w="3240"/>
        <w:gridCol w:w="6120"/>
      </w:tblGrid>
      <w:tr w:rsidR="00F264F6" w:rsidRPr="00F264F6" w14:paraId="13C2D1BC" w14:textId="77777777" w:rsidTr="00E86E1F">
        <w:tc>
          <w:tcPr>
            <w:tcW w:w="3240" w:type="dxa"/>
          </w:tcPr>
          <w:p w14:paraId="670EA98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3889A66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33F4D1DE" w14:textId="77777777" w:rsidR="00F264F6" w:rsidRPr="00F264F6" w:rsidRDefault="00F264F6" w:rsidP="00F264F6">
      <w:pPr>
        <w:tabs>
          <w:tab w:val="left" w:pos="2430"/>
        </w:tabs>
        <w:rPr>
          <w:rFonts w:ascii="Arial" w:hAnsi="Arial" w:cs="Arial"/>
          <w:b/>
          <w:sz w:val="20"/>
          <w:szCs w:val="20"/>
        </w:rPr>
      </w:pPr>
    </w:p>
    <w:p w14:paraId="522410CE" w14:textId="77777777" w:rsidR="00F264F6" w:rsidRPr="00F264F6" w:rsidRDefault="00F264F6" w:rsidP="00F264F6">
      <w:pPr>
        <w:tabs>
          <w:tab w:val="left" w:pos="2430"/>
        </w:tabs>
        <w:jc w:val="center"/>
        <w:rPr>
          <w:rFonts w:ascii="Arial" w:hAnsi="Arial" w:cs="Arial"/>
          <w:b/>
          <w:caps/>
          <w:sz w:val="20"/>
          <w:szCs w:val="20"/>
        </w:rPr>
      </w:pPr>
      <w:bookmarkStart w:id="158" w:name="chuong_phuluc_3_7_name"/>
      <w:r w:rsidRPr="00F264F6">
        <w:rPr>
          <w:rFonts w:ascii="Arial" w:hAnsi="Arial" w:cs="Arial"/>
          <w:b/>
          <w:sz w:val="20"/>
          <w:szCs w:val="20"/>
        </w:rPr>
        <w:t xml:space="preserve">GIẤY CHỨNG NHẬN ĐĂNG KÝ </w:t>
      </w:r>
      <w:r w:rsidRPr="00F264F6">
        <w:rPr>
          <w:rFonts w:ascii="Arial" w:hAnsi="Arial" w:cs="Arial"/>
          <w:b/>
          <w:caps/>
          <w:sz w:val="20"/>
          <w:szCs w:val="20"/>
        </w:rPr>
        <w:t>địa điểm kinh doanh</w:t>
      </w:r>
      <w:bookmarkEnd w:id="158"/>
    </w:p>
    <w:p w14:paraId="4CA5A2E6"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Cấp ngày ..... tháng ..... năm .....</w:t>
      </w:r>
    </w:p>
    <w:p w14:paraId="09673942" w14:textId="77777777" w:rsidR="00F264F6" w:rsidRPr="00F264F6" w:rsidRDefault="00F264F6" w:rsidP="008B5F0B">
      <w:pPr>
        <w:tabs>
          <w:tab w:val="left" w:pos="2430"/>
        </w:tabs>
        <w:spacing w:after="120"/>
        <w:ind w:firstLine="720"/>
        <w:jc w:val="both"/>
        <w:rPr>
          <w:rFonts w:ascii="Arial" w:hAnsi="Arial" w:cs="Arial"/>
          <w:b/>
          <w:sz w:val="20"/>
          <w:szCs w:val="20"/>
        </w:rPr>
      </w:pPr>
      <w:r w:rsidRPr="00F264F6">
        <w:rPr>
          <w:rFonts w:ascii="Arial" w:hAnsi="Arial" w:cs="Arial"/>
          <w:b/>
          <w:sz w:val="20"/>
          <w:szCs w:val="20"/>
        </w:rPr>
        <w:t>1. Thông tin về doanh nghiệp</w:t>
      </w:r>
    </w:p>
    <w:p w14:paraId="580C5B70"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 </w:t>
      </w:r>
    </w:p>
    <w:p w14:paraId="6D1CB5F2" w14:textId="77777777" w:rsidR="00F264F6" w:rsidRPr="00F264F6" w:rsidRDefault="00F264F6" w:rsidP="008B5F0B">
      <w:pPr>
        <w:tabs>
          <w:tab w:val="left" w:leader="dot" w:pos="243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Mã số doanh nghiệp: </w:t>
      </w:r>
      <w:r w:rsidRPr="00F264F6">
        <w:rPr>
          <w:rFonts w:ascii="Arial" w:hAnsi="Arial" w:cs="Arial"/>
          <w:sz w:val="20"/>
          <w:szCs w:val="20"/>
        </w:rPr>
        <w:tab/>
      </w:r>
      <w:r w:rsidRPr="00F264F6">
        <w:rPr>
          <w:rFonts w:ascii="Arial" w:hAnsi="Arial" w:cs="Arial"/>
          <w:sz w:val="20"/>
          <w:szCs w:val="20"/>
        </w:rPr>
        <w:tab/>
      </w:r>
    </w:p>
    <w:p w14:paraId="017CF217" w14:textId="77777777" w:rsidR="00F264F6" w:rsidRPr="00F264F6" w:rsidRDefault="00F264F6" w:rsidP="008B5F0B">
      <w:pPr>
        <w:tabs>
          <w:tab w:val="left" w:pos="2430"/>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r w:rsidRPr="00F264F6">
        <w:rPr>
          <w:rFonts w:ascii="Arial" w:hAnsi="Arial" w:cs="Arial"/>
          <w:sz w:val="20"/>
          <w:szCs w:val="20"/>
        </w:rPr>
        <w:tab/>
      </w:r>
    </w:p>
    <w:p w14:paraId="3160027F" w14:textId="77777777" w:rsidR="00F264F6" w:rsidRPr="00F264F6" w:rsidRDefault="00F264F6" w:rsidP="008B5F0B">
      <w:pPr>
        <w:tabs>
          <w:tab w:val="left" w:leader="dot" w:pos="8931"/>
        </w:tabs>
        <w:spacing w:after="120"/>
        <w:ind w:firstLine="720"/>
        <w:jc w:val="both"/>
        <w:rPr>
          <w:rFonts w:ascii="Arial" w:hAnsi="Arial" w:cs="Arial"/>
          <w:b/>
          <w:sz w:val="20"/>
          <w:szCs w:val="20"/>
        </w:rPr>
      </w:pPr>
      <w:r w:rsidRPr="00F264F6">
        <w:rPr>
          <w:rFonts w:ascii="Arial" w:hAnsi="Arial" w:cs="Arial"/>
          <w:b/>
          <w:sz w:val="20"/>
          <w:szCs w:val="20"/>
        </w:rPr>
        <w:t>2. Thông tin về địa điểm kinh doanh thuộc doanh nghiệp</w:t>
      </w:r>
      <w:r w:rsidRPr="00F264F6">
        <w:rPr>
          <w:rFonts w:ascii="Arial" w:hAnsi="Arial" w:cs="Arial"/>
          <w:b/>
          <w:sz w:val="20"/>
          <w:szCs w:val="20"/>
          <w:vertAlign w:val="superscript"/>
        </w:rPr>
        <w:footnoteReference w:id="91"/>
      </w:r>
    </w:p>
    <w:p w14:paraId="4B4C8712"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 Tên địa điểm kinh doanh viết bằng Tiếng Việt: </w:t>
      </w:r>
      <w:r w:rsidRPr="00F264F6">
        <w:rPr>
          <w:rFonts w:ascii="Arial" w:hAnsi="Arial" w:cs="Arial"/>
          <w:sz w:val="20"/>
          <w:szCs w:val="20"/>
        </w:rPr>
        <w:tab/>
      </w:r>
    </w:p>
    <w:p w14:paraId="51E6A713"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Tên địa điểm kinh doanh viết bằng tiếng nước ngoài </w:t>
      </w:r>
      <w:r w:rsidRPr="00F264F6">
        <w:rPr>
          <w:rFonts w:ascii="Arial" w:hAnsi="Arial" w:cs="Arial"/>
          <w:i/>
          <w:sz w:val="20"/>
          <w:szCs w:val="20"/>
        </w:rPr>
        <w:t>(nếu có)</w:t>
      </w:r>
      <w:r w:rsidRPr="00F264F6">
        <w:rPr>
          <w:rFonts w:ascii="Arial" w:hAnsi="Arial" w:cs="Arial"/>
          <w:sz w:val="20"/>
          <w:szCs w:val="20"/>
        </w:rPr>
        <w:t>:</w:t>
      </w:r>
      <w:r w:rsidRPr="00F264F6">
        <w:rPr>
          <w:rFonts w:ascii="Arial" w:hAnsi="Arial" w:cs="Arial"/>
          <w:sz w:val="20"/>
          <w:szCs w:val="20"/>
        </w:rPr>
        <w:tab/>
      </w:r>
    </w:p>
    <w:p w14:paraId="18A46ADB"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Tên địa điểm kinh doanh viết tắt </w:t>
      </w:r>
      <w:r w:rsidRPr="00F264F6">
        <w:rPr>
          <w:rFonts w:ascii="Arial" w:hAnsi="Arial" w:cs="Arial"/>
          <w:i/>
          <w:sz w:val="20"/>
          <w:szCs w:val="20"/>
        </w:rPr>
        <w:t>(nếu có)</w:t>
      </w:r>
      <w:r w:rsidRPr="00F264F6">
        <w:rPr>
          <w:rFonts w:ascii="Arial" w:hAnsi="Arial" w:cs="Arial"/>
          <w:sz w:val="20"/>
          <w:szCs w:val="20"/>
        </w:rPr>
        <w:t>:</w:t>
      </w:r>
      <w:r w:rsidRPr="00F264F6">
        <w:rPr>
          <w:rFonts w:ascii="Arial" w:hAnsi="Arial" w:cs="Arial"/>
          <w:sz w:val="20"/>
          <w:szCs w:val="20"/>
        </w:rPr>
        <w:tab/>
      </w:r>
    </w:p>
    <w:p w14:paraId="76A41D0F"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Mã số địa điểm kinh doanh: </w:t>
      </w:r>
      <w:r w:rsidRPr="00F264F6">
        <w:rPr>
          <w:rFonts w:ascii="Arial" w:hAnsi="Arial" w:cs="Arial"/>
          <w:sz w:val="20"/>
          <w:szCs w:val="20"/>
        </w:rPr>
        <w:tab/>
      </w:r>
    </w:p>
    <w:p w14:paraId="10FBCFEC"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Địa chỉ địa điểm kinh doanh: </w:t>
      </w:r>
      <w:r w:rsidRPr="00F264F6">
        <w:rPr>
          <w:rFonts w:ascii="Arial" w:hAnsi="Arial" w:cs="Arial"/>
          <w:sz w:val="20"/>
          <w:szCs w:val="20"/>
        </w:rPr>
        <w:tab/>
      </w:r>
    </w:p>
    <w:p w14:paraId="276453CC"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Ngày lập địa điểm kinh doanh: </w:t>
      </w:r>
      <w:r w:rsidRPr="00F264F6">
        <w:rPr>
          <w:rFonts w:ascii="Arial" w:hAnsi="Arial" w:cs="Arial"/>
          <w:sz w:val="20"/>
          <w:szCs w:val="20"/>
        </w:rPr>
        <w:tab/>
      </w:r>
    </w:p>
    <w:p w14:paraId="4EEF8263"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Tên người đứng đầu địa điểm kinh doanh: </w:t>
      </w:r>
      <w:r w:rsidRPr="00F264F6">
        <w:rPr>
          <w:rFonts w:ascii="Arial" w:hAnsi="Arial" w:cs="Arial"/>
          <w:sz w:val="20"/>
          <w:szCs w:val="20"/>
        </w:rPr>
        <w:tab/>
      </w:r>
    </w:p>
    <w:p w14:paraId="556A0287" w14:textId="77777777" w:rsidR="00F264F6" w:rsidRPr="00F264F6" w:rsidRDefault="00F264F6" w:rsidP="008B5F0B">
      <w:pPr>
        <w:spacing w:after="120"/>
        <w:ind w:firstLine="720"/>
        <w:jc w:val="both"/>
        <w:rPr>
          <w:rFonts w:ascii="Arial" w:hAnsi="Arial" w:cs="Arial"/>
          <w:b/>
          <w:sz w:val="20"/>
          <w:szCs w:val="20"/>
        </w:rPr>
      </w:pPr>
      <w:r w:rsidRPr="00F264F6">
        <w:rPr>
          <w:rFonts w:ascii="Arial" w:hAnsi="Arial" w:cs="Arial"/>
          <w:b/>
          <w:sz w:val="20"/>
          <w:szCs w:val="20"/>
        </w:rPr>
        <w:t>3. Thông tin về địa điểm kinh doanh thuộc chi nhánh</w:t>
      </w:r>
      <w:r w:rsidRPr="00F264F6">
        <w:rPr>
          <w:rFonts w:ascii="Arial" w:hAnsi="Arial" w:cs="Arial"/>
          <w:b/>
          <w:sz w:val="20"/>
          <w:szCs w:val="20"/>
          <w:vertAlign w:val="superscript"/>
        </w:rPr>
        <w:footnoteReference w:id="92"/>
      </w:r>
    </w:p>
    <w:p w14:paraId="5EEFEAD4"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 Tên địa điểm kinh doanh: </w:t>
      </w:r>
      <w:r w:rsidRPr="00F264F6">
        <w:rPr>
          <w:rFonts w:ascii="Arial" w:hAnsi="Arial" w:cs="Arial"/>
          <w:sz w:val="20"/>
          <w:szCs w:val="20"/>
        </w:rPr>
        <w:tab/>
      </w:r>
    </w:p>
    <w:p w14:paraId="3510B589"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Mã số địa điểm kinh doanh: </w:t>
      </w:r>
      <w:r w:rsidRPr="00F264F6">
        <w:rPr>
          <w:rFonts w:ascii="Arial" w:hAnsi="Arial" w:cs="Arial"/>
          <w:sz w:val="20"/>
          <w:szCs w:val="20"/>
        </w:rPr>
        <w:tab/>
      </w:r>
    </w:p>
    <w:p w14:paraId="5D111F89"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Địa chỉ địa điểm kinh doanh: </w:t>
      </w:r>
      <w:r w:rsidRPr="00F264F6">
        <w:rPr>
          <w:rFonts w:ascii="Arial" w:hAnsi="Arial" w:cs="Arial"/>
          <w:sz w:val="20"/>
          <w:szCs w:val="20"/>
        </w:rPr>
        <w:tab/>
      </w:r>
    </w:p>
    <w:p w14:paraId="74F3B1A5"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Ngày lập địa điểm kinh doanh: </w:t>
      </w:r>
      <w:r w:rsidRPr="00F264F6">
        <w:rPr>
          <w:rFonts w:ascii="Arial" w:hAnsi="Arial" w:cs="Arial"/>
          <w:sz w:val="20"/>
          <w:szCs w:val="20"/>
        </w:rPr>
        <w:tab/>
      </w:r>
    </w:p>
    <w:p w14:paraId="43F2EFD7"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Tên người đứng đầu địa điểm kinh doanh: </w:t>
      </w:r>
      <w:r w:rsidRPr="00F264F6">
        <w:rPr>
          <w:rFonts w:ascii="Arial" w:hAnsi="Arial" w:cs="Arial"/>
          <w:sz w:val="20"/>
          <w:szCs w:val="20"/>
        </w:rPr>
        <w:tab/>
      </w:r>
    </w:p>
    <w:p w14:paraId="59E7F055"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Tên chi nhánh chủ quản: </w:t>
      </w:r>
      <w:r w:rsidRPr="00F264F6">
        <w:rPr>
          <w:rFonts w:ascii="Arial" w:hAnsi="Arial" w:cs="Arial"/>
          <w:sz w:val="20"/>
          <w:szCs w:val="20"/>
        </w:rPr>
        <w:tab/>
      </w:r>
    </w:p>
    <w:p w14:paraId="31FBD5EE"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Mã số chi nhánh chủ quản: </w:t>
      </w:r>
      <w:r w:rsidRPr="00F264F6">
        <w:rPr>
          <w:rFonts w:ascii="Arial" w:hAnsi="Arial" w:cs="Arial"/>
          <w:sz w:val="20"/>
          <w:szCs w:val="20"/>
        </w:rPr>
        <w:tab/>
      </w:r>
    </w:p>
    <w:p w14:paraId="254AD844" w14:textId="77777777" w:rsidR="00F264F6" w:rsidRPr="00F264F6" w:rsidRDefault="00F264F6" w:rsidP="008B5F0B">
      <w:pPr>
        <w:tabs>
          <w:tab w:val="left" w:leader="dot" w:pos="8931"/>
        </w:tabs>
        <w:spacing w:after="120"/>
        <w:ind w:firstLine="720"/>
        <w:jc w:val="both"/>
        <w:rPr>
          <w:rFonts w:ascii="Arial" w:hAnsi="Arial" w:cs="Arial"/>
          <w:sz w:val="20"/>
          <w:szCs w:val="20"/>
        </w:rPr>
      </w:pPr>
      <w:r w:rsidRPr="00F264F6">
        <w:rPr>
          <w:rFonts w:ascii="Arial" w:hAnsi="Arial" w:cs="Arial"/>
          <w:sz w:val="20"/>
          <w:szCs w:val="20"/>
        </w:rPr>
        <w:t xml:space="preserve">Địa chỉ chi nhánh chủ quản: </w:t>
      </w:r>
      <w:r w:rsidRPr="00F264F6">
        <w:rPr>
          <w:rFonts w:ascii="Arial" w:hAnsi="Arial" w:cs="Arial"/>
          <w:sz w:val="20"/>
          <w:szCs w:val="20"/>
        </w:rPr>
        <w:tab/>
      </w:r>
    </w:p>
    <w:p w14:paraId="43576326" w14:textId="77777777" w:rsidR="00F264F6" w:rsidRPr="00F264F6" w:rsidRDefault="00F264F6" w:rsidP="00F264F6">
      <w:pPr>
        <w:tabs>
          <w:tab w:val="left" w:pos="2340"/>
          <w:tab w:val="left" w:leader="dot" w:pos="8931"/>
        </w:tabs>
        <w:rPr>
          <w:rFonts w:ascii="Arial" w:hAnsi="Arial" w:cs="Arial"/>
          <w:sz w:val="20"/>
          <w:szCs w:val="20"/>
        </w:rPr>
      </w:pPr>
    </w:p>
    <w:tbl>
      <w:tblPr>
        <w:tblW w:w="0" w:type="auto"/>
        <w:tblInd w:w="108" w:type="dxa"/>
        <w:tblLook w:val="04A0" w:firstRow="1" w:lastRow="0" w:firstColumn="1" w:lastColumn="0" w:noHBand="0" w:noVBand="1"/>
      </w:tblPr>
      <w:tblGrid>
        <w:gridCol w:w="4674"/>
        <w:gridCol w:w="4686"/>
      </w:tblGrid>
      <w:tr w:rsidR="00F264F6" w:rsidRPr="00F264F6" w14:paraId="15EB4FA6" w14:textId="77777777" w:rsidTr="00E86E1F">
        <w:tc>
          <w:tcPr>
            <w:tcW w:w="4674" w:type="dxa"/>
          </w:tcPr>
          <w:p w14:paraId="0A83765C" w14:textId="77777777" w:rsidR="00F264F6" w:rsidRPr="00F264F6" w:rsidRDefault="00F264F6" w:rsidP="00F264F6">
            <w:pPr>
              <w:tabs>
                <w:tab w:val="left" w:pos="2430"/>
              </w:tabs>
              <w:contextualSpacing/>
              <w:rPr>
                <w:rFonts w:ascii="Arial" w:hAnsi="Arial" w:cs="Arial"/>
                <w:sz w:val="20"/>
                <w:szCs w:val="20"/>
              </w:rPr>
            </w:pPr>
          </w:p>
        </w:tc>
        <w:tc>
          <w:tcPr>
            <w:tcW w:w="4686" w:type="dxa"/>
          </w:tcPr>
          <w:p w14:paraId="70605AD2" w14:textId="77777777" w:rsidR="00F264F6" w:rsidRPr="00F264F6" w:rsidRDefault="00F264F6" w:rsidP="00F264F6">
            <w:pPr>
              <w:tabs>
                <w:tab w:val="left" w:pos="2430"/>
              </w:tabs>
              <w:contextualSpacing/>
              <w:jc w:val="center"/>
              <w:rPr>
                <w:rFonts w:ascii="Arial" w:hAnsi="Arial" w:cs="Arial"/>
                <w:b/>
                <w:sz w:val="20"/>
                <w:szCs w:val="20"/>
              </w:rPr>
            </w:pPr>
            <w:r w:rsidRPr="00F264F6">
              <w:rPr>
                <w:rFonts w:ascii="Arial" w:hAnsi="Arial" w:cs="Arial"/>
                <w:b/>
                <w:sz w:val="20"/>
                <w:szCs w:val="20"/>
              </w:rPr>
              <w:t>TRƯỞNG PHÒNG</w:t>
            </w:r>
          </w:p>
          <w:p w14:paraId="3B891B5B" w14:textId="77777777" w:rsidR="00F264F6" w:rsidRPr="00F264F6" w:rsidRDefault="00F264F6" w:rsidP="00F264F6">
            <w:pPr>
              <w:tabs>
                <w:tab w:val="left" w:pos="243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7F5B41C2" w14:textId="77777777" w:rsidR="00F264F6" w:rsidRPr="00F264F6" w:rsidRDefault="00F264F6" w:rsidP="00F264F6">
      <w:pPr>
        <w:rPr>
          <w:rFonts w:ascii="Arial" w:hAnsi="Arial" w:cs="Arial"/>
          <w:b/>
          <w:bCs/>
          <w:sz w:val="20"/>
          <w:szCs w:val="20"/>
          <w:lang w:val="x-none" w:eastAsia="x-none"/>
        </w:rPr>
      </w:pPr>
    </w:p>
    <w:p w14:paraId="6AF6A0FE" w14:textId="77777777" w:rsidR="00F264F6" w:rsidRPr="00F264F6" w:rsidRDefault="00F264F6" w:rsidP="00F264F6">
      <w:pPr>
        <w:jc w:val="center"/>
        <w:rPr>
          <w:rFonts w:ascii="Arial" w:hAnsi="Arial" w:cs="Arial"/>
          <w:b/>
          <w:bCs/>
          <w:sz w:val="20"/>
          <w:szCs w:val="20"/>
          <w:lang w:val="x-none" w:eastAsia="x-none"/>
        </w:rPr>
      </w:pPr>
      <w:bookmarkStart w:id="159" w:name="chuong_phuluc_4_1"/>
      <w:r w:rsidRPr="00F264F6">
        <w:rPr>
          <w:rFonts w:ascii="Arial" w:hAnsi="Arial" w:cs="Arial"/>
          <w:b/>
          <w:bCs/>
          <w:sz w:val="20"/>
          <w:szCs w:val="20"/>
          <w:lang w:val="x-none" w:eastAsia="x-none"/>
        </w:rPr>
        <w:t>Phụ lục V-1</w:t>
      </w:r>
      <w:bookmarkEnd w:id="159"/>
    </w:p>
    <w:tbl>
      <w:tblPr>
        <w:tblW w:w="0" w:type="auto"/>
        <w:tblInd w:w="108" w:type="dxa"/>
        <w:tblLook w:val="01E0" w:firstRow="1" w:lastRow="1" w:firstColumn="1" w:lastColumn="1" w:noHBand="0" w:noVBand="0"/>
      </w:tblPr>
      <w:tblGrid>
        <w:gridCol w:w="3240"/>
        <w:gridCol w:w="6120"/>
      </w:tblGrid>
      <w:tr w:rsidR="00F264F6" w:rsidRPr="00F264F6" w14:paraId="02847C06" w14:textId="77777777" w:rsidTr="00E86E1F">
        <w:tc>
          <w:tcPr>
            <w:tcW w:w="3240" w:type="dxa"/>
          </w:tcPr>
          <w:p w14:paraId="128B114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7C23BFD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9BE7706" w14:textId="77777777" w:rsidTr="00E86E1F">
        <w:tc>
          <w:tcPr>
            <w:tcW w:w="3240" w:type="dxa"/>
          </w:tcPr>
          <w:p w14:paraId="2F9693A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EAC0EB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AE8FF84" w14:textId="77777777" w:rsidR="00F264F6" w:rsidRPr="00F264F6" w:rsidRDefault="00F264F6" w:rsidP="00F264F6">
      <w:pPr>
        <w:rPr>
          <w:rFonts w:ascii="Arial" w:hAnsi="Arial" w:cs="Arial"/>
          <w:b/>
          <w:sz w:val="20"/>
          <w:szCs w:val="20"/>
        </w:rPr>
      </w:pPr>
    </w:p>
    <w:p w14:paraId="679F38BA" w14:textId="77777777" w:rsidR="00F264F6" w:rsidRPr="00F264F6" w:rsidRDefault="00F264F6" w:rsidP="00F264F6">
      <w:pPr>
        <w:jc w:val="center"/>
        <w:rPr>
          <w:rFonts w:ascii="Arial" w:hAnsi="Arial" w:cs="Arial"/>
          <w:b/>
          <w:sz w:val="20"/>
          <w:szCs w:val="20"/>
        </w:rPr>
      </w:pPr>
      <w:bookmarkStart w:id="160" w:name="chuong_phuluc_4_1_name"/>
      <w:r w:rsidRPr="00F264F6">
        <w:rPr>
          <w:rFonts w:ascii="Arial" w:hAnsi="Arial" w:cs="Arial"/>
          <w:b/>
          <w:sz w:val="20"/>
          <w:szCs w:val="20"/>
        </w:rPr>
        <w:t>GIẤY XÁC NHẬN</w:t>
      </w:r>
      <w:bookmarkEnd w:id="160"/>
    </w:p>
    <w:p w14:paraId="6250263D" w14:textId="77777777" w:rsidR="00F264F6" w:rsidRPr="00F264F6" w:rsidRDefault="00F264F6" w:rsidP="00F264F6">
      <w:pPr>
        <w:jc w:val="center"/>
        <w:rPr>
          <w:rFonts w:ascii="Arial" w:hAnsi="Arial" w:cs="Arial"/>
          <w:b/>
          <w:sz w:val="20"/>
          <w:szCs w:val="20"/>
        </w:rPr>
      </w:pPr>
      <w:bookmarkStart w:id="161" w:name="chuong_phuluc_4_1_name_name"/>
      <w:r w:rsidRPr="00F264F6">
        <w:rPr>
          <w:rFonts w:ascii="Arial" w:hAnsi="Arial" w:cs="Arial"/>
          <w:b/>
          <w:sz w:val="20"/>
          <w:szCs w:val="20"/>
        </w:rPr>
        <w:t>Về việc thay đổi nội dung đăng ký doanh nghiệp</w:t>
      </w:r>
      <w:bookmarkEnd w:id="161"/>
    </w:p>
    <w:p w14:paraId="37D7D6D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6E5ABAE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29C1B306"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06FDA528"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4BB596F1"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106C8A3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2EFF6B0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17BA89F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6A4CBEEC"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 xml:space="preserve">Đã thông báo thay đổi nội dung đăng ký doanh nghiệp đến Phòng Đăng ký kinh doanh. </w:t>
      </w:r>
    </w:p>
    <w:p w14:paraId="1D4541E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Thông tin của doanh nghiệp đã được cập nhật vào Hệ thống thông tin quốc gia về đăng ký doanh nghiệp như sau:</w:t>
      </w:r>
    </w:p>
    <w:p w14:paraId="04FEBA94"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b/>
          <w:i/>
          <w:sz w:val="20"/>
          <w:szCs w:val="20"/>
        </w:rPr>
        <w:t xml:space="preserve">Ngành, nghề kinh doanh: </w:t>
      </w:r>
      <w:r w:rsidRPr="00F264F6">
        <w:rPr>
          <w:rFonts w:ascii="Arial" w:hAnsi="Arial" w:cs="Arial"/>
          <w:i/>
          <w:sz w:val="20"/>
          <w:szCs w:val="20"/>
        </w:rPr>
        <w:t>(ghi thông tin sau khi doanh nghiệp thông báo thay đổi và được Phòng Đăng ký kinh doanh chấp thuận)</w:t>
      </w:r>
      <w:r w:rsidRPr="00F264F6">
        <w:rPr>
          <w:rFonts w:ascii="Arial" w:hAnsi="Arial" w:cs="Arial"/>
          <w:sz w:val="20"/>
          <w:szCs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2"/>
        <w:gridCol w:w="5674"/>
        <w:gridCol w:w="2984"/>
      </w:tblGrid>
      <w:tr w:rsidR="00F264F6" w:rsidRPr="00F264F6" w14:paraId="63C312AB" w14:textId="77777777" w:rsidTr="00E86E1F">
        <w:tc>
          <w:tcPr>
            <w:tcW w:w="702" w:type="dxa"/>
            <w:tcBorders>
              <w:top w:val="single" w:sz="4" w:space="0" w:color="000000"/>
              <w:left w:val="single" w:sz="4" w:space="0" w:color="000000"/>
              <w:bottom w:val="single" w:sz="4" w:space="0" w:color="000000"/>
              <w:right w:val="single" w:sz="4" w:space="0" w:color="000000"/>
            </w:tcBorders>
            <w:vAlign w:val="center"/>
          </w:tcPr>
          <w:p w14:paraId="3B4869F3"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STT</w:t>
            </w:r>
          </w:p>
        </w:tc>
        <w:tc>
          <w:tcPr>
            <w:tcW w:w="5674" w:type="dxa"/>
            <w:tcBorders>
              <w:top w:val="single" w:sz="4" w:space="0" w:color="000000"/>
              <w:left w:val="single" w:sz="4" w:space="0" w:color="000000"/>
              <w:bottom w:val="single" w:sz="4" w:space="0" w:color="000000"/>
              <w:right w:val="single" w:sz="4" w:space="0" w:color="000000"/>
            </w:tcBorders>
            <w:vAlign w:val="center"/>
          </w:tcPr>
          <w:p w14:paraId="6415733B"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Tên ngành</w:t>
            </w:r>
          </w:p>
        </w:tc>
        <w:tc>
          <w:tcPr>
            <w:tcW w:w="2984" w:type="dxa"/>
            <w:tcBorders>
              <w:top w:val="single" w:sz="4" w:space="0" w:color="000000"/>
              <w:left w:val="single" w:sz="4" w:space="0" w:color="000000"/>
              <w:bottom w:val="single" w:sz="4" w:space="0" w:color="000000"/>
              <w:right w:val="single" w:sz="4" w:space="0" w:color="000000"/>
            </w:tcBorders>
            <w:vAlign w:val="center"/>
          </w:tcPr>
          <w:p w14:paraId="25F2841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ngành</w:t>
            </w:r>
          </w:p>
        </w:tc>
      </w:tr>
      <w:tr w:rsidR="00F264F6" w:rsidRPr="00F264F6" w14:paraId="43DA011A" w14:textId="77777777" w:rsidTr="00E86E1F">
        <w:tc>
          <w:tcPr>
            <w:tcW w:w="702" w:type="dxa"/>
            <w:tcBorders>
              <w:top w:val="single" w:sz="4" w:space="0" w:color="000000"/>
              <w:left w:val="single" w:sz="4" w:space="0" w:color="000000"/>
              <w:bottom w:val="single" w:sz="4" w:space="0" w:color="000000"/>
              <w:right w:val="single" w:sz="4" w:space="0" w:color="000000"/>
            </w:tcBorders>
          </w:tcPr>
          <w:p w14:paraId="4DB0048F" w14:textId="77777777" w:rsidR="00F264F6" w:rsidRPr="00F264F6" w:rsidRDefault="00F264F6" w:rsidP="00F264F6">
            <w:pPr>
              <w:rPr>
                <w:rFonts w:ascii="Arial" w:hAnsi="Arial" w:cs="Arial"/>
                <w:sz w:val="20"/>
                <w:szCs w:val="20"/>
              </w:rPr>
            </w:pPr>
          </w:p>
        </w:tc>
        <w:tc>
          <w:tcPr>
            <w:tcW w:w="5674" w:type="dxa"/>
            <w:tcBorders>
              <w:top w:val="single" w:sz="4" w:space="0" w:color="000000"/>
              <w:left w:val="single" w:sz="4" w:space="0" w:color="000000"/>
              <w:bottom w:val="single" w:sz="4" w:space="0" w:color="000000"/>
              <w:right w:val="single" w:sz="4" w:space="0" w:color="000000"/>
            </w:tcBorders>
          </w:tcPr>
          <w:p w14:paraId="74ABC500" w14:textId="77777777" w:rsidR="00F264F6" w:rsidRPr="00F264F6" w:rsidRDefault="00F264F6" w:rsidP="00F264F6">
            <w:pPr>
              <w:rPr>
                <w:rFonts w:ascii="Arial" w:hAnsi="Arial" w:cs="Arial"/>
                <w:sz w:val="20"/>
                <w:szCs w:val="20"/>
              </w:rPr>
            </w:pPr>
          </w:p>
        </w:tc>
        <w:tc>
          <w:tcPr>
            <w:tcW w:w="2984" w:type="dxa"/>
            <w:tcBorders>
              <w:top w:val="single" w:sz="4" w:space="0" w:color="000000"/>
              <w:left w:val="single" w:sz="4" w:space="0" w:color="000000"/>
              <w:bottom w:val="single" w:sz="4" w:space="0" w:color="000000"/>
              <w:right w:val="single" w:sz="4" w:space="0" w:color="000000"/>
            </w:tcBorders>
          </w:tcPr>
          <w:p w14:paraId="7CB19625" w14:textId="77777777" w:rsidR="00F264F6" w:rsidRPr="00F264F6" w:rsidRDefault="00F264F6" w:rsidP="00F264F6">
            <w:pPr>
              <w:rPr>
                <w:rFonts w:ascii="Arial" w:hAnsi="Arial" w:cs="Arial"/>
                <w:sz w:val="20"/>
                <w:szCs w:val="20"/>
              </w:rPr>
            </w:pPr>
          </w:p>
        </w:tc>
      </w:tr>
    </w:tbl>
    <w:p w14:paraId="1D691F6F"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b/>
          <w:i/>
          <w:sz w:val="20"/>
          <w:szCs w:val="20"/>
        </w:rPr>
        <w:t xml:space="preserve">Vốn đầu tư của chủ doanh nghiệp tư nhân: </w:t>
      </w:r>
      <w:r w:rsidRPr="00F264F6">
        <w:rPr>
          <w:rFonts w:ascii="Arial" w:hAnsi="Arial" w:cs="Arial"/>
          <w:i/>
          <w:sz w:val="20"/>
          <w:szCs w:val="20"/>
        </w:rPr>
        <w:t xml:space="preserve">(ghi thông tin sau khi doanh nghiệp thông báo thay đổi và được Phòng Đăng ký kinh doanh chấp thuận): </w:t>
      </w:r>
      <w:r w:rsidRPr="00F264F6">
        <w:rPr>
          <w:rFonts w:ascii="Arial" w:hAnsi="Arial" w:cs="Arial"/>
          <w:sz w:val="20"/>
          <w:szCs w:val="20"/>
        </w:rPr>
        <w:t>...............................................................................................................................</w:t>
      </w:r>
    </w:p>
    <w:p w14:paraId="64E7A8C2"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b/>
          <w:bCs/>
          <w:i/>
          <w:sz w:val="20"/>
          <w:szCs w:val="20"/>
        </w:rPr>
        <w:t>Người đại diện theo ủy quyền:</w:t>
      </w:r>
      <w:r w:rsidRPr="00F264F6">
        <w:rPr>
          <w:rFonts w:ascii="Arial" w:hAnsi="Arial" w:cs="Arial"/>
          <w:b/>
          <w:bCs/>
          <w:sz w:val="20"/>
          <w:szCs w:val="20"/>
        </w:rPr>
        <w:t xml:space="preserve"> </w:t>
      </w:r>
      <w:r w:rsidRPr="00F264F6">
        <w:rPr>
          <w:rFonts w:ascii="Arial" w:hAnsi="Arial" w:cs="Arial"/>
          <w:i/>
          <w:sz w:val="20"/>
          <w:szCs w:val="20"/>
        </w:rPr>
        <w:t>(ghi thông tin sau khi doanh nghiệp thông báo thay đổi và được Phòng Đăng ký kinh doanh chấp thuận):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102"/>
        <w:gridCol w:w="1377"/>
        <w:gridCol w:w="1102"/>
        <w:gridCol w:w="1378"/>
        <w:gridCol w:w="1581"/>
        <w:gridCol w:w="851"/>
        <w:gridCol w:w="1387"/>
      </w:tblGrid>
      <w:tr w:rsidR="00F264F6" w:rsidRPr="00F264F6" w14:paraId="48A4B9B7" w14:textId="77777777" w:rsidTr="00E86E1F">
        <w:tc>
          <w:tcPr>
            <w:tcW w:w="690" w:type="dxa"/>
            <w:vMerge w:val="restart"/>
            <w:tcBorders>
              <w:top w:val="single" w:sz="4" w:space="0" w:color="000000"/>
              <w:left w:val="single" w:sz="4" w:space="0" w:color="000000"/>
              <w:bottom w:val="single" w:sz="4" w:space="0" w:color="000000"/>
              <w:right w:val="single" w:sz="4" w:space="0" w:color="000000"/>
            </w:tcBorders>
          </w:tcPr>
          <w:p w14:paraId="264206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1102" w:type="dxa"/>
            <w:vMerge w:val="restart"/>
            <w:tcBorders>
              <w:top w:val="single" w:sz="4" w:space="0" w:color="000000"/>
              <w:left w:val="single" w:sz="4" w:space="0" w:color="000000"/>
              <w:bottom w:val="single" w:sz="4" w:space="0" w:color="000000"/>
              <w:right w:val="single" w:sz="4" w:space="0" w:color="000000"/>
            </w:tcBorders>
          </w:tcPr>
          <w:p w14:paraId="4E03F98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Chủ sở hữu/Cổ đông là tổ chức nước ngoài</w:t>
            </w:r>
          </w:p>
        </w:tc>
        <w:tc>
          <w:tcPr>
            <w:tcW w:w="1377" w:type="dxa"/>
            <w:vMerge w:val="restart"/>
            <w:tcBorders>
              <w:top w:val="single" w:sz="4" w:space="0" w:color="000000"/>
              <w:left w:val="single" w:sz="4" w:space="0" w:color="000000"/>
              <w:bottom w:val="single" w:sz="4" w:space="0" w:color="000000"/>
              <w:right w:val="single" w:sz="4" w:space="0" w:color="000000"/>
            </w:tcBorders>
          </w:tcPr>
          <w:p w14:paraId="09891A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người đại diện theo ủy quyền</w:t>
            </w:r>
          </w:p>
        </w:tc>
        <w:tc>
          <w:tcPr>
            <w:tcW w:w="1102" w:type="dxa"/>
            <w:vMerge w:val="restart"/>
            <w:tcBorders>
              <w:top w:val="single" w:sz="4" w:space="0" w:color="000000"/>
              <w:left w:val="single" w:sz="4" w:space="0" w:color="000000"/>
              <w:bottom w:val="single" w:sz="4" w:space="0" w:color="000000"/>
              <w:right w:val="single" w:sz="4" w:space="0" w:color="000000"/>
            </w:tcBorders>
          </w:tcPr>
          <w:p w14:paraId="6BD5BA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w:t>
            </w:r>
          </w:p>
        </w:tc>
        <w:tc>
          <w:tcPr>
            <w:tcW w:w="1378" w:type="dxa"/>
            <w:vMerge w:val="restart"/>
            <w:tcBorders>
              <w:top w:val="single" w:sz="4" w:space="0" w:color="000000"/>
              <w:left w:val="single" w:sz="4" w:space="0" w:color="000000"/>
              <w:bottom w:val="single" w:sz="4" w:space="0" w:color="000000"/>
              <w:right w:val="single" w:sz="4" w:space="0" w:color="000000"/>
            </w:tcBorders>
          </w:tcPr>
          <w:p w14:paraId="0166A1D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CMND (hoặc chứng thực cá nhân hợp pháp khác)</w:t>
            </w:r>
          </w:p>
        </w:tc>
        <w:tc>
          <w:tcPr>
            <w:tcW w:w="3819" w:type="dxa"/>
            <w:gridSpan w:val="3"/>
            <w:tcBorders>
              <w:top w:val="single" w:sz="4" w:space="0" w:color="000000"/>
              <w:left w:val="single" w:sz="4" w:space="0" w:color="000000"/>
              <w:bottom w:val="single" w:sz="4" w:space="0" w:color="000000"/>
              <w:right w:val="single" w:sz="4" w:space="0" w:color="000000"/>
            </w:tcBorders>
          </w:tcPr>
          <w:p w14:paraId="595C65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Vốn được ủy quyền</w:t>
            </w:r>
          </w:p>
        </w:tc>
      </w:tr>
      <w:tr w:rsidR="00F264F6" w:rsidRPr="00F264F6" w14:paraId="45D116E2" w14:textId="77777777" w:rsidTr="00E86E1F">
        <w:tc>
          <w:tcPr>
            <w:tcW w:w="0" w:type="auto"/>
            <w:vMerge/>
            <w:tcBorders>
              <w:top w:val="single" w:sz="4" w:space="0" w:color="000000"/>
              <w:left w:val="single" w:sz="4" w:space="0" w:color="000000"/>
              <w:bottom w:val="single" w:sz="4" w:space="0" w:color="000000"/>
              <w:right w:val="single" w:sz="4" w:space="0" w:color="000000"/>
            </w:tcBorders>
            <w:vAlign w:val="center"/>
          </w:tcPr>
          <w:p w14:paraId="72757DA4" w14:textId="77777777" w:rsidR="00F264F6" w:rsidRPr="00F264F6" w:rsidRDefault="00F264F6" w:rsidP="00F264F6">
            <w:pPr>
              <w:jc w:val="center"/>
              <w:rPr>
                <w:rFonts w:ascii="Arial" w:hAnsi="Arial" w:cs="Arial"/>
                <w:sz w:val="20"/>
                <w:szCs w:val="20"/>
              </w:rPr>
            </w:pPr>
          </w:p>
        </w:tc>
        <w:tc>
          <w:tcPr>
            <w:tcW w:w="1102" w:type="dxa"/>
            <w:vMerge/>
            <w:tcBorders>
              <w:top w:val="single" w:sz="4" w:space="0" w:color="000000"/>
              <w:left w:val="single" w:sz="4" w:space="0" w:color="000000"/>
              <w:bottom w:val="single" w:sz="4" w:space="0" w:color="000000"/>
              <w:right w:val="single" w:sz="4" w:space="0" w:color="000000"/>
            </w:tcBorders>
            <w:vAlign w:val="center"/>
          </w:tcPr>
          <w:p w14:paraId="2061E674" w14:textId="77777777" w:rsidR="00F264F6" w:rsidRPr="00F264F6" w:rsidRDefault="00F264F6" w:rsidP="00F264F6">
            <w:pPr>
              <w:jc w:val="center"/>
              <w:rPr>
                <w:rFonts w:ascii="Arial" w:hAnsi="Arial" w:cs="Arial"/>
                <w:sz w:val="20"/>
                <w:szCs w:val="20"/>
              </w:rPr>
            </w:pPr>
          </w:p>
        </w:tc>
        <w:tc>
          <w:tcPr>
            <w:tcW w:w="1377" w:type="dxa"/>
            <w:vMerge/>
            <w:tcBorders>
              <w:top w:val="single" w:sz="4" w:space="0" w:color="000000"/>
              <w:left w:val="single" w:sz="4" w:space="0" w:color="000000"/>
              <w:bottom w:val="single" w:sz="4" w:space="0" w:color="000000"/>
              <w:right w:val="single" w:sz="4" w:space="0" w:color="000000"/>
            </w:tcBorders>
            <w:vAlign w:val="center"/>
          </w:tcPr>
          <w:p w14:paraId="66D2BCF1" w14:textId="77777777" w:rsidR="00F264F6" w:rsidRPr="00F264F6" w:rsidRDefault="00F264F6" w:rsidP="00F264F6">
            <w:pPr>
              <w:jc w:val="center"/>
              <w:rPr>
                <w:rFonts w:ascii="Arial" w:hAnsi="Arial" w:cs="Arial"/>
                <w:sz w:val="20"/>
                <w:szCs w:val="20"/>
              </w:rPr>
            </w:pPr>
          </w:p>
        </w:tc>
        <w:tc>
          <w:tcPr>
            <w:tcW w:w="1102" w:type="dxa"/>
            <w:vMerge/>
            <w:tcBorders>
              <w:top w:val="single" w:sz="4" w:space="0" w:color="000000"/>
              <w:left w:val="single" w:sz="4" w:space="0" w:color="000000"/>
              <w:bottom w:val="single" w:sz="4" w:space="0" w:color="000000"/>
              <w:right w:val="single" w:sz="4" w:space="0" w:color="000000"/>
            </w:tcBorders>
            <w:vAlign w:val="center"/>
          </w:tcPr>
          <w:p w14:paraId="3DA74A5C" w14:textId="77777777" w:rsidR="00F264F6" w:rsidRPr="00F264F6" w:rsidRDefault="00F264F6" w:rsidP="00F264F6">
            <w:pPr>
              <w:jc w:val="center"/>
              <w:rPr>
                <w:rFonts w:ascii="Arial" w:hAnsi="Arial" w:cs="Arial"/>
                <w:sz w:val="20"/>
                <w:szCs w:val="20"/>
              </w:rPr>
            </w:pPr>
          </w:p>
        </w:tc>
        <w:tc>
          <w:tcPr>
            <w:tcW w:w="1378" w:type="dxa"/>
            <w:vMerge/>
            <w:tcBorders>
              <w:top w:val="single" w:sz="4" w:space="0" w:color="000000"/>
              <w:left w:val="single" w:sz="4" w:space="0" w:color="000000"/>
              <w:bottom w:val="single" w:sz="4" w:space="0" w:color="000000"/>
              <w:right w:val="single" w:sz="4" w:space="0" w:color="000000"/>
            </w:tcBorders>
            <w:vAlign w:val="center"/>
          </w:tcPr>
          <w:p w14:paraId="55DC78F9" w14:textId="77777777" w:rsidR="00F264F6" w:rsidRPr="00F264F6" w:rsidRDefault="00F264F6" w:rsidP="00F264F6">
            <w:pPr>
              <w:jc w:val="center"/>
              <w:rPr>
                <w:rFonts w:ascii="Arial" w:hAnsi="Arial" w:cs="Arial"/>
                <w:sz w:val="20"/>
                <w:szCs w:val="20"/>
              </w:rPr>
            </w:pPr>
          </w:p>
        </w:tc>
        <w:tc>
          <w:tcPr>
            <w:tcW w:w="1581" w:type="dxa"/>
            <w:tcBorders>
              <w:top w:val="single" w:sz="4" w:space="0" w:color="000000"/>
              <w:left w:val="single" w:sz="4" w:space="0" w:color="000000"/>
              <w:bottom w:val="single" w:sz="4" w:space="0" w:color="000000"/>
              <w:right w:val="single" w:sz="4" w:space="0" w:color="000000"/>
            </w:tcBorders>
          </w:tcPr>
          <w:p w14:paraId="0619C2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Tổng giá trị vốn được đại diện </w:t>
            </w:r>
            <w:r w:rsidRPr="00F264F6">
              <w:rPr>
                <w:rFonts w:ascii="Arial" w:hAnsi="Arial" w:cs="Arial"/>
                <w:i/>
                <w:sz w:val="20"/>
                <w:szCs w:val="20"/>
              </w:rPr>
              <w:t>(VNĐ và giá trị tương đương theo đơn vị tiền nước ngoài, nếu có)</w:t>
            </w:r>
          </w:p>
        </w:tc>
        <w:tc>
          <w:tcPr>
            <w:tcW w:w="851" w:type="dxa"/>
            <w:tcBorders>
              <w:top w:val="single" w:sz="4" w:space="0" w:color="000000"/>
              <w:left w:val="single" w:sz="4" w:space="0" w:color="000000"/>
              <w:bottom w:val="single" w:sz="4" w:space="0" w:color="000000"/>
              <w:right w:val="single" w:sz="4" w:space="0" w:color="000000"/>
            </w:tcBorders>
          </w:tcPr>
          <w:p w14:paraId="253CCF6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1387" w:type="dxa"/>
            <w:tcBorders>
              <w:top w:val="single" w:sz="4" w:space="0" w:color="000000"/>
              <w:left w:val="single" w:sz="4" w:space="0" w:color="000000"/>
              <w:bottom w:val="single" w:sz="4" w:space="0" w:color="000000"/>
              <w:right w:val="single" w:sz="4" w:space="0" w:color="000000"/>
            </w:tcBorders>
          </w:tcPr>
          <w:p w14:paraId="28EDCC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Thời điểm đại diện phần vốn</w:t>
            </w:r>
          </w:p>
        </w:tc>
      </w:tr>
      <w:tr w:rsidR="00F264F6" w:rsidRPr="00F264F6" w14:paraId="50253B0A" w14:textId="77777777" w:rsidTr="00E86E1F">
        <w:tc>
          <w:tcPr>
            <w:tcW w:w="690" w:type="dxa"/>
            <w:tcBorders>
              <w:top w:val="single" w:sz="4" w:space="0" w:color="000000"/>
              <w:left w:val="single" w:sz="4" w:space="0" w:color="000000"/>
              <w:bottom w:val="single" w:sz="4" w:space="0" w:color="000000"/>
              <w:right w:val="single" w:sz="4" w:space="0" w:color="000000"/>
            </w:tcBorders>
          </w:tcPr>
          <w:p w14:paraId="0167AB61" w14:textId="77777777" w:rsidR="00F264F6" w:rsidRPr="00F264F6" w:rsidRDefault="00F264F6" w:rsidP="00F264F6">
            <w:pPr>
              <w:rPr>
                <w:rFonts w:ascii="Arial" w:hAnsi="Arial" w:cs="Arial"/>
                <w:sz w:val="20"/>
                <w:szCs w:val="20"/>
              </w:rPr>
            </w:pPr>
          </w:p>
        </w:tc>
        <w:tc>
          <w:tcPr>
            <w:tcW w:w="1102" w:type="dxa"/>
            <w:tcBorders>
              <w:top w:val="single" w:sz="4" w:space="0" w:color="000000"/>
              <w:left w:val="single" w:sz="4" w:space="0" w:color="000000"/>
              <w:bottom w:val="single" w:sz="4" w:space="0" w:color="000000"/>
              <w:right w:val="single" w:sz="4" w:space="0" w:color="000000"/>
            </w:tcBorders>
          </w:tcPr>
          <w:p w14:paraId="01266276" w14:textId="77777777" w:rsidR="00F264F6" w:rsidRPr="00F264F6" w:rsidRDefault="00F264F6" w:rsidP="00F264F6">
            <w:pPr>
              <w:rPr>
                <w:rFonts w:ascii="Arial" w:hAnsi="Arial" w:cs="Arial"/>
                <w:sz w:val="20"/>
                <w:szCs w:val="20"/>
              </w:rPr>
            </w:pPr>
          </w:p>
        </w:tc>
        <w:tc>
          <w:tcPr>
            <w:tcW w:w="1377" w:type="dxa"/>
            <w:tcBorders>
              <w:top w:val="single" w:sz="4" w:space="0" w:color="000000"/>
              <w:left w:val="single" w:sz="4" w:space="0" w:color="000000"/>
              <w:bottom w:val="single" w:sz="4" w:space="0" w:color="000000"/>
              <w:right w:val="single" w:sz="4" w:space="0" w:color="000000"/>
            </w:tcBorders>
          </w:tcPr>
          <w:p w14:paraId="389C0184" w14:textId="77777777" w:rsidR="00F264F6" w:rsidRPr="00F264F6" w:rsidRDefault="00F264F6" w:rsidP="00F264F6">
            <w:pPr>
              <w:rPr>
                <w:rFonts w:ascii="Arial" w:hAnsi="Arial" w:cs="Arial"/>
                <w:sz w:val="20"/>
                <w:szCs w:val="20"/>
              </w:rPr>
            </w:pPr>
          </w:p>
        </w:tc>
        <w:tc>
          <w:tcPr>
            <w:tcW w:w="1102" w:type="dxa"/>
            <w:tcBorders>
              <w:top w:val="single" w:sz="4" w:space="0" w:color="000000"/>
              <w:left w:val="single" w:sz="4" w:space="0" w:color="000000"/>
              <w:bottom w:val="single" w:sz="4" w:space="0" w:color="000000"/>
              <w:right w:val="single" w:sz="4" w:space="0" w:color="000000"/>
            </w:tcBorders>
          </w:tcPr>
          <w:p w14:paraId="53F2F037" w14:textId="77777777" w:rsidR="00F264F6" w:rsidRPr="00F264F6" w:rsidRDefault="00F264F6" w:rsidP="00F264F6">
            <w:pPr>
              <w:rPr>
                <w:rFonts w:ascii="Arial" w:hAnsi="Arial" w:cs="Arial"/>
                <w:sz w:val="20"/>
                <w:szCs w:val="20"/>
              </w:rPr>
            </w:pPr>
          </w:p>
        </w:tc>
        <w:tc>
          <w:tcPr>
            <w:tcW w:w="1378" w:type="dxa"/>
            <w:tcBorders>
              <w:top w:val="single" w:sz="4" w:space="0" w:color="000000"/>
              <w:left w:val="single" w:sz="4" w:space="0" w:color="000000"/>
              <w:bottom w:val="single" w:sz="4" w:space="0" w:color="000000"/>
              <w:right w:val="single" w:sz="4" w:space="0" w:color="000000"/>
            </w:tcBorders>
          </w:tcPr>
          <w:p w14:paraId="29F6559C" w14:textId="77777777" w:rsidR="00F264F6" w:rsidRPr="00F264F6" w:rsidRDefault="00F264F6" w:rsidP="00F264F6">
            <w:pPr>
              <w:rPr>
                <w:rFonts w:ascii="Arial" w:hAnsi="Arial" w:cs="Arial"/>
                <w:sz w:val="20"/>
                <w:szCs w:val="20"/>
              </w:rPr>
            </w:pPr>
          </w:p>
        </w:tc>
        <w:tc>
          <w:tcPr>
            <w:tcW w:w="1581" w:type="dxa"/>
            <w:tcBorders>
              <w:top w:val="single" w:sz="4" w:space="0" w:color="000000"/>
              <w:left w:val="single" w:sz="4" w:space="0" w:color="000000"/>
              <w:bottom w:val="single" w:sz="4" w:space="0" w:color="000000"/>
              <w:right w:val="single" w:sz="4" w:space="0" w:color="000000"/>
            </w:tcBorders>
          </w:tcPr>
          <w:p w14:paraId="6A3EFD2A" w14:textId="77777777" w:rsidR="00F264F6" w:rsidRPr="00F264F6" w:rsidRDefault="00F264F6" w:rsidP="00F264F6">
            <w:pPr>
              <w:rPr>
                <w:rFonts w:ascii="Arial" w:hAnsi="Arial" w:cs="Arial"/>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0D8316A4" w14:textId="77777777" w:rsidR="00F264F6" w:rsidRPr="00F264F6" w:rsidRDefault="00F264F6" w:rsidP="00F264F6">
            <w:pPr>
              <w:rPr>
                <w:rFonts w:ascii="Arial" w:hAnsi="Arial" w:cs="Arial"/>
                <w:sz w:val="20"/>
                <w:szCs w:val="20"/>
              </w:rPr>
            </w:pPr>
          </w:p>
        </w:tc>
        <w:tc>
          <w:tcPr>
            <w:tcW w:w="1387" w:type="dxa"/>
            <w:tcBorders>
              <w:top w:val="single" w:sz="4" w:space="0" w:color="000000"/>
              <w:left w:val="single" w:sz="4" w:space="0" w:color="000000"/>
              <w:bottom w:val="single" w:sz="4" w:space="0" w:color="000000"/>
              <w:right w:val="single" w:sz="4" w:space="0" w:color="000000"/>
            </w:tcBorders>
          </w:tcPr>
          <w:p w14:paraId="79085802" w14:textId="77777777" w:rsidR="00F264F6" w:rsidRPr="00F264F6" w:rsidRDefault="00F264F6" w:rsidP="00F264F6">
            <w:pPr>
              <w:rPr>
                <w:rFonts w:ascii="Arial" w:hAnsi="Arial" w:cs="Arial"/>
                <w:sz w:val="20"/>
                <w:szCs w:val="20"/>
              </w:rPr>
            </w:pPr>
          </w:p>
        </w:tc>
      </w:tr>
    </w:tbl>
    <w:p w14:paraId="3F56C147" w14:textId="77777777" w:rsidR="00F264F6" w:rsidRPr="00F264F6" w:rsidRDefault="00F264F6" w:rsidP="00F264F6">
      <w:pPr>
        <w:jc w:val="both"/>
        <w:rPr>
          <w:rFonts w:ascii="Arial" w:hAnsi="Arial" w:cs="Arial"/>
          <w:i/>
          <w:sz w:val="20"/>
          <w:szCs w:val="20"/>
        </w:rPr>
      </w:pPr>
      <w:r w:rsidRPr="00F264F6">
        <w:rPr>
          <w:rFonts w:ascii="Arial" w:hAnsi="Arial" w:cs="Arial"/>
          <w:b/>
          <w:bCs/>
          <w:i/>
          <w:sz w:val="20"/>
          <w:szCs w:val="20"/>
        </w:rPr>
        <w:t>Cổ đông sáng lập:</w:t>
      </w:r>
      <w:r w:rsidRPr="00F264F6">
        <w:rPr>
          <w:rFonts w:ascii="Arial" w:hAnsi="Arial" w:cs="Arial"/>
          <w:b/>
          <w:bCs/>
          <w:sz w:val="20"/>
          <w:szCs w:val="20"/>
        </w:rPr>
        <w:t xml:space="preserve"> </w:t>
      </w:r>
      <w:r w:rsidRPr="00F264F6">
        <w:rPr>
          <w:rFonts w:ascii="Arial" w:hAnsi="Arial" w:cs="Arial"/>
          <w:i/>
          <w:sz w:val="20"/>
          <w:szCs w:val="20"/>
        </w:rPr>
        <w:t>(ghi thông tin sau khi doanh nghiệp thông báo thay đổi và được Phòng Đăng ký kinh doanh chấp thuận):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
        <w:gridCol w:w="992"/>
        <w:gridCol w:w="1560"/>
        <w:gridCol w:w="850"/>
        <w:gridCol w:w="709"/>
        <w:gridCol w:w="1426"/>
        <w:gridCol w:w="768"/>
        <w:gridCol w:w="1943"/>
        <w:gridCol w:w="678"/>
      </w:tblGrid>
      <w:tr w:rsidR="00F264F6" w:rsidRPr="00F264F6" w14:paraId="180C2DDE" w14:textId="77777777" w:rsidTr="00E86E1F">
        <w:tc>
          <w:tcPr>
            <w:tcW w:w="318" w:type="dxa"/>
            <w:tcBorders>
              <w:top w:val="single" w:sz="4" w:space="0" w:color="000000"/>
              <w:left w:val="single" w:sz="4" w:space="0" w:color="000000"/>
              <w:bottom w:val="single" w:sz="4" w:space="0" w:color="000000"/>
              <w:right w:val="single" w:sz="4" w:space="0" w:color="000000"/>
            </w:tcBorders>
          </w:tcPr>
          <w:p w14:paraId="7E41A80A"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992" w:type="dxa"/>
            <w:tcBorders>
              <w:top w:val="single" w:sz="4" w:space="0" w:color="000000"/>
              <w:left w:val="single" w:sz="4" w:space="0" w:color="000000"/>
              <w:bottom w:val="single" w:sz="4" w:space="0" w:color="000000"/>
              <w:right w:val="single" w:sz="4" w:space="0" w:color="000000"/>
            </w:tcBorders>
          </w:tcPr>
          <w:p w14:paraId="37D89360"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cổ đông</w:t>
            </w:r>
          </w:p>
        </w:tc>
        <w:tc>
          <w:tcPr>
            <w:tcW w:w="1560" w:type="dxa"/>
            <w:tcBorders>
              <w:top w:val="single" w:sz="4" w:space="0" w:color="000000"/>
              <w:left w:val="single" w:sz="4" w:space="0" w:color="000000"/>
              <w:bottom w:val="single" w:sz="4" w:space="0" w:color="000000"/>
              <w:right w:val="single" w:sz="4" w:space="0" w:color="000000"/>
            </w:tcBorders>
          </w:tcPr>
          <w:p w14:paraId="0A9A9A94"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850" w:type="dxa"/>
            <w:tcBorders>
              <w:top w:val="single" w:sz="4" w:space="0" w:color="000000"/>
              <w:left w:val="single" w:sz="4" w:space="0" w:color="000000"/>
              <w:bottom w:val="single" w:sz="4" w:space="0" w:color="000000"/>
              <w:right w:val="single" w:sz="4" w:space="0" w:color="000000"/>
            </w:tcBorders>
          </w:tcPr>
          <w:p w14:paraId="6828C4EE"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Loại cổ phần</w:t>
            </w:r>
          </w:p>
        </w:tc>
        <w:tc>
          <w:tcPr>
            <w:tcW w:w="709" w:type="dxa"/>
            <w:tcBorders>
              <w:top w:val="single" w:sz="4" w:space="0" w:color="000000"/>
              <w:left w:val="single" w:sz="4" w:space="0" w:color="000000"/>
              <w:bottom w:val="single" w:sz="4" w:space="0" w:color="000000"/>
              <w:right w:val="single" w:sz="4" w:space="0" w:color="000000"/>
            </w:tcBorders>
          </w:tcPr>
          <w:p w14:paraId="7F17BBE5"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cổ phần</w:t>
            </w:r>
          </w:p>
        </w:tc>
        <w:tc>
          <w:tcPr>
            <w:tcW w:w="1426" w:type="dxa"/>
            <w:tcBorders>
              <w:top w:val="single" w:sz="4" w:space="0" w:color="000000"/>
              <w:left w:val="single" w:sz="4" w:space="0" w:color="000000"/>
              <w:bottom w:val="single" w:sz="4" w:space="0" w:color="000000"/>
              <w:right w:val="single" w:sz="4" w:space="0" w:color="000000"/>
            </w:tcBorders>
          </w:tcPr>
          <w:p w14:paraId="4C902D70"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cổ phần</w:t>
            </w:r>
          </w:p>
          <w:p w14:paraId="522BF53B"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68" w:type="dxa"/>
            <w:tcBorders>
              <w:top w:val="single" w:sz="4" w:space="0" w:color="000000"/>
              <w:left w:val="single" w:sz="4" w:space="0" w:color="000000"/>
              <w:bottom w:val="single" w:sz="4" w:space="0" w:color="000000"/>
              <w:right w:val="single" w:sz="4" w:space="0" w:color="000000"/>
            </w:tcBorders>
          </w:tcPr>
          <w:p w14:paraId="7B6BC693"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1943" w:type="dxa"/>
            <w:tcBorders>
              <w:top w:val="single" w:sz="4" w:space="0" w:color="000000"/>
              <w:left w:val="single" w:sz="4" w:space="0" w:color="000000"/>
              <w:bottom w:val="single" w:sz="4" w:space="0" w:color="000000"/>
              <w:right w:val="single" w:sz="4" w:space="0" w:color="000000"/>
            </w:tcBorders>
          </w:tcPr>
          <w:p w14:paraId="70ADF60D"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giấy CMND (hoặc chứng thực cá nhân hợp pháp khác) đối với cá nhân; Mã số doanh nghiệp đối với doanh nghiệp; Số Quyết định thành lập đối với tổ chức</w:t>
            </w:r>
          </w:p>
        </w:tc>
        <w:tc>
          <w:tcPr>
            <w:tcW w:w="678" w:type="dxa"/>
            <w:tcBorders>
              <w:top w:val="single" w:sz="4" w:space="0" w:color="000000"/>
              <w:left w:val="single" w:sz="4" w:space="0" w:color="000000"/>
              <w:bottom w:val="single" w:sz="4" w:space="0" w:color="000000"/>
              <w:right w:val="single" w:sz="4" w:space="0" w:color="000000"/>
            </w:tcBorders>
          </w:tcPr>
          <w:p w14:paraId="5CC54C47" w14:textId="77777777" w:rsidR="00F264F6" w:rsidRPr="00F264F6" w:rsidRDefault="00F264F6" w:rsidP="00F264F6">
            <w:pPr>
              <w:tabs>
                <w:tab w:val="left" w:pos="5760"/>
                <w:tab w:val="left" w:leader="dot" w:pos="9072"/>
              </w:tabs>
              <w:jc w:val="center"/>
              <w:rPr>
                <w:rFonts w:ascii="Arial" w:hAnsi="Arial" w:cs="Arial"/>
                <w:sz w:val="20"/>
                <w:szCs w:val="20"/>
                <w:vertAlign w:val="superscript"/>
              </w:rPr>
            </w:pPr>
            <w:r w:rsidRPr="00F264F6">
              <w:rPr>
                <w:rFonts w:ascii="Arial" w:hAnsi="Arial" w:cs="Arial"/>
                <w:sz w:val="20"/>
                <w:szCs w:val="20"/>
              </w:rPr>
              <w:t>Ghi chú</w:t>
            </w:r>
          </w:p>
        </w:tc>
      </w:tr>
      <w:tr w:rsidR="00F264F6" w:rsidRPr="00F264F6" w14:paraId="5CACB6EC" w14:textId="77777777" w:rsidTr="00E86E1F">
        <w:trPr>
          <w:trHeight w:val="502"/>
        </w:trPr>
        <w:tc>
          <w:tcPr>
            <w:tcW w:w="318" w:type="dxa"/>
            <w:tcBorders>
              <w:top w:val="single" w:sz="4" w:space="0" w:color="000000"/>
              <w:left w:val="single" w:sz="4" w:space="0" w:color="000000"/>
              <w:bottom w:val="single" w:sz="4" w:space="0" w:color="000000"/>
              <w:right w:val="single" w:sz="4" w:space="0" w:color="000000"/>
            </w:tcBorders>
          </w:tcPr>
          <w:p w14:paraId="26484A9B" w14:textId="77777777" w:rsidR="00F264F6" w:rsidRPr="00F264F6" w:rsidRDefault="00F264F6" w:rsidP="00F264F6">
            <w:pPr>
              <w:tabs>
                <w:tab w:val="left" w:pos="5760"/>
                <w:tab w:val="left" w:leader="dot" w:pos="9072"/>
              </w:tabs>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14:paraId="3E62F58C" w14:textId="77777777" w:rsidR="00F264F6" w:rsidRPr="00F264F6" w:rsidRDefault="00F264F6" w:rsidP="00F264F6">
            <w:pPr>
              <w:tabs>
                <w:tab w:val="left" w:pos="5760"/>
                <w:tab w:val="left" w:leader="dot" w:pos="9072"/>
              </w:tabs>
              <w:rPr>
                <w:rFonts w:ascii="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14:paraId="7572E282" w14:textId="77777777" w:rsidR="00F264F6" w:rsidRPr="00F264F6" w:rsidRDefault="00F264F6" w:rsidP="00F264F6">
            <w:pPr>
              <w:tabs>
                <w:tab w:val="left" w:pos="5760"/>
                <w:tab w:val="left" w:leader="dot" w:pos="9072"/>
              </w:tabs>
              <w:rPr>
                <w:rFonts w:ascii="Arial" w:hAnsi="Arial" w:cs="Arial"/>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53688F95" w14:textId="77777777" w:rsidR="00F264F6" w:rsidRPr="00F264F6" w:rsidRDefault="00F264F6" w:rsidP="00F264F6">
            <w:pPr>
              <w:tabs>
                <w:tab w:val="left" w:pos="5760"/>
                <w:tab w:val="left" w:leader="dot" w:pos="9072"/>
              </w:tabs>
              <w:rPr>
                <w:rFonts w:ascii="Arial" w:hAnsi="Arial" w:cs="Arial"/>
                <w:sz w:val="20"/>
                <w:szCs w:val="20"/>
              </w:rPr>
            </w:pPr>
          </w:p>
        </w:tc>
        <w:tc>
          <w:tcPr>
            <w:tcW w:w="709" w:type="dxa"/>
            <w:tcBorders>
              <w:top w:val="single" w:sz="4" w:space="0" w:color="000000"/>
              <w:left w:val="single" w:sz="4" w:space="0" w:color="000000"/>
              <w:bottom w:val="single" w:sz="4" w:space="0" w:color="000000"/>
              <w:right w:val="single" w:sz="4" w:space="0" w:color="000000"/>
            </w:tcBorders>
          </w:tcPr>
          <w:p w14:paraId="6D5938CB" w14:textId="77777777" w:rsidR="00F264F6" w:rsidRPr="00F264F6" w:rsidRDefault="00F264F6" w:rsidP="00F264F6">
            <w:pPr>
              <w:tabs>
                <w:tab w:val="left" w:pos="5760"/>
                <w:tab w:val="left" w:leader="dot" w:pos="9072"/>
              </w:tabs>
              <w:rPr>
                <w:rFonts w:ascii="Arial" w:hAnsi="Arial" w:cs="Arial"/>
                <w:sz w:val="20"/>
                <w:szCs w:val="20"/>
              </w:rPr>
            </w:pPr>
          </w:p>
        </w:tc>
        <w:tc>
          <w:tcPr>
            <w:tcW w:w="1426" w:type="dxa"/>
            <w:tcBorders>
              <w:top w:val="single" w:sz="4" w:space="0" w:color="000000"/>
              <w:left w:val="single" w:sz="4" w:space="0" w:color="000000"/>
              <w:bottom w:val="single" w:sz="4" w:space="0" w:color="000000"/>
              <w:right w:val="single" w:sz="4" w:space="0" w:color="000000"/>
            </w:tcBorders>
          </w:tcPr>
          <w:p w14:paraId="12E4B2A5" w14:textId="77777777" w:rsidR="00F264F6" w:rsidRPr="00F264F6" w:rsidRDefault="00F264F6" w:rsidP="00F264F6">
            <w:pPr>
              <w:tabs>
                <w:tab w:val="left" w:pos="5760"/>
                <w:tab w:val="left" w:leader="dot" w:pos="9072"/>
              </w:tabs>
              <w:rPr>
                <w:rFonts w:ascii="Arial" w:hAnsi="Arial" w:cs="Arial"/>
                <w:sz w:val="20"/>
                <w:szCs w:val="20"/>
              </w:rPr>
            </w:pPr>
          </w:p>
        </w:tc>
        <w:tc>
          <w:tcPr>
            <w:tcW w:w="768" w:type="dxa"/>
            <w:tcBorders>
              <w:top w:val="single" w:sz="4" w:space="0" w:color="000000"/>
              <w:left w:val="single" w:sz="4" w:space="0" w:color="000000"/>
              <w:bottom w:val="single" w:sz="4" w:space="0" w:color="000000"/>
              <w:right w:val="single" w:sz="4" w:space="0" w:color="000000"/>
            </w:tcBorders>
          </w:tcPr>
          <w:p w14:paraId="6AA610D2" w14:textId="77777777" w:rsidR="00F264F6" w:rsidRPr="00F264F6" w:rsidRDefault="00F264F6" w:rsidP="00F264F6">
            <w:pPr>
              <w:tabs>
                <w:tab w:val="left" w:pos="5760"/>
                <w:tab w:val="left" w:leader="dot" w:pos="9072"/>
              </w:tabs>
              <w:rPr>
                <w:rFonts w:ascii="Arial" w:hAnsi="Arial" w:cs="Arial"/>
                <w:sz w:val="20"/>
                <w:szCs w:val="20"/>
              </w:rPr>
            </w:pPr>
          </w:p>
        </w:tc>
        <w:tc>
          <w:tcPr>
            <w:tcW w:w="1943" w:type="dxa"/>
            <w:tcBorders>
              <w:top w:val="single" w:sz="4" w:space="0" w:color="000000"/>
              <w:left w:val="single" w:sz="4" w:space="0" w:color="000000"/>
              <w:bottom w:val="single" w:sz="4" w:space="0" w:color="000000"/>
              <w:right w:val="single" w:sz="4" w:space="0" w:color="000000"/>
            </w:tcBorders>
          </w:tcPr>
          <w:p w14:paraId="7FE040EC" w14:textId="77777777" w:rsidR="00F264F6" w:rsidRPr="00F264F6" w:rsidRDefault="00F264F6" w:rsidP="00F264F6">
            <w:pPr>
              <w:tabs>
                <w:tab w:val="left" w:pos="5760"/>
                <w:tab w:val="left" w:leader="dot" w:pos="9072"/>
              </w:tabs>
              <w:rPr>
                <w:rFonts w:ascii="Arial" w:hAnsi="Arial" w:cs="Arial"/>
                <w:sz w:val="20"/>
                <w:szCs w:val="20"/>
              </w:rPr>
            </w:pPr>
          </w:p>
        </w:tc>
        <w:tc>
          <w:tcPr>
            <w:tcW w:w="678" w:type="dxa"/>
            <w:tcBorders>
              <w:top w:val="single" w:sz="4" w:space="0" w:color="000000"/>
              <w:left w:val="single" w:sz="4" w:space="0" w:color="000000"/>
              <w:bottom w:val="single" w:sz="4" w:space="0" w:color="000000"/>
              <w:right w:val="single" w:sz="4" w:space="0" w:color="000000"/>
            </w:tcBorders>
          </w:tcPr>
          <w:p w14:paraId="59278882" w14:textId="77777777" w:rsidR="00F264F6" w:rsidRPr="00F264F6" w:rsidRDefault="00F264F6" w:rsidP="00F264F6">
            <w:pPr>
              <w:tabs>
                <w:tab w:val="left" w:pos="5760"/>
                <w:tab w:val="left" w:leader="dot" w:pos="9072"/>
              </w:tabs>
              <w:rPr>
                <w:rFonts w:ascii="Arial" w:hAnsi="Arial" w:cs="Arial"/>
                <w:sz w:val="20"/>
                <w:szCs w:val="20"/>
              </w:rPr>
            </w:pPr>
          </w:p>
        </w:tc>
      </w:tr>
    </w:tbl>
    <w:p w14:paraId="68F25173" w14:textId="77777777" w:rsidR="00F264F6" w:rsidRPr="00F264F6" w:rsidRDefault="00F264F6" w:rsidP="00F264F6">
      <w:pPr>
        <w:jc w:val="both"/>
        <w:rPr>
          <w:rFonts w:ascii="Arial" w:hAnsi="Arial" w:cs="Arial"/>
          <w:i/>
          <w:sz w:val="20"/>
          <w:szCs w:val="20"/>
        </w:rPr>
      </w:pPr>
      <w:r w:rsidRPr="00F264F6">
        <w:rPr>
          <w:rFonts w:ascii="Arial" w:hAnsi="Arial" w:cs="Arial"/>
          <w:b/>
          <w:bCs/>
          <w:i/>
          <w:sz w:val="20"/>
          <w:szCs w:val="20"/>
        </w:rPr>
        <w:t xml:space="preserve">Cổ đông là nhà đầu tư nước ngoài: </w:t>
      </w:r>
      <w:r w:rsidRPr="00F264F6">
        <w:rPr>
          <w:rFonts w:ascii="Arial" w:hAnsi="Arial" w:cs="Arial"/>
          <w:i/>
          <w:sz w:val="20"/>
          <w:szCs w:val="20"/>
        </w:rPr>
        <w:t>(ghi thông tin sau khi doanh nghiệp thông báo thay đổi và được Phòng Đăng ký kinh doanh chấp thuận):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
        <w:gridCol w:w="1009"/>
        <w:gridCol w:w="1560"/>
        <w:gridCol w:w="850"/>
        <w:gridCol w:w="709"/>
        <w:gridCol w:w="1482"/>
        <w:gridCol w:w="754"/>
        <w:gridCol w:w="1875"/>
        <w:gridCol w:w="820"/>
      </w:tblGrid>
      <w:tr w:rsidR="00F264F6" w:rsidRPr="00F264F6" w14:paraId="1EF21AFB" w14:textId="77777777" w:rsidTr="00E86E1F">
        <w:tc>
          <w:tcPr>
            <w:tcW w:w="409" w:type="dxa"/>
            <w:tcBorders>
              <w:top w:val="single" w:sz="4" w:space="0" w:color="000000"/>
              <w:left w:val="single" w:sz="4" w:space="0" w:color="000000"/>
              <w:bottom w:val="single" w:sz="4" w:space="0" w:color="000000"/>
              <w:right w:val="single" w:sz="4" w:space="0" w:color="000000"/>
            </w:tcBorders>
          </w:tcPr>
          <w:p w14:paraId="332BA130"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1009" w:type="dxa"/>
            <w:tcBorders>
              <w:top w:val="single" w:sz="4" w:space="0" w:color="000000"/>
              <w:left w:val="single" w:sz="4" w:space="0" w:color="000000"/>
              <w:bottom w:val="single" w:sz="4" w:space="0" w:color="000000"/>
              <w:right w:val="single" w:sz="4" w:space="0" w:color="000000"/>
            </w:tcBorders>
          </w:tcPr>
          <w:p w14:paraId="2BD3844F"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cổ đông</w:t>
            </w:r>
          </w:p>
        </w:tc>
        <w:tc>
          <w:tcPr>
            <w:tcW w:w="1560" w:type="dxa"/>
            <w:tcBorders>
              <w:top w:val="single" w:sz="4" w:space="0" w:color="000000"/>
              <w:left w:val="single" w:sz="4" w:space="0" w:color="000000"/>
              <w:bottom w:val="single" w:sz="4" w:space="0" w:color="000000"/>
              <w:right w:val="single" w:sz="4" w:space="0" w:color="000000"/>
            </w:tcBorders>
          </w:tcPr>
          <w:p w14:paraId="6C878451"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Chỗ ở hiện tại đối với cá nhân; địa chỉ trụ sở chính đối với tổ chức</w:t>
            </w:r>
          </w:p>
        </w:tc>
        <w:tc>
          <w:tcPr>
            <w:tcW w:w="850" w:type="dxa"/>
            <w:tcBorders>
              <w:top w:val="single" w:sz="4" w:space="0" w:color="000000"/>
              <w:left w:val="single" w:sz="4" w:space="0" w:color="000000"/>
              <w:bottom w:val="single" w:sz="4" w:space="0" w:color="000000"/>
              <w:right w:val="single" w:sz="4" w:space="0" w:color="000000"/>
            </w:tcBorders>
          </w:tcPr>
          <w:p w14:paraId="25EC0B6B"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Loại cổ phần</w:t>
            </w:r>
          </w:p>
        </w:tc>
        <w:tc>
          <w:tcPr>
            <w:tcW w:w="709" w:type="dxa"/>
            <w:tcBorders>
              <w:top w:val="single" w:sz="4" w:space="0" w:color="000000"/>
              <w:left w:val="single" w:sz="4" w:space="0" w:color="000000"/>
              <w:bottom w:val="single" w:sz="4" w:space="0" w:color="000000"/>
              <w:right w:val="single" w:sz="4" w:space="0" w:color="000000"/>
            </w:tcBorders>
          </w:tcPr>
          <w:p w14:paraId="6B7EC23D"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cổ phần</w:t>
            </w:r>
          </w:p>
        </w:tc>
        <w:tc>
          <w:tcPr>
            <w:tcW w:w="1482" w:type="dxa"/>
            <w:tcBorders>
              <w:top w:val="single" w:sz="4" w:space="0" w:color="000000"/>
              <w:left w:val="single" w:sz="4" w:space="0" w:color="000000"/>
              <w:bottom w:val="single" w:sz="4" w:space="0" w:color="000000"/>
              <w:right w:val="single" w:sz="4" w:space="0" w:color="000000"/>
            </w:tcBorders>
          </w:tcPr>
          <w:p w14:paraId="78EE8B1A"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cổ phần</w:t>
            </w:r>
          </w:p>
          <w:p w14:paraId="725B68D7"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54" w:type="dxa"/>
            <w:tcBorders>
              <w:top w:val="single" w:sz="4" w:space="0" w:color="000000"/>
              <w:left w:val="single" w:sz="4" w:space="0" w:color="000000"/>
              <w:bottom w:val="single" w:sz="4" w:space="0" w:color="000000"/>
              <w:right w:val="single" w:sz="4" w:space="0" w:color="000000"/>
            </w:tcBorders>
          </w:tcPr>
          <w:p w14:paraId="37D1FECF"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1875" w:type="dxa"/>
            <w:tcBorders>
              <w:top w:val="single" w:sz="4" w:space="0" w:color="000000"/>
              <w:left w:val="single" w:sz="4" w:space="0" w:color="000000"/>
              <w:bottom w:val="single" w:sz="4" w:space="0" w:color="000000"/>
              <w:right w:val="single" w:sz="4" w:space="0" w:color="000000"/>
            </w:tcBorders>
          </w:tcPr>
          <w:p w14:paraId="0E292B09"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hộ chiếu đối với cá nhân; Mã số doanh nghiệp đối với doanh nghiệp; Số Quyết định thành lập đối với tổ chức</w:t>
            </w:r>
          </w:p>
        </w:tc>
        <w:tc>
          <w:tcPr>
            <w:tcW w:w="820" w:type="dxa"/>
            <w:tcBorders>
              <w:top w:val="single" w:sz="4" w:space="0" w:color="000000"/>
              <w:left w:val="single" w:sz="4" w:space="0" w:color="000000"/>
              <w:bottom w:val="single" w:sz="4" w:space="0" w:color="000000"/>
              <w:right w:val="single" w:sz="4" w:space="0" w:color="000000"/>
            </w:tcBorders>
          </w:tcPr>
          <w:p w14:paraId="5C64B7F5" w14:textId="77777777" w:rsidR="00F264F6" w:rsidRPr="00F264F6" w:rsidRDefault="00F264F6" w:rsidP="00F264F6">
            <w:pPr>
              <w:tabs>
                <w:tab w:val="left" w:pos="5760"/>
                <w:tab w:val="left" w:leader="dot" w:pos="9072"/>
              </w:tabs>
              <w:jc w:val="center"/>
              <w:rPr>
                <w:rFonts w:ascii="Arial" w:hAnsi="Arial" w:cs="Arial"/>
                <w:sz w:val="20"/>
                <w:szCs w:val="20"/>
                <w:vertAlign w:val="superscript"/>
              </w:rPr>
            </w:pPr>
            <w:r w:rsidRPr="00F264F6">
              <w:rPr>
                <w:rFonts w:ascii="Arial" w:hAnsi="Arial" w:cs="Arial"/>
                <w:sz w:val="20"/>
                <w:szCs w:val="20"/>
              </w:rPr>
              <w:t>Ghi chú</w:t>
            </w:r>
          </w:p>
        </w:tc>
      </w:tr>
      <w:tr w:rsidR="00F264F6" w:rsidRPr="00F264F6" w14:paraId="2DEC69AC" w14:textId="77777777" w:rsidTr="00E86E1F">
        <w:tc>
          <w:tcPr>
            <w:tcW w:w="409" w:type="dxa"/>
            <w:tcBorders>
              <w:top w:val="single" w:sz="4" w:space="0" w:color="000000"/>
              <w:left w:val="single" w:sz="4" w:space="0" w:color="000000"/>
              <w:bottom w:val="single" w:sz="4" w:space="0" w:color="000000"/>
              <w:right w:val="single" w:sz="4" w:space="0" w:color="000000"/>
            </w:tcBorders>
          </w:tcPr>
          <w:p w14:paraId="4901D504" w14:textId="77777777" w:rsidR="00F264F6" w:rsidRPr="00F264F6" w:rsidRDefault="00F264F6" w:rsidP="00F264F6">
            <w:pPr>
              <w:tabs>
                <w:tab w:val="left" w:pos="5760"/>
                <w:tab w:val="left" w:leader="dot" w:pos="9072"/>
              </w:tabs>
              <w:rPr>
                <w:rFonts w:ascii="Arial" w:hAnsi="Arial" w:cs="Arial"/>
                <w:sz w:val="20"/>
                <w:szCs w:val="20"/>
              </w:rPr>
            </w:pPr>
          </w:p>
        </w:tc>
        <w:tc>
          <w:tcPr>
            <w:tcW w:w="1009" w:type="dxa"/>
            <w:tcBorders>
              <w:top w:val="single" w:sz="4" w:space="0" w:color="000000"/>
              <w:left w:val="single" w:sz="4" w:space="0" w:color="000000"/>
              <w:bottom w:val="single" w:sz="4" w:space="0" w:color="000000"/>
              <w:right w:val="single" w:sz="4" w:space="0" w:color="000000"/>
            </w:tcBorders>
          </w:tcPr>
          <w:p w14:paraId="6655DF61" w14:textId="77777777" w:rsidR="00F264F6" w:rsidRPr="00F264F6" w:rsidRDefault="00F264F6" w:rsidP="00F264F6">
            <w:pPr>
              <w:tabs>
                <w:tab w:val="left" w:pos="5760"/>
                <w:tab w:val="left" w:leader="dot" w:pos="9072"/>
              </w:tabs>
              <w:rPr>
                <w:rFonts w:ascii="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14:paraId="07677FC8" w14:textId="77777777" w:rsidR="00F264F6" w:rsidRPr="00F264F6" w:rsidRDefault="00F264F6" w:rsidP="00F264F6">
            <w:pPr>
              <w:tabs>
                <w:tab w:val="left" w:pos="5760"/>
                <w:tab w:val="left" w:leader="dot" w:pos="9072"/>
              </w:tabs>
              <w:rPr>
                <w:rFonts w:ascii="Arial" w:hAnsi="Arial" w:cs="Arial"/>
                <w:sz w:val="20"/>
                <w:szCs w:val="20"/>
              </w:rPr>
            </w:pPr>
          </w:p>
        </w:tc>
        <w:tc>
          <w:tcPr>
            <w:tcW w:w="850" w:type="dxa"/>
            <w:tcBorders>
              <w:top w:val="single" w:sz="4" w:space="0" w:color="000000"/>
              <w:left w:val="single" w:sz="4" w:space="0" w:color="000000"/>
              <w:bottom w:val="single" w:sz="4" w:space="0" w:color="000000"/>
              <w:right w:val="single" w:sz="4" w:space="0" w:color="000000"/>
            </w:tcBorders>
          </w:tcPr>
          <w:p w14:paraId="289DD295" w14:textId="77777777" w:rsidR="00F264F6" w:rsidRPr="00F264F6" w:rsidRDefault="00F264F6" w:rsidP="00F264F6">
            <w:pPr>
              <w:tabs>
                <w:tab w:val="left" w:pos="5760"/>
                <w:tab w:val="left" w:leader="dot" w:pos="9072"/>
              </w:tabs>
              <w:rPr>
                <w:rFonts w:ascii="Arial" w:hAnsi="Arial" w:cs="Arial"/>
                <w:sz w:val="20"/>
                <w:szCs w:val="20"/>
              </w:rPr>
            </w:pPr>
          </w:p>
        </w:tc>
        <w:tc>
          <w:tcPr>
            <w:tcW w:w="709" w:type="dxa"/>
            <w:tcBorders>
              <w:top w:val="single" w:sz="4" w:space="0" w:color="000000"/>
              <w:left w:val="single" w:sz="4" w:space="0" w:color="000000"/>
              <w:bottom w:val="single" w:sz="4" w:space="0" w:color="000000"/>
              <w:right w:val="single" w:sz="4" w:space="0" w:color="000000"/>
            </w:tcBorders>
          </w:tcPr>
          <w:p w14:paraId="49A45713" w14:textId="77777777" w:rsidR="00F264F6" w:rsidRPr="00F264F6" w:rsidRDefault="00F264F6" w:rsidP="00F264F6">
            <w:pPr>
              <w:tabs>
                <w:tab w:val="left" w:pos="5760"/>
                <w:tab w:val="left" w:leader="dot" w:pos="9072"/>
              </w:tabs>
              <w:rPr>
                <w:rFonts w:ascii="Arial" w:hAnsi="Arial" w:cs="Arial"/>
                <w:sz w:val="20"/>
                <w:szCs w:val="20"/>
              </w:rPr>
            </w:pPr>
          </w:p>
        </w:tc>
        <w:tc>
          <w:tcPr>
            <w:tcW w:w="1482" w:type="dxa"/>
            <w:tcBorders>
              <w:top w:val="single" w:sz="4" w:space="0" w:color="000000"/>
              <w:left w:val="single" w:sz="4" w:space="0" w:color="000000"/>
              <w:bottom w:val="single" w:sz="4" w:space="0" w:color="000000"/>
              <w:right w:val="single" w:sz="4" w:space="0" w:color="000000"/>
            </w:tcBorders>
          </w:tcPr>
          <w:p w14:paraId="40AD4F8A" w14:textId="77777777" w:rsidR="00F264F6" w:rsidRPr="00F264F6" w:rsidRDefault="00F264F6" w:rsidP="00F264F6">
            <w:pPr>
              <w:tabs>
                <w:tab w:val="left" w:pos="5760"/>
                <w:tab w:val="left" w:leader="dot" w:pos="9072"/>
              </w:tabs>
              <w:rPr>
                <w:rFonts w:ascii="Arial" w:hAnsi="Arial" w:cs="Arial"/>
                <w:sz w:val="20"/>
                <w:szCs w:val="20"/>
              </w:rPr>
            </w:pPr>
          </w:p>
        </w:tc>
        <w:tc>
          <w:tcPr>
            <w:tcW w:w="754" w:type="dxa"/>
            <w:tcBorders>
              <w:top w:val="single" w:sz="4" w:space="0" w:color="000000"/>
              <w:left w:val="single" w:sz="4" w:space="0" w:color="000000"/>
              <w:bottom w:val="single" w:sz="4" w:space="0" w:color="000000"/>
              <w:right w:val="single" w:sz="4" w:space="0" w:color="000000"/>
            </w:tcBorders>
          </w:tcPr>
          <w:p w14:paraId="53D14097" w14:textId="77777777" w:rsidR="00F264F6" w:rsidRPr="00F264F6" w:rsidRDefault="00F264F6" w:rsidP="00F264F6">
            <w:pPr>
              <w:tabs>
                <w:tab w:val="left" w:pos="5760"/>
                <w:tab w:val="left" w:leader="dot" w:pos="9072"/>
              </w:tabs>
              <w:rPr>
                <w:rFonts w:ascii="Arial" w:hAnsi="Arial" w:cs="Arial"/>
                <w:sz w:val="20"/>
                <w:szCs w:val="20"/>
              </w:rPr>
            </w:pPr>
          </w:p>
        </w:tc>
        <w:tc>
          <w:tcPr>
            <w:tcW w:w="1875" w:type="dxa"/>
            <w:tcBorders>
              <w:top w:val="single" w:sz="4" w:space="0" w:color="000000"/>
              <w:left w:val="single" w:sz="4" w:space="0" w:color="000000"/>
              <w:bottom w:val="single" w:sz="4" w:space="0" w:color="000000"/>
              <w:right w:val="single" w:sz="4" w:space="0" w:color="000000"/>
            </w:tcBorders>
          </w:tcPr>
          <w:p w14:paraId="1DA7CA6F" w14:textId="77777777" w:rsidR="00F264F6" w:rsidRPr="00F264F6" w:rsidRDefault="00F264F6" w:rsidP="00F264F6">
            <w:pPr>
              <w:tabs>
                <w:tab w:val="left" w:pos="5760"/>
                <w:tab w:val="left" w:leader="dot" w:pos="9072"/>
              </w:tabs>
              <w:rPr>
                <w:rFonts w:ascii="Arial" w:hAnsi="Arial" w:cs="Arial"/>
                <w:sz w:val="20"/>
                <w:szCs w:val="20"/>
              </w:rPr>
            </w:pPr>
          </w:p>
        </w:tc>
        <w:tc>
          <w:tcPr>
            <w:tcW w:w="820" w:type="dxa"/>
            <w:tcBorders>
              <w:top w:val="single" w:sz="4" w:space="0" w:color="000000"/>
              <w:left w:val="single" w:sz="4" w:space="0" w:color="000000"/>
              <w:bottom w:val="single" w:sz="4" w:space="0" w:color="000000"/>
              <w:right w:val="single" w:sz="4" w:space="0" w:color="000000"/>
            </w:tcBorders>
          </w:tcPr>
          <w:p w14:paraId="490DB52D" w14:textId="77777777" w:rsidR="00F264F6" w:rsidRPr="00F264F6" w:rsidRDefault="00F264F6" w:rsidP="00F264F6">
            <w:pPr>
              <w:tabs>
                <w:tab w:val="left" w:pos="5760"/>
                <w:tab w:val="left" w:leader="dot" w:pos="9072"/>
              </w:tabs>
              <w:rPr>
                <w:rFonts w:ascii="Arial" w:hAnsi="Arial" w:cs="Arial"/>
                <w:sz w:val="20"/>
                <w:szCs w:val="20"/>
              </w:rPr>
            </w:pPr>
          </w:p>
        </w:tc>
      </w:tr>
    </w:tbl>
    <w:p w14:paraId="619EBBA8" w14:textId="77777777" w:rsidR="00F264F6" w:rsidRPr="00F264F6" w:rsidRDefault="00F264F6" w:rsidP="00F264F6">
      <w:pPr>
        <w:jc w:val="both"/>
        <w:rPr>
          <w:rFonts w:ascii="Arial" w:hAnsi="Arial" w:cs="Arial"/>
          <w:i/>
          <w:sz w:val="20"/>
          <w:szCs w:val="20"/>
        </w:rPr>
      </w:pPr>
      <w:r w:rsidRPr="00F264F6">
        <w:rPr>
          <w:rFonts w:ascii="Arial" w:hAnsi="Arial" w:cs="Arial"/>
          <w:b/>
          <w:bCs/>
          <w:i/>
          <w:sz w:val="20"/>
          <w:szCs w:val="20"/>
        </w:rPr>
        <w:t xml:space="preserve">Thông tin đăng ký thuế: </w:t>
      </w:r>
      <w:r w:rsidRPr="00F264F6">
        <w:rPr>
          <w:rFonts w:ascii="Arial" w:hAnsi="Arial" w:cs="Arial"/>
          <w:i/>
          <w:sz w:val="20"/>
          <w:szCs w:val="20"/>
        </w:rPr>
        <w:t>(ghi thông tin sau khi doanh nghiệp thông báo thay đổi và được Phòng Đăng ký kinh doanh chấp thuận):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8"/>
        <w:gridCol w:w="8420"/>
      </w:tblGrid>
      <w:tr w:rsidR="00F264F6" w:rsidRPr="00F264F6" w14:paraId="26648411"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219203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8420" w:type="dxa"/>
            <w:tcBorders>
              <w:top w:val="single" w:sz="4" w:space="0" w:color="000000"/>
              <w:left w:val="single" w:sz="4" w:space="0" w:color="000000"/>
              <w:bottom w:val="single" w:sz="4" w:space="0" w:color="000000"/>
              <w:right w:val="single" w:sz="4" w:space="0" w:color="000000"/>
            </w:tcBorders>
          </w:tcPr>
          <w:p w14:paraId="799D66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Các chỉ tiêu thông tin đăng ký thuế</w:t>
            </w:r>
          </w:p>
        </w:tc>
      </w:tr>
      <w:tr w:rsidR="00F264F6" w:rsidRPr="00F264F6" w14:paraId="61D177D9"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792B45EE"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8420" w:type="dxa"/>
            <w:tcBorders>
              <w:top w:val="single" w:sz="4" w:space="0" w:color="000000"/>
              <w:left w:val="single" w:sz="4" w:space="0" w:color="000000"/>
              <w:bottom w:val="single" w:sz="4" w:space="0" w:color="000000"/>
              <w:right w:val="single" w:sz="4" w:space="0" w:color="000000"/>
            </w:tcBorders>
          </w:tcPr>
          <w:p w14:paraId="0C26BFCA" w14:textId="77777777" w:rsidR="00F264F6" w:rsidRPr="00F264F6" w:rsidRDefault="00F264F6" w:rsidP="00F264F6">
            <w:pPr>
              <w:rPr>
                <w:rFonts w:ascii="Arial" w:hAnsi="Arial" w:cs="Arial"/>
                <w:sz w:val="20"/>
                <w:szCs w:val="20"/>
              </w:rPr>
            </w:pPr>
            <w:r w:rsidRPr="00F264F6">
              <w:rPr>
                <w:rFonts w:ascii="Arial" w:hAnsi="Arial" w:cs="Arial"/>
                <w:sz w:val="20"/>
                <w:szCs w:val="20"/>
              </w:rPr>
              <w:t>Thông tin về Giám đốc (Tổng giám đốc), Kế toán trưởng:</w:t>
            </w:r>
          </w:p>
          <w:p w14:paraId="45985377"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Giám đốc (Tổng giám đốc): …………………………………..</w:t>
            </w:r>
          </w:p>
          <w:p w14:paraId="7FC6E713"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p w14:paraId="0C9BC4DB"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Kế toán trưởng: ………………………………………………..</w:t>
            </w:r>
          </w:p>
          <w:p w14:paraId="4EDBD043"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tc>
      </w:tr>
      <w:tr w:rsidR="00F264F6" w:rsidRPr="00F264F6" w14:paraId="3E6FF9F4"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3BEFB40C"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8420" w:type="dxa"/>
            <w:tcBorders>
              <w:top w:val="single" w:sz="4" w:space="0" w:color="000000"/>
              <w:left w:val="single" w:sz="4" w:space="0" w:color="000000"/>
              <w:bottom w:val="single" w:sz="4" w:space="0" w:color="000000"/>
              <w:right w:val="single" w:sz="4" w:space="0" w:color="000000"/>
            </w:tcBorders>
          </w:tcPr>
          <w:p w14:paraId="75DAFFA1" w14:textId="77777777" w:rsidR="00F264F6" w:rsidRPr="00F264F6" w:rsidRDefault="00F264F6" w:rsidP="00F264F6">
            <w:pPr>
              <w:rPr>
                <w:rFonts w:ascii="Arial" w:hAnsi="Arial" w:cs="Arial"/>
                <w:sz w:val="20"/>
                <w:szCs w:val="20"/>
              </w:rPr>
            </w:pPr>
            <w:r w:rsidRPr="00F264F6">
              <w:rPr>
                <w:rFonts w:ascii="Arial" w:hAnsi="Arial" w:cs="Arial"/>
                <w:sz w:val="20"/>
                <w:szCs w:val="20"/>
              </w:rPr>
              <w:t>Địa chỉ nhận thông báo thuế: ……………………………………</w:t>
            </w:r>
          </w:p>
          <w:p w14:paraId="6D8DCA6F"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…………………………………Fax: ………………….. …</w:t>
            </w:r>
          </w:p>
          <w:p w14:paraId="739BE368" w14:textId="77777777" w:rsidR="00F264F6" w:rsidRPr="00F264F6" w:rsidRDefault="00F264F6" w:rsidP="00F264F6">
            <w:pPr>
              <w:rPr>
                <w:rFonts w:ascii="Arial" w:hAnsi="Arial" w:cs="Arial"/>
                <w:sz w:val="20"/>
                <w:szCs w:val="20"/>
              </w:rPr>
            </w:pPr>
            <w:r w:rsidRPr="00F264F6">
              <w:rPr>
                <w:rFonts w:ascii="Arial" w:hAnsi="Arial" w:cs="Arial"/>
                <w:sz w:val="20"/>
                <w:szCs w:val="20"/>
              </w:rPr>
              <w:t>Email: …………………………………………………………………….</w:t>
            </w:r>
          </w:p>
        </w:tc>
      </w:tr>
      <w:tr w:rsidR="00F264F6" w:rsidRPr="00F264F6" w14:paraId="44C532E9"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68D4D224"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8420" w:type="dxa"/>
            <w:tcBorders>
              <w:top w:val="single" w:sz="4" w:space="0" w:color="000000"/>
              <w:left w:val="single" w:sz="4" w:space="0" w:color="000000"/>
              <w:bottom w:val="single" w:sz="4" w:space="0" w:color="000000"/>
              <w:right w:val="single" w:sz="4" w:space="0" w:color="000000"/>
            </w:tcBorders>
            <w:vAlign w:val="center"/>
          </w:tcPr>
          <w:p w14:paraId="478E9A60"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Hình thức hạch toán: </w:t>
            </w:r>
            <w:r w:rsidRPr="00F264F6">
              <w:rPr>
                <w:rFonts w:ascii="Arial" w:hAnsi="Arial" w:cs="Arial"/>
                <w:i/>
                <w:sz w:val="20"/>
                <w:szCs w:val="20"/>
              </w:rPr>
              <w:t>(Hạch toán độc lập/Hạch toán phụ thuộc)</w:t>
            </w:r>
            <w:r w:rsidRPr="00F264F6">
              <w:rPr>
                <w:rFonts w:ascii="Arial" w:hAnsi="Arial" w:cs="Arial"/>
                <w:sz w:val="20"/>
                <w:szCs w:val="20"/>
              </w:rPr>
              <w:t xml:space="preserve"> ............. </w:t>
            </w:r>
          </w:p>
        </w:tc>
      </w:tr>
      <w:tr w:rsidR="00F264F6" w:rsidRPr="00F264F6" w14:paraId="63F73B2E"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5C3EECE9"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8420" w:type="dxa"/>
            <w:tcBorders>
              <w:top w:val="single" w:sz="4" w:space="0" w:color="000000"/>
              <w:left w:val="single" w:sz="4" w:space="0" w:color="000000"/>
              <w:bottom w:val="single" w:sz="4" w:space="0" w:color="000000"/>
              <w:right w:val="single" w:sz="4" w:space="0" w:color="000000"/>
            </w:tcBorders>
          </w:tcPr>
          <w:p w14:paraId="75137F6F" w14:textId="77777777" w:rsidR="00F264F6" w:rsidRPr="00F264F6" w:rsidRDefault="00F264F6" w:rsidP="00F264F6">
            <w:pPr>
              <w:rPr>
                <w:rFonts w:ascii="Arial" w:hAnsi="Arial" w:cs="Arial"/>
                <w:sz w:val="20"/>
                <w:szCs w:val="20"/>
              </w:rPr>
            </w:pPr>
            <w:r w:rsidRPr="00F264F6">
              <w:rPr>
                <w:rFonts w:ascii="Arial" w:hAnsi="Arial" w:cs="Arial"/>
                <w:sz w:val="20"/>
                <w:szCs w:val="20"/>
              </w:rPr>
              <w:t>Năm tài chính:</w:t>
            </w:r>
          </w:p>
          <w:p w14:paraId="080CA888" w14:textId="77777777" w:rsidR="00F264F6" w:rsidRPr="00F264F6" w:rsidRDefault="00F264F6" w:rsidP="00F264F6">
            <w:pPr>
              <w:rPr>
                <w:rFonts w:ascii="Arial" w:hAnsi="Arial" w:cs="Arial"/>
                <w:sz w:val="20"/>
                <w:szCs w:val="20"/>
              </w:rPr>
            </w:pPr>
            <w:r w:rsidRPr="00F264F6">
              <w:rPr>
                <w:rFonts w:ascii="Arial" w:hAnsi="Arial" w:cs="Arial"/>
                <w:sz w:val="20"/>
                <w:szCs w:val="20"/>
              </w:rPr>
              <w:t>Áp dụng từ ngày …..…./.……. đến ngày …..…/..…….</w:t>
            </w:r>
          </w:p>
          <w:p w14:paraId="68AA2FC3" w14:textId="77777777" w:rsidR="00F264F6" w:rsidRPr="00F264F6" w:rsidRDefault="00F264F6" w:rsidP="00F264F6">
            <w:pPr>
              <w:rPr>
                <w:rFonts w:ascii="Arial" w:hAnsi="Arial" w:cs="Arial"/>
                <w:i/>
                <w:sz w:val="20"/>
                <w:szCs w:val="20"/>
              </w:rPr>
            </w:pPr>
            <w:r w:rsidRPr="00F264F6">
              <w:rPr>
                <w:rFonts w:ascii="Arial" w:hAnsi="Arial" w:cs="Arial"/>
                <w:i/>
                <w:sz w:val="20"/>
                <w:szCs w:val="20"/>
              </w:rPr>
              <w:t>(Ghi ngày, tháng bắt đầu và kết thúc niên độ kế toán)</w:t>
            </w:r>
          </w:p>
        </w:tc>
      </w:tr>
      <w:tr w:rsidR="00F264F6" w:rsidRPr="00F264F6" w14:paraId="4868D231"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1EA650C5"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8420" w:type="dxa"/>
            <w:tcBorders>
              <w:top w:val="single" w:sz="4" w:space="0" w:color="000000"/>
              <w:left w:val="single" w:sz="4" w:space="0" w:color="000000"/>
              <w:bottom w:val="single" w:sz="4" w:space="0" w:color="000000"/>
              <w:right w:val="single" w:sz="4" w:space="0" w:color="000000"/>
            </w:tcBorders>
          </w:tcPr>
          <w:p w14:paraId="6D754F1C" w14:textId="77777777" w:rsidR="00F264F6" w:rsidRPr="00F264F6" w:rsidRDefault="00F264F6" w:rsidP="00F264F6">
            <w:pPr>
              <w:rPr>
                <w:rFonts w:ascii="Arial" w:hAnsi="Arial" w:cs="Arial"/>
                <w:sz w:val="20"/>
                <w:szCs w:val="20"/>
              </w:rPr>
            </w:pPr>
            <w:r w:rsidRPr="00F264F6">
              <w:rPr>
                <w:rFonts w:ascii="Arial" w:hAnsi="Arial" w:cs="Arial"/>
                <w:sz w:val="20"/>
                <w:szCs w:val="20"/>
              </w:rPr>
              <w:t>Tổng số lao động: …………………………………………………………</w:t>
            </w:r>
          </w:p>
        </w:tc>
      </w:tr>
      <w:tr w:rsidR="00F264F6" w:rsidRPr="00F264F6" w14:paraId="6382EC9B"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785486BA"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8420" w:type="dxa"/>
            <w:tcBorders>
              <w:top w:val="single" w:sz="4" w:space="0" w:color="000000"/>
              <w:left w:val="single" w:sz="4" w:space="0" w:color="000000"/>
              <w:bottom w:val="single" w:sz="4" w:space="0" w:color="000000"/>
              <w:right w:val="single" w:sz="4" w:space="0" w:color="000000"/>
            </w:tcBorders>
          </w:tcPr>
          <w:p w14:paraId="5DC1811C" w14:textId="77777777" w:rsidR="00F264F6" w:rsidRPr="00F264F6" w:rsidRDefault="00F264F6" w:rsidP="00F264F6">
            <w:pPr>
              <w:rPr>
                <w:rFonts w:ascii="Arial" w:hAnsi="Arial" w:cs="Arial"/>
                <w:sz w:val="20"/>
                <w:szCs w:val="20"/>
              </w:rPr>
            </w:pPr>
            <w:r w:rsidRPr="00F264F6">
              <w:rPr>
                <w:rFonts w:ascii="Arial" w:hAnsi="Arial" w:cs="Arial"/>
                <w:sz w:val="20"/>
                <w:szCs w:val="20"/>
              </w:rPr>
              <w:t>Đăng ký xuất khẩu: ……………………………………………………….</w:t>
            </w:r>
          </w:p>
        </w:tc>
      </w:tr>
      <w:tr w:rsidR="00F264F6" w:rsidRPr="00F264F6" w14:paraId="56E26C4A"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30BBE38E"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8420" w:type="dxa"/>
            <w:tcBorders>
              <w:top w:val="single" w:sz="4" w:space="0" w:color="000000"/>
              <w:left w:val="single" w:sz="4" w:space="0" w:color="000000"/>
              <w:bottom w:val="single" w:sz="4" w:space="0" w:color="000000"/>
              <w:right w:val="single" w:sz="4" w:space="0" w:color="000000"/>
            </w:tcBorders>
          </w:tcPr>
          <w:p w14:paraId="331591FB"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kho bạc:</w:t>
            </w:r>
          </w:p>
          <w:p w14:paraId="5D8E2A64"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w:t>
            </w:r>
          </w:p>
          <w:p w14:paraId="31FD20DC"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kho bạc: ……………………………………………………....</w:t>
            </w:r>
          </w:p>
        </w:tc>
      </w:tr>
      <w:tr w:rsidR="00F264F6" w:rsidRPr="00F264F6" w14:paraId="686FED9B"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476140F4"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8420" w:type="dxa"/>
            <w:tcBorders>
              <w:top w:val="single" w:sz="4" w:space="0" w:color="000000"/>
              <w:left w:val="single" w:sz="4" w:space="0" w:color="000000"/>
              <w:bottom w:val="single" w:sz="4" w:space="0" w:color="000000"/>
              <w:right w:val="single" w:sz="4" w:space="0" w:color="000000"/>
            </w:tcBorders>
          </w:tcPr>
          <w:p w14:paraId="7905A3F5"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Các loại thuế phải nộp: </w:t>
            </w:r>
            <w:r w:rsidRPr="00F264F6">
              <w:rPr>
                <w:rFonts w:ascii="Arial" w:hAnsi="Arial" w:cs="Arial"/>
                <w:i/>
                <w:sz w:val="20"/>
                <w:szCs w:val="20"/>
              </w:rPr>
              <w:t>(Giá trị gia tăng; Tiêu thụ đặc biệt; Thuế xuất, nhập khẩu; Tài nguyên; Thu nhập doanh nghiệp; Môn bài; Tiền thuê đất; Phí, lệ phí; Thu nhập cá nhân; Khác) ............................................</w:t>
            </w:r>
          </w:p>
        </w:tc>
      </w:tr>
      <w:tr w:rsidR="00F264F6" w:rsidRPr="00F264F6" w14:paraId="13F2B039" w14:textId="77777777" w:rsidTr="001B655C">
        <w:tc>
          <w:tcPr>
            <w:tcW w:w="1078" w:type="dxa"/>
            <w:tcBorders>
              <w:top w:val="single" w:sz="4" w:space="0" w:color="000000"/>
              <w:left w:val="single" w:sz="4" w:space="0" w:color="000000"/>
              <w:bottom w:val="single" w:sz="4" w:space="0" w:color="000000"/>
              <w:right w:val="single" w:sz="4" w:space="0" w:color="000000"/>
            </w:tcBorders>
          </w:tcPr>
          <w:p w14:paraId="28FB3A09"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8420" w:type="dxa"/>
            <w:tcBorders>
              <w:top w:val="single" w:sz="4" w:space="0" w:color="000000"/>
              <w:left w:val="single" w:sz="4" w:space="0" w:color="000000"/>
              <w:bottom w:val="single" w:sz="4" w:space="0" w:color="000000"/>
              <w:right w:val="single" w:sz="4" w:space="0" w:color="000000"/>
            </w:tcBorders>
          </w:tcPr>
          <w:p w14:paraId="48EE463B" w14:textId="77777777" w:rsidR="00F264F6" w:rsidRPr="00F264F6" w:rsidRDefault="00F264F6" w:rsidP="00F264F6">
            <w:pPr>
              <w:tabs>
                <w:tab w:val="left" w:pos="8263"/>
              </w:tabs>
              <w:rPr>
                <w:rFonts w:ascii="Arial" w:hAnsi="Arial" w:cs="Arial"/>
                <w:sz w:val="20"/>
                <w:szCs w:val="20"/>
              </w:rPr>
            </w:pPr>
            <w:r w:rsidRPr="00F264F6">
              <w:rPr>
                <w:rFonts w:ascii="Arial" w:hAnsi="Arial" w:cs="Arial"/>
                <w:sz w:val="20"/>
                <w:szCs w:val="20"/>
              </w:rPr>
              <w:t>Ngành, nghề kinh doanh chính: ……………………………………………………………………………</w:t>
            </w:r>
          </w:p>
          <w:p w14:paraId="780932E7" w14:textId="77777777" w:rsidR="00F264F6" w:rsidRPr="00F264F6" w:rsidRDefault="00F264F6" w:rsidP="00F264F6">
            <w:pPr>
              <w:rPr>
                <w:rFonts w:ascii="Arial" w:hAnsi="Arial" w:cs="Arial"/>
                <w:sz w:val="20"/>
                <w:szCs w:val="20"/>
              </w:rPr>
            </w:pPr>
            <w:r w:rsidRPr="00F264F6">
              <w:rPr>
                <w:rFonts w:ascii="Arial" w:hAnsi="Arial" w:cs="Arial"/>
                <w:sz w:val="20"/>
                <w:szCs w:val="20"/>
              </w:rPr>
              <w:t>……………………………………………………………………………</w:t>
            </w:r>
          </w:p>
        </w:tc>
      </w:tr>
    </w:tbl>
    <w:p w14:paraId="605F2830" w14:textId="77777777" w:rsidR="00F264F6" w:rsidRPr="00F264F6" w:rsidRDefault="00F264F6" w:rsidP="008B5F0B">
      <w:pPr>
        <w:tabs>
          <w:tab w:val="left" w:leader="dot" w:pos="9072"/>
        </w:tabs>
        <w:spacing w:after="120"/>
        <w:ind w:firstLine="720"/>
        <w:jc w:val="both"/>
        <w:rPr>
          <w:rFonts w:ascii="Arial" w:hAnsi="Arial" w:cs="Arial"/>
          <w:i/>
          <w:sz w:val="20"/>
          <w:szCs w:val="20"/>
        </w:rPr>
      </w:pPr>
      <w:r w:rsidRPr="00F264F6">
        <w:rPr>
          <w:rFonts w:ascii="Arial" w:hAnsi="Arial" w:cs="Arial"/>
          <w:b/>
          <w:i/>
          <w:sz w:val="20"/>
          <w:szCs w:val="20"/>
        </w:rPr>
        <w:t xml:space="preserve">Thông tin về người quản lý doanh nghiệp: </w:t>
      </w:r>
      <w:r w:rsidRPr="00F264F6">
        <w:rPr>
          <w:rFonts w:ascii="Arial" w:hAnsi="Arial" w:cs="Arial"/>
          <w:i/>
          <w:sz w:val="20"/>
          <w:szCs w:val="20"/>
        </w:rPr>
        <w:t>(ghi thông tin sau khi doanh nghiệp thông báo thay đổi và được Phòng Đăng ký kinh doanh chấp thuận)</w:t>
      </w:r>
    </w:p>
    <w:p w14:paraId="3D959D18" w14:textId="77777777" w:rsidR="00F264F6" w:rsidRPr="00F264F6" w:rsidRDefault="00F264F6" w:rsidP="008B5F0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2FB86B8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5101CA4C" w14:textId="77777777" w:rsidR="00F264F6" w:rsidRPr="00F264F6" w:rsidRDefault="00F264F6" w:rsidP="008B5F0B">
      <w:pPr>
        <w:tabs>
          <w:tab w:val="left" w:leader="dot" w:pos="2520"/>
          <w:tab w:val="left" w:leader="dot" w:pos="3261"/>
          <w:tab w:val="left" w:leader="dot" w:pos="414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4CBA9E8C" w14:textId="77777777" w:rsidR="00F264F6" w:rsidRPr="00F264F6" w:rsidRDefault="00F264F6" w:rsidP="008B5F0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2E61520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p>
    <w:p w14:paraId="6693AE7A" w14:textId="77777777" w:rsidR="00F264F6" w:rsidRPr="00F264F6" w:rsidRDefault="00F264F6" w:rsidP="008B5F0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4A996E6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7B2DA82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2198E398" w14:textId="77777777" w:rsidR="00F264F6" w:rsidRPr="00F264F6" w:rsidRDefault="00F264F6" w:rsidP="008B5F0B">
      <w:pPr>
        <w:tabs>
          <w:tab w:val="left" w:leader="dot" w:pos="9072"/>
        </w:tabs>
        <w:spacing w:after="120"/>
        <w:ind w:firstLine="720"/>
        <w:jc w:val="both"/>
        <w:rPr>
          <w:rFonts w:ascii="Arial" w:hAnsi="Arial" w:cs="Arial"/>
          <w:b/>
          <w:i/>
          <w:sz w:val="20"/>
          <w:szCs w:val="20"/>
        </w:rPr>
      </w:pPr>
    </w:p>
    <w:tbl>
      <w:tblPr>
        <w:tblW w:w="0" w:type="auto"/>
        <w:tblLook w:val="01E0" w:firstRow="1" w:lastRow="1" w:firstColumn="1" w:lastColumn="1" w:noHBand="0" w:noVBand="0"/>
      </w:tblPr>
      <w:tblGrid>
        <w:gridCol w:w="4638"/>
        <w:gridCol w:w="4650"/>
      </w:tblGrid>
      <w:tr w:rsidR="00F264F6" w:rsidRPr="00F264F6" w14:paraId="57668DFE" w14:textId="77777777" w:rsidTr="001B655C">
        <w:tc>
          <w:tcPr>
            <w:tcW w:w="4638" w:type="dxa"/>
          </w:tcPr>
          <w:p w14:paraId="016008C7"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50" w:type="dxa"/>
          </w:tcPr>
          <w:p w14:paraId="5C3D638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3A1F21F5"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146228E3" w14:textId="77777777" w:rsidR="00F264F6" w:rsidRPr="00F264F6" w:rsidRDefault="00F264F6" w:rsidP="00F264F6">
      <w:pPr>
        <w:tabs>
          <w:tab w:val="left" w:pos="2340"/>
          <w:tab w:val="left" w:leader="dot" w:pos="8931"/>
        </w:tabs>
        <w:rPr>
          <w:rFonts w:ascii="Arial" w:hAnsi="Arial" w:cs="Arial"/>
          <w:sz w:val="20"/>
          <w:szCs w:val="20"/>
        </w:rPr>
      </w:pPr>
    </w:p>
    <w:p w14:paraId="14C73740" w14:textId="77777777" w:rsidR="00F264F6" w:rsidRPr="00F264F6" w:rsidRDefault="00F264F6" w:rsidP="00F264F6">
      <w:pPr>
        <w:jc w:val="center"/>
        <w:rPr>
          <w:rFonts w:ascii="Arial" w:hAnsi="Arial" w:cs="Arial"/>
          <w:bCs/>
          <w:sz w:val="20"/>
          <w:szCs w:val="20"/>
          <w:lang w:val="x-none" w:eastAsia="x-none"/>
        </w:rPr>
      </w:pPr>
      <w:bookmarkStart w:id="162" w:name="chuong_phuluc_4_2"/>
      <w:r w:rsidRPr="00F264F6">
        <w:rPr>
          <w:rFonts w:ascii="Arial" w:hAnsi="Arial" w:cs="Arial"/>
          <w:b/>
          <w:bCs/>
          <w:sz w:val="20"/>
          <w:szCs w:val="20"/>
          <w:lang w:val="x-none" w:eastAsia="x-none"/>
        </w:rPr>
        <w:t>Phụ lục V-2</w:t>
      </w:r>
      <w:bookmarkEnd w:id="162"/>
    </w:p>
    <w:tbl>
      <w:tblPr>
        <w:tblW w:w="0" w:type="auto"/>
        <w:tblInd w:w="108" w:type="dxa"/>
        <w:tblLook w:val="01E0" w:firstRow="1" w:lastRow="1" w:firstColumn="1" w:lastColumn="1" w:noHBand="0" w:noVBand="0"/>
      </w:tblPr>
      <w:tblGrid>
        <w:gridCol w:w="3240"/>
        <w:gridCol w:w="5508"/>
      </w:tblGrid>
      <w:tr w:rsidR="00F264F6" w:rsidRPr="00F264F6" w14:paraId="69146BC9" w14:textId="77777777" w:rsidTr="00E86E1F">
        <w:tc>
          <w:tcPr>
            <w:tcW w:w="3240" w:type="dxa"/>
          </w:tcPr>
          <w:p w14:paraId="399F613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5508" w:type="dxa"/>
          </w:tcPr>
          <w:p w14:paraId="3261B2C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60A04DE" w14:textId="77777777" w:rsidTr="00E86E1F">
        <w:tc>
          <w:tcPr>
            <w:tcW w:w="3240" w:type="dxa"/>
          </w:tcPr>
          <w:p w14:paraId="4F77E2A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5508" w:type="dxa"/>
          </w:tcPr>
          <w:p w14:paraId="453ED1F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19697019" w14:textId="77777777" w:rsidR="00F264F6" w:rsidRPr="00F264F6" w:rsidRDefault="00F264F6" w:rsidP="00F264F6">
      <w:pPr>
        <w:rPr>
          <w:rFonts w:ascii="Arial" w:hAnsi="Arial" w:cs="Arial"/>
          <w:b/>
          <w:sz w:val="20"/>
          <w:szCs w:val="20"/>
        </w:rPr>
      </w:pPr>
    </w:p>
    <w:p w14:paraId="7CFE3270" w14:textId="77777777" w:rsidR="00F264F6" w:rsidRPr="00F264F6" w:rsidRDefault="00F264F6" w:rsidP="00F264F6">
      <w:pPr>
        <w:jc w:val="center"/>
        <w:rPr>
          <w:rFonts w:ascii="Arial" w:hAnsi="Arial" w:cs="Arial"/>
          <w:b/>
          <w:sz w:val="20"/>
          <w:szCs w:val="20"/>
        </w:rPr>
      </w:pPr>
      <w:bookmarkStart w:id="163" w:name="chuong_phuluc_4_2_name"/>
      <w:r w:rsidRPr="00F264F6">
        <w:rPr>
          <w:rFonts w:ascii="Arial" w:hAnsi="Arial" w:cs="Arial"/>
          <w:b/>
          <w:sz w:val="20"/>
          <w:szCs w:val="20"/>
        </w:rPr>
        <w:t>GIẤY XÁC NHẬN</w:t>
      </w:r>
      <w:bookmarkEnd w:id="163"/>
    </w:p>
    <w:p w14:paraId="3EE1FE34" w14:textId="77777777" w:rsidR="00F264F6" w:rsidRPr="00F264F6" w:rsidRDefault="00F264F6" w:rsidP="00F264F6">
      <w:pPr>
        <w:jc w:val="center"/>
        <w:rPr>
          <w:rFonts w:ascii="Arial" w:hAnsi="Arial" w:cs="Arial"/>
          <w:b/>
          <w:sz w:val="20"/>
          <w:szCs w:val="20"/>
        </w:rPr>
      </w:pPr>
      <w:bookmarkStart w:id="164" w:name="chuong_phuluc_4_2_name_name"/>
      <w:r w:rsidRPr="00F264F6">
        <w:rPr>
          <w:rFonts w:ascii="Arial" w:hAnsi="Arial" w:cs="Arial"/>
          <w:b/>
          <w:sz w:val="20"/>
          <w:szCs w:val="20"/>
        </w:rPr>
        <w:t xml:space="preserve">Về việc thay đổi nội dung đăng ký hoạt động </w:t>
      </w:r>
      <w:r w:rsidRPr="00F264F6">
        <w:rPr>
          <w:rFonts w:ascii="Arial" w:hAnsi="Arial" w:cs="Arial"/>
          <w:b/>
          <w:sz w:val="20"/>
          <w:szCs w:val="20"/>
        </w:rPr>
        <w:br/>
        <w:t>chi nhánh/văn phòng đại diện/địa điểm kinh doanh</w:t>
      </w:r>
      <w:bookmarkEnd w:id="164"/>
    </w:p>
    <w:p w14:paraId="7EE1F31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3D38CB1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46D53C9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D82BFB3"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C013B7A"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76537E2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C1A846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2056BAD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3A4A85F9"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Đã thông báo thay đổi nội dung đăng ký hoạt động chi nhánh/văn phòng đại diện/địa điểm kinh doanh sau:</w:t>
      </w:r>
    </w:p>
    <w:p w14:paraId="5802805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3017B9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nhánh/văn phòng đại diện/địa điểm kinh doanh hoặc Mã số thuế của chi nhánh/văn phòng đại điện/địa điểm kinh doanh: </w:t>
      </w:r>
      <w:r w:rsidRPr="00F264F6">
        <w:rPr>
          <w:rFonts w:ascii="Arial" w:hAnsi="Arial" w:cs="Arial"/>
          <w:sz w:val="20"/>
          <w:szCs w:val="20"/>
        </w:rPr>
        <w:tab/>
      </w:r>
    </w:p>
    <w:p w14:paraId="1AF02E3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chi nhánh/văn phòng đại diện (</w:t>
      </w:r>
      <w:r w:rsidRPr="00F264F6">
        <w:rPr>
          <w:rFonts w:ascii="Arial" w:hAnsi="Arial" w:cs="Arial"/>
          <w:i/>
          <w:sz w:val="20"/>
          <w:szCs w:val="20"/>
        </w:rPr>
        <w:t>trường hợp không có mã số chi nhánh/mã số thuế của chi nhánh</w:t>
      </w:r>
      <w:r w:rsidRPr="00F264F6">
        <w:rPr>
          <w:rFonts w:ascii="Arial" w:hAnsi="Arial" w:cs="Arial"/>
          <w:sz w:val="20"/>
          <w:szCs w:val="20"/>
        </w:rPr>
        <w:t xml:space="preserve">): </w:t>
      </w:r>
      <w:r w:rsidRPr="00F264F6">
        <w:rPr>
          <w:rFonts w:ascii="Arial" w:hAnsi="Arial" w:cs="Arial"/>
          <w:sz w:val="20"/>
          <w:szCs w:val="20"/>
        </w:rPr>
        <w:tab/>
      </w:r>
    </w:p>
    <w:p w14:paraId="0B2A01AC"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Thông tin thay đổi của chi nhánh/văn phòng đại diện/địa điểm kinh doanh đã được cập nhật vào Hệ thống thông tin quốc gia về đăng ký doanh nghiệp như sau:</w:t>
      </w:r>
    </w:p>
    <w:p w14:paraId="658EE977"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b/>
          <w:i/>
          <w:sz w:val="20"/>
          <w:szCs w:val="20"/>
        </w:rPr>
        <w:t xml:space="preserve">Ngành, nghề kinh doanh của chi nhánh/địa điểm kinh doanh </w:t>
      </w:r>
      <w:r w:rsidRPr="00F264F6">
        <w:rPr>
          <w:rFonts w:ascii="Arial" w:hAnsi="Arial" w:cs="Arial"/>
          <w:i/>
          <w:sz w:val="20"/>
          <w:szCs w:val="20"/>
        </w:rPr>
        <w:t>(ghi thông tin sau khi doanh nghiệp thông báo thay đổi và được Phòng Đăng ký kinh doanh chấp thuận)</w:t>
      </w:r>
      <w:r w:rsidRPr="00F264F6">
        <w:rPr>
          <w:rFonts w:ascii="Arial" w:hAnsi="Arial" w:cs="Arial"/>
          <w:sz w:val="20"/>
          <w:szCs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2"/>
        <w:gridCol w:w="5674"/>
        <w:gridCol w:w="2984"/>
      </w:tblGrid>
      <w:tr w:rsidR="00F264F6" w:rsidRPr="00F264F6" w14:paraId="515E93AD" w14:textId="77777777" w:rsidTr="00E86E1F">
        <w:tc>
          <w:tcPr>
            <w:tcW w:w="702" w:type="dxa"/>
            <w:vAlign w:val="center"/>
          </w:tcPr>
          <w:p w14:paraId="369F6D1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STT</w:t>
            </w:r>
          </w:p>
        </w:tc>
        <w:tc>
          <w:tcPr>
            <w:tcW w:w="5674" w:type="dxa"/>
            <w:vAlign w:val="center"/>
          </w:tcPr>
          <w:p w14:paraId="1D291D0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Tên ngành</w:t>
            </w:r>
          </w:p>
        </w:tc>
        <w:tc>
          <w:tcPr>
            <w:tcW w:w="2984" w:type="dxa"/>
            <w:vAlign w:val="center"/>
          </w:tcPr>
          <w:p w14:paraId="4D4B007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Mã ngành</w:t>
            </w:r>
          </w:p>
        </w:tc>
      </w:tr>
      <w:tr w:rsidR="00F264F6" w:rsidRPr="00F264F6" w14:paraId="59673D33" w14:textId="77777777" w:rsidTr="00E86E1F">
        <w:tc>
          <w:tcPr>
            <w:tcW w:w="702" w:type="dxa"/>
          </w:tcPr>
          <w:p w14:paraId="34542CA4" w14:textId="77777777" w:rsidR="00F264F6" w:rsidRPr="00F264F6" w:rsidRDefault="00F264F6" w:rsidP="00F264F6">
            <w:pPr>
              <w:rPr>
                <w:rFonts w:ascii="Arial" w:hAnsi="Arial" w:cs="Arial"/>
                <w:sz w:val="20"/>
                <w:szCs w:val="20"/>
              </w:rPr>
            </w:pPr>
          </w:p>
        </w:tc>
        <w:tc>
          <w:tcPr>
            <w:tcW w:w="5674" w:type="dxa"/>
          </w:tcPr>
          <w:p w14:paraId="1C414C6C" w14:textId="77777777" w:rsidR="00F264F6" w:rsidRPr="00F264F6" w:rsidRDefault="00F264F6" w:rsidP="00F264F6">
            <w:pPr>
              <w:rPr>
                <w:rFonts w:ascii="Arial" w:hAnsi="Arial" w:cs="Arial"/>
                <w:sz w:val="20"/>
                <w:szCs w:val="20"/>
              </w:rPr>
            </w:pPr>
          </w:p>
        </w:tc>
        <w:tc>
          <w:tcPr>
            <w:tcW w:w="2984" w:type="dxa"/>
          </w:tcPr>
          <w:p w14:paraId="101D9198" w14:textId="77777777" w:rsidR="00F264F6" w:rsidRPr="00F264F6" w:rsidRDefault="00F264F6" w:rsidP="00F264F6">
            <w:pPr>
              <w:rPr>
                <w:rFonts w:ascii="Arial" w:hAnsi="Arial" w:cs="Arial"/>
                <w:sz w:val="20"/>
                <w:szCs w:val="20"/>
              </w:rPr>
            </w:pPr>
          </w:p>
        </w:tc>
      </w:tr>
    </w:tbl>
    <w:p w14:paraId="68A3A438" w14:textId="77777777" w:rsidR="00F264F6" w:rsidRPr="00F264F6" w:rsidRDefault="00F264F6" w:rsidP="008B5F0B">
      <w:pPr>
        <w:tabs>
          <w:tab w:val="left" w:leader="dot" w:pos="9072"/>
        </w:tabs>
        <w:spacing w:after="120"/>
        <w:ind w:firstLine="720"/>
        <w:jc w:val="both"/>
        <w:rPr>
          <w:rFonts w:ascii="Arial" w:hAnsi="Arial" w:cs="Arial"/>
          <w:i/>
          <w:sz w:val="20"/>
          <w:szCs w:val="20"/>
        </w:rPr>
      </w:pPr>
      <w:r w:rsidRPr="00F264F6">
        <w:rPr>
          <w:rFonts w:ascii="Arial" w:hAnsi="Arial" w:cs="Arial"/>
          <w:b/>
          <w:i/>
          <w:sz w:val="20"/>
          <w:szCs w:val="20"/>
        </w:rPr>
        <w:t>Nội dung hoạt động của văn phòng đại diện</w:t>
      </w:r>
      <w:r w:rsidRPr="00F264F6">
        <w:rPr>
          <w:rFonts w:ascii="Arial" w:hAnsi="Arial" w:cs="Arial"/>
          <w:sz w:val="20"/>
          <w:szCs w:val="20"/>
        </w:rPr>
        <w:t xml:space="preserve"> </w:t>
      </w:r>
      <w:r w:rsidRPr="00F264F6">
        <w:rPr>
          <w:rFonts w:ascii="Arial" w:hAnsi="Arial" w:cs="Arial"/>
          <w:i/>
          <w:sz w:val="20"/>
          <w:szCs w:val="20"/>
        </w:rPr>
        <w:t>(ghi thông tin sau khi doanh nghiệp thông báo thay đổi và được Phòng Đăng ký kinh doanh chấp thuận):</w:t>
      </w:r>
    </w:p>
    <w:p w14:paraId="68DFD84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6E77FC45" w14:textId="77777777" w:rsidR="00F264F6" w:rsidRPr="00F264F6" w:rsidRDefault="00F264F6" w:rsidP="008B5F0B">
      <w:pPr>
        <w:spacing w:after="120"/>
        <w:ind w:firstLine="720"/>
        <w:jc w:val="both"/>
        <w:rPr>
          <w:rFonts w:ascii="Arial" w:hAnsi="Arial" w:cs="Arial"/>
          <w:i/>
          <w:sz w:val="20"/>
          <w:szCs w:val="20"/>
        </w:rPr>
      </w:pPr>
      <w:r w:rsidRPr="00F264F6">
        <w:rPr>
          <w:rFonts w:ascii="Arial" w:hAnsi="Arial" w:cs="Arial"/>
          <w:b/>
          <w:bCs/>
          <w:i/>
          <w:sz w:val="20"/>
          <w:szCs w:val="20"/>
        </w:rPr>
        <w:t xml:space="preserve">Thông tin đăng ký thuế: </w:t>
      </w:r>
      <w:r w:rsidRPr="00F264F6">
        <w:rPr>
          <w:rFonts w:ascii="Arial" w:hAnsi="Arial" w:cs="Arial"/>
          <w:i/>
          <w:sz w:val="20"/>
          <w:szCs w:val="20"/>
        </w:rPr>
        <w:t>(ghi thông tin sau khi doanh nghiệp thông báo thay đổi và được Phòng Đăng ký kinh doanh chấp thuận):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84"/>
        <w:gridCol w:w="8676"/>
      </w:tblGrid>
      <w:tr w:rsidR="00F264F6" w:rsidRPr="00F264F6" w14:paraId="2AE9B4B3" w14:textId="77777777" w:rsidTr="00E86E1F">
        <w:tc>
          <w:tcPr>
            <w:tcW w:w="684" w:type="dxa"/>
            <w:tcBorders>
              <w:top w:val="single" w:sz="4" w:space="0" w:color="000000"/>
              <w:left w:val="single" w:sz="4" w:space="0" w:color="000000"/>
              <w:bottom w:val="single" w:sz="4" w:space="0" w:color="000000"/>
              <w:right w:val="single" w:sz="4" w:space="0" w:color="000000"/>
            </w:tcBorders>
            <w:vAlign w:val="center"/>
          </w:tcPr>
          <w:p w14:paraId="0C15C7E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8676" w:type="dxa"/>
            <w:tcBorders>
              <w:top w:val="single" w:sz="4" w:space="0" w:color="000000"/>
              <w:left w:val="single" w:sz="4" w:space="0" w:color="000000"/>
              <w:bottom w:val="single" w:sz="4" w:space="0" w:color="000000"/>
              <w:right w:val="single" w:sz="4" w:space="0" w:color="000000"/>
            </w:tcBorders>
            <w:vAlign w:val="center"/>
          </w:tcPr>
          <w:p w14:paraId="3AA36F1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Các chỉ tiêu thông tin đăng ký thuế</w:t>
            </w:r>
          </w:p>
        </w:tc>
      </w:tr>
      <w:tr w:rsidR="00F264F6" w:rsidRPr="00F264F6" w14:paraId="155A5B39" w14:textId="77777777" w:rsidTr="00E86E1F">
        <w:tc>
          <w:tcPr>
            <w:tcW w:w="684" w:type="dxa"/>
            <w:tcBorders>
              <w:top w:val="single" w:sz="4" w:space="0" w:color="000000"/>
              <w:left w:val="single" w:sz="4" w:space="0" w:color="000000"/>
              <w:bottom w:val="single" w:sz="4" w:space="0" w:color="000000"/>
              <w:right w:val="single" w:sz="4" w:space="0" w:color="000000"/>
            </w:tcBorders>
          </w:tcPr>
          <w:p w14:paraId="62C60DB8"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8676" w:type="dxa"/>
            <w:tcBorders>
              <w:top w:val="single" w:sz="4" w:space="0" w:color="000000"/>
              <w:left w:val="single" w:sz="4" w:space="0" w:color="000000"/>
              <w:bottom w:val="single" w:sz="4" w:space="0" w:color="000000"/>
              <w:right w:val="single" w:sz="4" w:space="0" w:color="000000"/>
            </w:tcBorders>
          </w:tcPr>
          <w:p w14:paraId="63092BC0" w14:textId="77777777" w:rsidR="00F264F6" w:rsidRPr="00F264F6" w:rsidRDefault="00F264F6" w:rsidP="00F264F6">
            <w:pPr>
              <w:rPr>
                <w:rFonts w:ascii="Arial" w:hAnsi="Arial" w:cs="Arial"/>
                <w:sz w:val="20"/>
                <w:szCs w:val="20"/>
              </w:rPr>
            </w:pPr>
            <w:r w:rsidRPr="00F264F6">
              <w:rPr>
                <w:rFonts w:ascii="Arial" w:hAnsi="Arial" w:cs="Arial"/>
                <w:sz w:val="20"/>
                <w:szCs w:val="20"/>
              </w:rPr>
              <w:t>Thông tin về Giám đốc (Tổng giám đốc), Kế toán trưởng:</w:t>
            </w:r>
          </w:p>
          <w:p w14:paraId="71E051C5"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Giám đốc (Tổng giám đốc): …………………………………..</w:t>
            </w:r>
          </w:p>
          <w:p w14:paraId="45ADD76B"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p w14:paraId="392E1098" w14:textId="77777777" w:rsidR="00F264F6" w:rsidRPr="00F264F6" w:rsidRDefault="00F264F6" w:rsidP="00F264F6">
            <w:pPr>
              <w:rPr>
                <w:rFonts w:ascii="Arial" w:hAnsi="Arial" w:cs="Arial"/>
                <w:sz w:val="20"/>
                <w:szCs w:val="20"/>
              </w:rPr>
            </w:pPr>
            <w:r w:rsidRPr="00F264F6">
              <w:rPr>
                <w:rFonts w:ascii="Arial" w:hAnsi="Arial" w:cs="Arial"/>
                <w:sz w:val="20"/>
                <w:szCs w:val="20"/>
              </w:rPr>
              <w:t>Họ và tên Kế toán trưởng: ………………………………………………..</w:t>
            </w:r>
          </w:p>
          <w:p w14:paraId="373F6033"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w:t>
            </w:r>
          </w:p>
        </w:tc>
      </w:tr>
      <w:tr w:rsidR="00F264F6" w:rsidRPr="00F264F6" w14:paraId="20751FC7" w14:textId="77777777" w:rsidTr="00E86E1F">
        <w:tc>
          <w:tcPr>
            <w:tcW w:w="684" w:type="dxa"/>
            <w:tcBorders>
              <w:top w:val="single" w:sz="4" w:space="0" w:color="000000"/>
              <w:left w:val="single" w:sz="4" w:space="0" w:color="000000"/>
              <w:bottom w:val="single" w:sz="4" w:space="0" w:color="000000"/>
              <w:right w:val="single" w:sz="4" w:space="0" w:color="000000"/>
            </w:tcBorders>
          </w:tcPr>
          <w:p w14:paraId="466A5340"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8676" w:type="dxa"/>
            <w:tcBorders>
              <w:top w:val="single" w:sz="4" w:space="0" w:color="000000"/>
              <w:left w:val="single" w:sz="4" w:space="0" w:color="000000"/>
              <w:bottom w:val="single" w:sz="4" w:space="0" w:color="000000"/>
              <w:right w:val="single" w:sz="4" w:space="0" w:color="000000"/>
            </w:tcBorders>
          </w:tcPr>
          <w:p w14:paraId="7808AB44" w14:textId="77777777" w:rsidR="00F264F6" w:rsidRPr="00F264F6" w:rsidRDefault="00F264F6" w:rsidP="00F264F6">
            <w:pPr>
              <w:rPr>
                <w:rFonts w:ascii="Arial" w:hAnsi="Arial" w:cs="Arial"/>
                <w:sz w:val="20"/>
                <w:szCs w:val="20"/>
              </w:rPr>
            </w:pPr>
            <w:r w:rsidRPr="00F264F6">
              <w:rPr>
                <w:rFonts w:ascii="Arial" w:hAnsi="Arial" w:cs="Arial"/>
                <w:sz w:val="20"/>
                <w:szCs w:val="20"/>
              </w:rPr>
              <w:t>Địa chỉ nhận thông báo thuế: ……………………………………</w:t>
            </w:r>
          </w:p>
          <w:p w14:paraId="7F9F5AEB" w14:textId="77777777" w:rsidR="00F264F6" w:rsidRPr="00F264F6" w:rsidRDefault="00F264F6" w:rsidP="00F264F6">
            <w:pPr>
              <w:rPr>
                <w:rFonts w:ascii="Arial" w:hAnsi="Arial" w:cs="Arial"/>
                <w:sz w:val="20"/>
                <w:szCs w:val="20"/>
              </w:rPr>
            </w:pPr>
            <w:r w:rsidRPr="00F264F6">
              <w:rPr>
                <w:rFonts w:ascii="Arial" w:hAnsi="Arial" w:cs="Arial"/>
                <w:sz w:val="20"/>
                <w:szCs w:val="20"/>
              </w:rPr>
              <w:t>Điện thoại: …………………………………Fax: ………………….. …</w:t>
            </w:r>
          </w:p>
          <w:p w14:paraId="1F6FD618" w14:textId="77777777" w:rsidR="00F264F6" w:rsidRPr="00F264F6" w:rsidRDefault="00F264F6" w:rsidP="00F264F6">
            <w:pPr>
              <w:rPr>
                <w:rFonts w:ascii="Arial" w:hAnsi="Arial" w:cs="Arial"/>
                <w:sz w:val="20"/>
                <w:szCs w:val="20"/>
              </w:rPr>
            </w:pPr>
            <w:r w:rsidRPr="00F264F6">
              <w:rPr>
                <w:rFonts w:ascii="Arial" w:hAnsi="Arial" w:cs="Arial"/>
                <w:sz w:val="20"/>
                <w:szCs w:val="20"/>
              </w:rPr>
              <w:t>Email: …………………………………………………………………….</w:t>
            </w:r>
          </w:p>
        </w:tc>
      </w:tr>
      <w:tr w:rsidR="00F264F6" w:rsidRPr="00F264F6" w14:paraId="5D7DB8F9" w14:textId="77777777" w:rsidTr="00E86E1F">
        <w:tc>
          <w:tcPr>
            <w:tcW w:w="684" w:type="dxa"/>
            <w:tcBorders>
              <w:top w:val="single" w:sz="4" w:space="0" w:color="000000"/>
              <w:left w:val="single" w:sz="4" w:space="0" w:color="000000"/>
              <w:bottom w:val="single" w:sz="4" w:space="0" w:color="000000"/>
              <w:right w:val="single" w:sz="4" w:space="0" w:color="000000"/>
            </w:tcBorders>
          </w:tcPr>
          <w:p w14:paraId="4850CC97"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8676" w:type="dxa"/>
            <w:tcBorders>
              <w:top w:val="single" w:sz="4" w:space="0" w:color="000000"/>
              <w:left w:val="single" w:sz="4" w:space="0" w:color="000000"/>
              <w:bottom w:val="single" w:sz="4" w:space="0" w:color="000000"/>
              <w:right w:val="single" w:sz="4" w:space="0" w:color="000000"/>
            </w:tcBorders>
            <w:vAlign w:val="center"/>
          </w:tcPr>
          <w:p w14:paraId="5EC598A4"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Hình thức hạch toán: </w:t>
            </w:r>
            <w:r w:rsidRPr="00F264F6">
              <w:rPr>
                <w:rFonts w:ascii="Arial" w:hAnsi="Arial" w:cs="Arial"/>
                <w:i/>
                <w:sz w:val="20"/>
                <w:szCs w:val="20"/>
              </w:rPr>
              <w:t>(Hạch toán độc lập/Hạch toán phụ thuộc)</w:t>
            </w:r>
            <w:r w:rsidRPr="00F264F6">
              <w:rPr>
                <w:rFonts w:ascii="Arial" w:hAnsi="Arial" w:cs="Arial"/>
                <w:sz w:val="20"/>
                <w:szCs w:val="20"/>
              </w:rPr>
              <w:t xml:space="preserve"> ............. </w:t>
            </w:r>
          </w:p>
        </w:tc>
      </w:tr>
      <w:tr w:rsidR="00F264F6" w:rsidRPr="00F264F6" w14:paraId="1A27C384" w14:textId="77777777" w:rsidTr="00E86E1F">
        <w:tc>
          <w:tcPr>
            <w:tcW w:w="684" w:type="dxa"/>
            <w:tcBorders>
              <w:top w:val="single" w:sz="4" w:space="0" w:color="000000"/>
              <w:left w:val="single" w:sz="4" w:space="0" w:color="000000"/>
              <w:bottom w:val="single" w:sz="4" w:space="0" w:color="000000"/>
              <w:right w:val="single" w:sz="4" w:space="0" w:color="000000"/>
            </w:tcBorders>
          </w:tcPr>
          <w:p w14:paraId="3B2E09CA"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8676" w:type="dxa"/>
            <w:tcBorders>
              <w:top w:val="single" w:sz="4" w:space="0" w:color="000000"/>
              <w:left w:val="single" w:sz="4" w:space="0" w:color="000000"/>
              <w:bottom w:val="single" w:sz="4" w:space="0" w:color="000000"/>
              <w:right w:val="single" w:sz="4" w:space="0" w:color="000000"/>
            </w:tcBorders>
          </w:tcPr>
          <w:p w14:paraId="703A6259" w14:textId="77777777" w:rsidR="00F264F6" w:rsidRPr="00F264F6" w:rsidRDefault="00F264F6" w:rsidP="00F264F6">
            <w:pPr>
              <w:rPr>
                <w:rFonts w:ascii="Arial" w:hAnsi="Arial" w:cs="Arial"/>
                <w:sz w:val="20"/>
                <w:szCs w:val="20"/>
              </w:rPr>
            </w:pPr>
            <w:r w:rsidRPr="00F264F6">
              <w:rPr>
                <w:rFonts w:ascii="Arial" w:hAnsi="Arial" w:cs="Arial"/>
                <w:sz w:val="20"/>
                <w:szCs w:val="20"/>
              </w:rPr>
              <w:t>Năm tài chính:</w:t>
            </w:r>
          </w:p>
          <w:p w14:paraId="0ADBD39E" w14:textId="77777777" w:rsidR="00F264F6" w:rsidRPr="00F264F6" w:rsidRDefault="00F264F6" w:rsidP="00F264F6">
            <w:pPr>
              <w:rPr>
                <w:rFonts w:ascii="Arial" w:hAnsi="Arial" w:cs="Arial"/>
                <w:sz w:val="20"/>
                <w:szCs w:val="20"/>
              </w:rPr>
            </w:pPr>
            <w:r w:rsidRPr="00F264F6">
              <w:rPr>
                <w:rFonts w:ascii="Arial" w:hAnsi="Arial" w:cs="Arial"/>
                <w:sz w:val="20"/>
                <w:szCs w:val="20"/>
              </w:rPr>
              <w:t>Áp dụng từ ngày …..…./.……. đến ngày …..…/..…….</w:t>
            </w:r>
          </w:p>
          <w:p w14:paraId="2E51FB70" w14:textId="77777777" w:rsidR="00F264F6" w:rsidRPr="00F264F6" w:rsidRDefault="00F264F6" w:rsidP="00F264F6">
            <w:pPr>
              <w:rPr>
                <w:rFonts w:ascii="Arial" w:hAnsi="Arial" w:cs="Arial"/>
                <w:i/>
                <w:sz w:val="20"/>
                <w:szCs w:val="20"/>
              </w:rPr>
            </w:pPr>
            <w:r w:rsidRPr="00F264F6">
              <w:rPr>
                <w:rFonts w:ascii="Arial" w:hAnsi="Arial" w:cs="Arial"/>
                <w:i/>
                <w:sz w:val="20"/>
                <w:szCs w:val="20"/>
              </w:rPr>
              <w:t>(Ghi ngày, tháng bắt đầu và kết thúc niên độ kế toán)</w:t>
            </w:r>
          </w:p>
        </w:tc>
      </w:tr>
      <w:tr w:rsidR="00F264F6" w:rsidRPr="00F264F6" w14:paraId="122C3553" w14:textId="77777777" w:rsidTr="00E86E1F">
        <w:tc>
          <w:tcPr>
            <w:tcW w:w="684" w:type="dxa"/>
            <w:tcBorders>
              <w:top w:val="single" w:sz="4" w:space="0" w:color="000000"/>
              <w:left w:val="single" w:sz="4" w:space="0" w:color="000000"/>
              <w:bottom w:val="single" w:sz="4" w:space="0" w:color="000000"/>
              <w:right w:val="single" w:sz="4" w:space="0" w:color="000000"/>
            </w:tcBorders>
          </w:tcPr>
          <w:p w14:paraId="028471E7"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8676" w:type="dxa"/>
            <w:tcBorders>
              <w:top w:val="single" w:sz="4" w:space="0" w:color="000000"/>
              <w:left w:val="single" w:sz="4" w:space="0" w:color="000000"/>
              <w:bottom w:val="single" w:sz="4" w:space="0" w:color="000000"/>
              <w:right w:val="single" w:sz="4" w:space="0" w:color="000000"/>
            </w:tcBorders>
          </w:tcPr>
          <w:p w14:paraId="2E126151" w14:textId="77777777" w:rsidR="00F264F6" w:rsidRPr="00F264F6" w:rsidRDefault="00F264F6" w:rsidP="00F264F6">
            <w:pPr>
              <w:rPr>
                <w:rFonts w:ascii="Arial" w:hAnsi="Arial" w:cs="Arial"/>
                <w:sz w:val="20"/>
                <w:szCs w:val="20"/>
              </w:rPr>
            </w:pPr>
            <w:r w:rsidRPr="00F264F6">
              <w:rPr>
                <w:rFonts w:ascii="Arial" w:hAnsi="Arial" w:cs="Arial"/>
                <w:sz w:val="20"/>
                <w:szCs w:val="20"/>
              </w:rPr>
              <w:t>Tổng số lao động: …………………………………………………………</w:t>
            </w:r>
          </w:p>
        </w:tc>
      </w:tr>
      <w:tr w:rsidR="00F264F6" w:rsidRPr="00F264F6" w14:paraId="595FCDFA" w14:textId="77777777" w:rsidTr="00E86E1F">
        <w:tc>
          <w:tcPr>
            <w:tcW w:w="684" w:type="dxa"/>
            <w:tcBorders>
              <w:top w:val="single" w:sz="4" w:space="0" w:color="000000"/>
              <w:left w:val="single" w:sz="4" w:space="0" w:color="000000"/>
              <w:bottom w:val="single" w:sz="4" w:space="0" w:color="000000"/>
              <w:right w:val="single" w:sz="4" w:space="0" w:color="000000"/>
            </w:tcBorders>
          </w:tcPr>
          <w:p w14:paraId="450673EA"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8676" w:type="dxa"/>
            <w:tcBorders>
              <w:top w:val="single" w:sz="4" w:space="0" w:color="000000"/>
              <w:left w:val="single" w:sz="4" w:space="0" w:color="000000"/>
              <w:bottom w:val="single" w:sz="4" w:space="0" w:color="000000"/>
              <w:right w:val="single" w:sz="4" w:space="0" w:color="000000"/>
            </w:tcBorders>
          </w:tcPr>
          <w:p w14:paraId="2399ABC8" w14:textId="77777777" w:rsidR="00F264F6" w:rsidRPr="00F264F6" w:rsidRDefault="00F264F6" w:rsidP="00F264F6">
            <w:pPr>
              <w:rPr>
                <w:rFonts w:ascii="Arial" w:hAnsi="Arial" w:cs="Arial"/>
                <w:sz w:val="20"/>
                <w:szCs w:val="20"/>
              </w:rPr>
            </w:pPr>
            <w:r w:rsidRPr="00F264F6">
              <w:rPr>
                <w:rFonts w:ascii="Arial" w:hAnsi="Arial" w:cs="Arial"/>
                <w:sz w:val="20"/>
                <w:szCs w:val="20"/>
              </w:rPr>
              <w:t>Đăng ký xuất khẩu: ……………………………………………………….</w:t>
            </w:r>
          </w:p>
        </w:tc>
      </w:tr>
      <w:tr w:rsidR="00F264F6" w:rsidRPr="00F264F6" w14:paraId="6681EA00" w14:textId="77777777" w:rsidTr="00E86E1F">
        <w:tc>
          <w:tcPr>
            <w:tcW w:w="684" w:type="dxa"/>
            <w:tcBorders>
              <w:top w:val="single" w:sz="4" w:space="0" w:color="000000"/>
              <w:left w:val="single" w:sz="4" w:space="0" w:color="000000"/>
              <w:bottom w:val="single" w:sz="4" w:space="0" w:color="000000"/>
              <w:right w:val="single" w:sz="4" w:space="0" w:color="000000"/>
            </w:tcBorders>
          </w:tcPr>
          <w:p w14:paraId="4B6DE41C"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8676" w:type="dxa"/>
            <w:tcBorders>
              <w:top w:val="single" w:sz="4" w:space="0" w:color="000000"/>
              <w:left w:val="single" w:sz="4" w:space="0" w:color="000000"/>
              <w:bottom w:val="single" w:sz="4" w:space="0" w:color="000000"/>
              <w:right w:val="single" w:sz="4" w:space="0" w:color="000000"/>
            </w:tcBorders>
          </w:tcPr>
          <w:p w14:paraId="51D4DC6A"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kho bạc:</w:t>
            </w:r>
          </w:p>
          <w:p w14:paraId="6E18AAF8"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ngân hàng: …………………………………………………....</w:t>
            </w:r>
          </w:p>
          <w:p w14:paraId="4363CB7A" w14:textId="77777777" w:rsidR="00F264F6" w:rsidRPr="00F264F6" w:rsidRDefault="00F264F6" w:rsidP="00F264F6">
            <w:pPr>
              <w:rPr>
                <w:rFonts w:ascii="Arial" w:hAnsi="Arial" w:cs="Arial"/>
                <w:sz w:val="20"/>
                <w:szCs w:val="20"/>
              </w:rPr>
            </w:pPr>
            <w:r w:rsidRPr="00F264F6">
              <w:rPr>
                <w:rFonts w:ascii="Arial" w:hAnsi="Arial" w:cs="Arial"/>
                <w:sz w:val="20"/>
                <w:szCs w:val="20"/>
              </w:rPr>
              <w:t>Tài khoản kho bạc: ……………………………………………………....</w:t>
            </w:r>
          </w:p>
        </w:tc>
      </w:tr>
      <w:tr w:rsidR="00F264F6" w:rsidRPr="00F264F6" w14:paraId="5496A154" w14:textId="77777777" w:rsidTr="00E86E1F">
        <w:tc>
          <w:tcPr>
            <w:tcW w:w="684" w:type="dxa"/>
            <w:tcBorders>
              <w:top w:val="single" w:sz="4" w:space="0" w:color="000000"/>
              <w:left w:val="single" w:sz="4" w:space="0" w:color="000000"/>
              <w:bottom w:val="single" w:sz="4" w:space="0" w:color="000000"/>
              <w:right w:val="single" w:sz="4" w:space="0" w:color="000000"/>
            </w:tcBorders>
          </w:tcPr>
          <w:p w14:paraId="20FAE44F"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8676" w:type="dxa"/>
            <w:tcBorders>
              <w:top w:val="single" w:sz="4" w:space="0" w:color="000000"/>
              <w:left w:val="single" w:sz="4" w:space="0" w:color="000000"/>
              <w:bottom w:val="single" w:sz="4" w:space="0" w:color="000000"/>
              <w:right w:val="single" w:sz="4" w:space="0" w:color="000000"/>
            </w:tcBorders>
          </w:tcPr>
          <w:p w14:paraId="54156A2A"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Các loại thuế phải nộp: </w:t>
            </w:r>
            <w:r w:rsidRPr="00F264F6">
              <w:rPr>
                <w:rFonts w:ascii="Arial" w:hAnsi="Arial" w:cs="Arial"/>
                <w:i/>
                <w:sz w:val="20"/>
                <w:szCs w:val="20"/>
              </w:rPr>
              <w:t>(Giá trị gia tăng; Tiêu thụ đặc biệt; Thuế xuất, nhập khẩu; Tài nguyên; Thu nhập doanh nghiệp; Môn bài; Tiền thuê đất; Phí, lệ phí; Thu nhập cá nhân; Khác) ............................................</w:t>
            </w:r>
          </w:p>
        </w:tc>
      </w:tr>
      <w:tr w:rsidR="00F264F6" w:rsidRPr="00F264F6" w14:paraId="15CD01C6" w14:textId="77777777" w:rsidTr="00E86E1F">
        <w:tc>
          <w:tcPr>
            <w:tcW w:w="684" w:type="dxa"/>
            <w:tcBorders>
              <w:top w:val="single" w:sz="4" w:space="0" w:color="000000"/>
              <w:left w:val="single" w:sz="4" w:space="0" w:color="000000"/>
              <w:bottom w:val="single" w:sz="4" w:space="0" w:color="000000"/>
              <w:right w:val="single" w:sz="4" w:space="0" w:color="000000"/>
            </w:tcBorders>
          </w:tcPr>
          <w:p w14:paraId="31B7E5B7"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8676" w:type="dxa"/>
            <w:tcBorders>
              <w:top w:val="single" w:sz="4" w:space="0" w:color="000000"/>
              <w:left w:val="single" w:sz="4" w:space="0" w:color="000000"/>
              <w:bottom w:val="single" w:sz="4" w:space="0" w:color="000000"/>
              <w:right w:val="single" w:sz="4" w:space="0" w:color="000000"/>
            </w:tcBorders>
          </w:tcPr>
          <w:p w14:paraId="76F45AEB" w14:textId="77777777" w:rsidR="00F264F6" w:rsidRPr="00F264F6" w:rsidRDefault="00F264F6" w:rsidP="00F264F6">
            <w:pPr>
              <w:tabs>
                <w:tab w:val="left" w:pos="8263"/>
              </w:tabs>
              <w:rPr>
                <w:rFonts w:ascii="Arial" w:hAnsi="Arial" w:cs="Arial"/>
                <w:sz w:val="20"/>
                <w:szCs w:val="20"/>
              </w:rPr>
            </w:pPr>
            <w:r w:rsidRPr="00F264F6">
              <w:rPr>
                <w:rFonts w:ascii="Arial" w:hAnsi="Arial" w:cs="Arial"/>
                <w:sz w:val="20"/>
                <w:szCs w:val="20"/>
              </w:rPr>
              <w:t>Ngành, nghề kinh doanh chính: ……………………………………………………………………………</w:t>
            </w:r>
          </w:p>
          <w:p w14:paraId="1750E77A" w14:textId="77777777" w:rsidR="00F264F6" w:rsidRPr="00F264F6" w:rsidRDefault="00F264F6" w:rsidP="00F264F6">
            <w:pPr>
              <w:rPr>
                <w:rFonts w:ascii="Arial" w:hAnsi="Arial" w:cs="Arial"/>
                <w:sz w:val="20"/>
                <w:szCs w:val="20"/>
              </w:rPr>
            </w:pPr>
            <w:r w:rsidRPr="00F264F6">
              <w:rPr>
                <w:rFonts w:ascii="Arial" w:hAnsi="Arial" w:cs="Arial"/>
                <w:sz w:val="20"/>
                <w:szCs w:val="20"/>
              </w:rPr>
              <w:t>……………………………………………………………………………</w:t>
            </w:r>
          </w:p>
        </w:tc>
      </w:tr>
    </w:tbl>
    <w:p w14:paraId="74C9C339"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5179"/>
        <w:gridCol w:w="4181"/>
      </w:tblGrid>
      <w:tr w:rsidR="00F264F6" w:rsidRPr="00F264F6" w14:paraId="6E4ACFF1" w14:textId="77777777" w:rsidTr="00E86E1F">
        <w:tc>
          <w:tcPr>
            <w:tcW w:w="5179" w:type="dxa"/>
          </w:tcPr>
          <w:p w14:paraId="7B5347AE" w14:textId="77777777" w:rsidR="00F264F6" w:rsidRPr="00F264F6" w:rsidRDefault="00F264F6" w:rsidP="00F264F6">
            <w:pPr>
              <w:rPr>
                <w:rFonts w:ascii="Arial" w:hAnsi="Arial" w:cs="Arial"/>
                <w:sz w:val="20"/>
                <w:szCs w:val="20"/>
              </w:rPr>
            </w:pPr>
            <w:r w:rsidRPr="00F264F6">
              <w:rPr>
                <w:rFonts w:ascii="Arial" w:hAnsi="Arial" w:cs="Arial"/>
                <w:b/>
                <w:i/>
                <w:sz w:val="20"/>
                <w:szCs w:val="20"/>
              </w:rPr>
              <w:b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181" w:type="dxa"/>
          </w:tcPr>
          <w:p w14:paraId="44F1E6A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0F2A8C08"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471843DE" w14:textId="77777777" w:rsidR="00F264F6" w:rsidRPr="00F264F6" w:rsidRDefault="00F264F6" w:rsidP="00F264F6">
      <w:pPr>
        <w:tabs>
          <w:tab w:val="left" w:pos="2340"/>
          <w:tab w:val="left" w:leader="dot" w:pos="8931"/>
        </w:tabs>
        <w:rPr>
          <w:rFonts w:ascii="Arial" w:hAnsi="Arial" w:cs="Arial"/>
          <w:sz w:val="20"/>
          <w:szCs w:val="20"/>
        </w:rPr>
      </w:pPr>
    </w:p>
    <w:p w14:paraId="08F0641C" w14:textId="77777777" w:rsidR="00F264F6" w:rsidRPr="00F264F6" w:rsidRDefault="00F264F6" w:rsidP="00F264F6">
      <w:pPr>
        <w:jc w:val="center"/>
        <w:rPr>
          <w:rFonts w:ascii="Arial" w:hAnsi="Arial" w:cs="Arial"/>
          <w:b/>
          <w:bCs/>
          <w:sz w:val="20"/>
          <w:szCs w:val="20"/>
          <w:lang w:eastAsia="x-none"/>
        </w:rPr>
      </w:pPr>
      <w:bookmarkStart w:id="165" w:name="chuong_phuluc_4_3"/>
      <w:r w:rsidRPr="00F264F6">
        <w:rPr>
          <w:rFonts w:ascii="Arial" w:hAnsi="Arial" w:cs="Arial"/>
          <w:b/>
          <w:bCs/>
          <w:sz w:val="20"/>
          <w:szCs w:val="20"/>
          <w:lang w:eastAsia="x-none"/>
        </w:rPr>
        <w:t>Phụ lục V-3</w:t>
      </w:r>
      <w:bookmarkEnd w:id="165"/>
    </w:p>
    <w:tbl>
      <w:tblPr>
        <w:tblW w:w="0" w:type="auto"/>
        <w:tblInd w:w="108" w:type="dxa"/>
        <w:tblLook w:val="01E0" w:firstRow="1" w:lastRow="1" w:firstColumn="1" w:lastColumn="1" w:noHBand="0" w:noVBand="0"/>
      </w:tblPr>
      <w:tblGrid>
        <w:gridCol w:w="3240"/>
        <w:gridCol w:w="6120"/>
      </w:tblGrid>
      <w:tr w:rsidR="00F264F6" w:rsidRPr="00F264F6" w14:paraId="13878001" w14:textId="77777777" w:rsidTr="00E86E1F">
        <w:tc>
          <w:tcPr>
            <w:tcW w:w="3240" w:type="dxa"/>
          </w:tcPr>
          <w:p w14:paraId="093D2C1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0AD11E6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5E6ED9F" w14:textId="77777777" w:rsidTr="00E86E1F">
        <w:tc>
          <w:tcPr>
            <w:tcW w:w="3240" w:type="dxa"/>
          </w:tcPr>
          <w:p w14:paraId="5046572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589E36F"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736AD81" w14:textId="77777777" w:rsidR="00F264F6" w:rsidRPr="00F264F6" w:rsidRDefault="00F264F6" w:rsidP="00F264F6">
      <w:pPr>
        <w:rPr>
          <w:rFonts w:ascii="Arial" w:hAnsi="Arial" w:cs="Arial"/>
          <w:b/>
          <w:sz w:val="20"/>
          <w:szCs w:val="20"/>
        </w:rPr>
      </w:pPr>
    </w:p>
    <w:p w14:paraId="57AADEF1" w14:textId="77777777" w:rsidR="00F264F6" w:rsidRPr="00F264F6" w:rsidRDefault="00F264F6" w:rsidP="00F264F6">
      <w:pPr>
        <w:jc w:val="center"/>
        <w:rPr>
          <w:rFonts w:ascii="Arial" w:hAnsi="Arial" w:cs="Arial"/>
          <w:b/>
          <w:sz w:val="20"/>
          <w:szCs w:val="20"/>
        </w:rPr>
      </w:pPr>
      <w:bookmarkStart w:id="166" w:name="chuong_phuluc_4_3_name"/>
      <w:r w:rsidRPr="00F264F6">
        <w:rPr>
          <w:rFonts w:ascii="Arial" w:hAnsi="Arial" w:cs="Arial"/>
          <w:b/>
          <w:sz w:val="20"/>
          <w:szCs w:val="20"/>
        </w:rPr>
        <w:t>THÔNG BÁO</w:t>
      </w:r>
      <w:bookmarkEnd w:id="166"/>
    </w:p>
    <w:p w14:paraId="51379C6A" w14:textId="77777777" w:rsidR="00F264F6" w:rsidRPr="00F264F6" w:rsidRDefault="00F264F6" w:rsidP="00F264F6">
      <w:pPr>
        <w:jc w:val="center"/>
        <w:rPr>
          <w:rFonts w:ascii="Arial" w:hAnsi="Arial" w:cs="Arial"/>
          <w:i/>
          <w:sz w:val="20"/>
          <w:szCs w:val="20"/>
        </w:rPr>
      </w:pPr>
      <w:bookmarkStart w:id="167" w:name="chuong_phuluc_4_3_name_name"/>
      <w:r w:rsidRPr="00F264F6">
        <w:rPr>
          <w:rFonts w:ascii="Arial" w:hAnsi="Arial" w:cs="Arial"/>
          <w:b/>
          <w:sz w:val="20"/>
          <w:szCs w:val="20"/>
        </w:rPr>
        <w:t>Về cơ quan thuế quản lý</w:t>
      </w:r>
      <w:bookmarkEnd w:id="167"/>
    </w:p>
    <w:tbl>
      <w:tblPr>
        <w:tblW w:w="0" w:type="auto"/>
        <w:tblInd w:w="108" w:type="dxa"/>
        <w:tblLook w:val="04A0" w:firstRow="1" w:lastRow="0" w:firstColumn="1" w:lastColumn="0" w:noHBand="0" w:noVBand="1"/>
      </w:tblPr>
      <w:tblGrid>
        <w:gridCol w:w="3544"/>
        <w:gridCol w:w="5816"/>
        <w:tblGridChange w:id="168">
          <w:tblGrid>
            <w:gridCol w:w="3544"/>
            <w:gridCol w:w="5816"/>
          </w:tblGrid>
        </w:tblGridChange>
      </w:tblGrid>
      <w:tr w:rsidR="00F264F6" w:rsidRPr="00F264F6" w14:paraId="163794AC" w14:textId="77777777" w:rsidTr="00E86E1F">
        <w:tc>
          <w:tcPr>
            <w:tcW w:w="3544" w:type="dxa"/>
          </w:tcPr>
          <w:p w14:paraId="5D7878AE"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Kính gửi:</w:t>
            </w:r>
          </w:p>
        </w:tc>
        <w:tc>
          <w:tcPr>
            <w:tcW w:w="5816" w:type="dxa"/>
          </w:tcPr>
          <w:p w14:paraId="71BA93CF"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1DC55BEB"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3764199E"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6D4F4EE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16927AD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0C7E4C51"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Điện thoại:</w:t>
      </w:r>
      <w:r w:rsidRPr="00F264F6">
        <w:rPr>
          <w:rFonts w:ascii="Arial" w:hAnsi="Arial" w:cs="Arial"/>
          <w:sz w:val="20"/>
          <w:szCs w:val="20"/>
        </w:rPr>
        <w:tab/>
        <w:t xml:space="preserve"> Fax: </w:t>
      </w:r>
      <w:r w:rsidRPr="00F264F6">
        <w:rPr>
          <w:rFonts w:ascii="Arial" w:hAnsi="Arial" w:cs="Arial"/>
          <w:sz w:val="20"/>
          <w:szCs w:val="20"/>
        </w:rPr>
        <w:tab/>
      </w:r>
    </w:p>
    <w:p w14:paraId="64426F3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3B1FFE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Căn cứ thông tin do cơ quan thuế cung cấp, Phòng Đăng ký kinh doanh xin thông báo cho doanh nghiệp biết thông tin về cơ quan thuế quản lý như sau:</w:t>
      </w:r>
    </w:p>
    <w:p w14:paraId="3EB40A9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Tên cơ quan thuế quản lý trực tiếp đơn vị: </w:t>
      </w:r>
      <w:r w:rsidRPr="00F264F6">
        <w:rPr>
          <w:rFonts w:ascii="Arial" w:hAnsi="Arial" w:cs="Arial"/>
          <w:i/>
          <w:sz w:val="20"/>
          <w:szCs w:val="20"/>
        </w:rPr>
        <w:t>...........................................</w:t>
      </w:r>
      <w:r w:rsidRPr="00F264F6">
        <w:rPr>
          <w:rFonts w:ascii="Arial" w:hAnsi="Arial" w:cs="Arial"/>
          <w:sz w:val="20"/>
          <w:szCs w:val="20"/>
        </w:rPr>
        <w:t>......</w:t>
      </w:r>
    </w:p>
    <w:p w14:paraId="1C07982E" w14:textId="77777777" w:rsidR="00F264F6" w:rsidRPr="00F264F6" w:rsidRDefault="00F264F6" w:rsidP="008B5F0B">
      <w:pPr>
        <w:tabs>
          <w:tab w:val="left" w:pos="5760"/>
        </w:tabs>
        <w:spacing w:after="120"/>
        <w:ind w:firstLine="720"/>
        <w:jc w:val="both"/>
        <w:rPr>
          <w:rFonts w:ascii="Arial" w:hAnsi="Arial" w:cs="Arial"/>
          <w:sz w:val="20"/>
          <w:szCs w:val="20"/>
        </w:rPr>
      </w:pPr>
      <w:r w:rsidRPr="00F264F6">
        <w:rPr>
          <w:rFonts w:ascii="Arial" w:hAnsi="Arial" w:cs="Arial"/>
          <w:sz w:val="20"/>
          <w:szCs w:val="20"/>
        </w:rPr>
        <w:t>Đề nghị doanh nghiệp liên hệ với cơ quan thuế quản lý trực tiếp để kê khai, nộp thuế theo quy định.</w:t>
      </w:r>
    </w:p>
    <w:p w14:paraId="6A65D534" w14:textId="77777777" w:rsidR="00F264F6" w:rsidRPr="00F264F6" w:rsidRDefault="00F264F6" w:rsidP="00F264F6">
      <w:pPr>
        <w:tabs>
          <w:tab w:val="left" w:pos="5760"/>
        </w:tabs>
        <w:contextualSpacing/>
        <w:rPr>
          <w:rFonts w:ascii="Arial" w:hAnsi="Arial" w:cs="Arial"/>
          <w:sz w:val="20"/>
          <w:szCs w:val="20"/>
        </w:rPr>
      </w:pPr>
    </w:p>
    <w:tbl>
      <w:tblPr>
        <w:tblW w:w="0" w:type="auto"/>
        <w:tblInd w:w="108" w:type="dxa"/>
        <w:tblLook w:val="01E0" w:firstRow="1" w:lastRow="1" w:firstColumn="1" w:lastColumn="1" w:noHBand="0" w:noVBand="0"/>
      </w:tblPr>
      <w:tblGrid>
        <w:gridCol w:w="5200"/>
        <w:gridCol w:w="4160"/>
      </w:tblGrid>
      <w:tr w:rsidR="00F264F6" w:rsidRPr="00F264F6" w14:paraId="4E4EF39C" w14:textId="77777777" w:rsidTr="00E86E1F">
        <w:tc>
          <w:tcPr>
            <w:tcW w:w="5200" w:type="dxa"/>
          </w:tcPr>
          <w:p w14:paraId="5FB12A71" w14:textId="77777777" w:rsidR="00F264F6" w:rsidRPr="00F264F6" w:rsidRDefault="00F264F6" w:rsidP="00F264F6">
            <w:pPr>
              <w:rPr>
                <w:rFonts w:ascii="Arial" w:hAnsi="Arial" w:cs="Arial"/>
                <w:sz w:val="20"/>
                <w:szCs w:val="20"/>
              </w:rPr>
            </w:pPr>
            <w:r w:rsidRPr="00F264F6">
              <w:rPr>
                <w:rFonts w:ascii="Arial" w:hAnsi="Arial" w:cs="Arial"/>
                <w:b/>
                <w:i/>
                <w:sz w:val="20"/>
                <w:szCs w:val="20"/>
              </w:rPr>
              <w:b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160" w:type="dxa"/>
          </w:tcPr>
          <w:p w14:paraId="2AB6293D"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2958CA20"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45E4742C" w14:textId="77777777" w:rsidR="00F264F6" w:rsidRPr="00F264F6" w:rsidRDefault="00F264F6" w:rsidP="00F264F6">
      <w:pPr>
        <w:rPr>
          <w:rFonts w:ascii="Arial" w:hAnsi="Arial" w:cs="Arial"/>
          <w:b/>
          <w:bCs/>
          <w:sz w:val="20"/>
          <w:szCs w:val="20"/>
          <w:lang w:eastAsia="x-none"/>
        </w:rPr>
      </w:pPr>
    </w:p>
    <w:p w14:paraId="6849A748" w14:textId="77777777" w:rsidR="00F264F6" w:rsidRPr="00F264F6" w:rsidRDefault="00F264F6" w:rsidP="00F264F6">
      <w:pPr>
        <w:jc w:val="center"/>
        <w:rPr>
          <w:rFonts w:ascii="Arial" w:hAnsi="Arial" w:cs="Arial"/>
          <w:b/>
          <w:bCs/>
          <w:sz w:val="20"/>
          <w:szCs w:val="20"/>
          <w:lang w:eastAsia="x-none"/>
        </w:rPr>
      </w:pPr>
      <w:bookmarkStart w:id="169" w:name="chuong_phuluc_4_4"/>
      <w:r w:rsidRPr="00F264F6">
        <w:rPr>
          <w:rFonts w:ascii="Arial" w:hAnsi="Arial" w:cs="Arial"/>
          <w:b/>
          <w:bCs/>
          <w:sz w:val="20"/>
          <w:szCs w:val="20"/>
          <w:lang w:eastAsia="x-none"/>
        </w:rPr>
        <w:t>Phụ lục V-4</w:t>
      </w:r>
      <w:bookmarkEnd w:id="169"/>
    </w:p>
    <w:tbl>
      <w:tblPr>
        <w:tblW w:w="0" w:type="auto"/>
        <w:tblInd w:w="108" w:type="dxa"/>
        <w:tblLook w:val="01E0" w:firstRow="1" w:lastRow="1" w:firstColumn="1" w:lastColumn="1" w:noHBand="0" w:noVBand="0"/>
      </w:tblPr>
      <w:tblGrid>
        <w:gridCol w:w="3240"/>
        <w:gridCol w:w="6120"/>
      </w:tblGrid>
      <w:tr w:rsidR="00F264F6" w:rsidRPr="00F264F6" w14:paraId="3E08001E" w14:textId="77777777" w:rsidTr="00E86E1F">
        <w:tc>
          <w:tcPr>
            <w:tcW w:w="3240" w:type="dxa"/>
          </w:tcPr>
          <w:p w14:paraId="6CA3533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50BB571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BD89E3F" w14:textId="77777777" w:rsidTr="00E86E1F">
        <w:tc>
          <w:tcPr>
            <w:tcW w:w="3240" w:type="dxa"/>
          </w:tcPr>
          <w:p w14:paraId="53F949AD"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1D8C5654"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03BA689" w14:textId="77777777" w:rsidR="00F264F6" w:rsidRPr="00F264F6" w:rsidRDefault="00F264F6" w:rsidP="00F264F6">
      <w:pPr>
        <w:rPr>
          <w:rFonts w:ascii="Arial" w:hAnsi="Arial" w:cs="Arial"/>
          <w:b/>
          <w:sz w:val="20"/>
          <w:szCs w:val="20"/>
        </w:rPr>
      </w:pPr>
    </w:p>
    <w:p w14:paraId="7B70B2D4" w14:textId="77777777" w:rsidR="00F264F6" w:rsidRPr="00F264F6" w:rsidRDefault="00F264F6" w:rsidP="00F264F6">
      <w:pPr>
        <w:jc w:val="center"/>
        <w:rPr>
          <w:rFonts w:ascii="Arial" w:hAnsi="Arial" w:cs="Arial"/>
          <w:b/>
          <w:sz w:val="20"/>
          <w:szCs w:val="20"/>
        </w:rPr>
      </w:pPr>
      <w:bookmarkStart w:id="170" w:name="chuong_phuluc_4_4_name"/>
      <w:r w:rsidRPr="00F264F6">
        <w:rPr>
          <w:rFonts w:ascii="Arial" w:hAnsi="Arial" w:cs="Arial"/>
          <w:b/>
          <w:sz w:val="20"/>
          <w:szCs w:val="20"/>
        </w:rPr>
        <w:t>THÔNG BÁO</w:t>
      </w:r>
      <w:bookmarkEnd w:id="170"/>
    </w:p>
    <w:p w14:paraId="2D895FC9" w14:textId="77777777" w:rsidR="00F264F6" w:rsidRPr="00F264F6" w:rsidRDefault="00F264F6" w:rsidP="00F264F6">
      <w:pPr>
        <w:jc w:val="center"/>
        <w:rPr>
          <w:rFonts w:ascii="Arial" w:hAnsi="Arial" w:cs="Arial"/>
          <w:sz w:val="20"/>
          <w:szCs w:val="20"/>
        </w:rPr>
      </w:pPr>
      <w:bookmarkStart w:id="171" w:name="chuong_phuluc_4_4_name_name"/>
      <w:r w:rsidRPr="00F264F6">
        <w:rPr>
          <w:rFonts w:ascii="Arial" w:hAnsi="Arial" w:cs="Arial"/>
          <w:b/>
          <w:sz w:val="20"/>
          <w:szCs w:val="20"/>
        </w:rPr>
        <w:t>Về việc sửa đổi, bổ sung hồ sơ đăng ký doanh nghiệp</w:t>
      </w:r>
      <w:bookmarkEnd w:id="171"/>
    </w:p>
    <w:tbl>
      <w:tblPr>
        <w:tblW w:w="0" w:type="auto"/>
        <w:tblInd w:w="108" w:type="dxa"/>
        <w:tblLook w:val="04A0" w:firstRow="1" w:lastRow="0" w:firstColumn="1" w:lastColumn="0" w:noHBand="0" w:noVBand="1"/>
      </w:tblPr>
      <w:tblGrid>
        <w:gridCol w:w="3544"/>
        <w:gridCol w:w="5816"/>
      </w:tblGrid>
      <w:tr w:rsidR="00F264F6" w:rsidRPr="00F264F6" w14:paraId="07AC0C7F" w14:textId="77777777" w:rsidTr="00E86E1F">
        <w:tc>
          <w:tcPr>
            <w:tcW w:w="3544" w:type="dxa"/>
          </w:tcPr>
          <w:p w14:paraId="0A2C63BC"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63FAE23C"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2AC607D1"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0A26A59C"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6E6807C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28002EF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2A17B94A"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Điện thoại:</w:t>
      </w:r>
      <w:r w:rsidRPr="00F264F6">
        <w:rPr>
          <w:rFonts w:ascii="Arial" w:hAnsi="Arial" w:cs="Arial"/>
          <w:sz w:val="20"/>
          <w:szCs w:val="20"/>
        </w:rPr>
        <w:tab/>
        <w:t xml:space="preserve"> Fax: </w:t>
      </w:r>
      <w:r w:rsidRPr="00F264F6">
        <w:rPr>
          <w:rFonts w:ascii="Arial" w:hAnsi="Arial" w:cs="Arial"/>
          <w:sz w:val="20"/>
          <w:szCs w:val="20"/>
        </w:rPr>
        <w:tab/>
      </w:r>
    </w:p>
    <w:p w14:paraId="6B2C1EC0"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6A4A7E9" w14:textId="77777777" w:rsidR="00F264F6" w:rsidRPr="00F264F6" w:rsidRDefault="00F264F6" w:rsidP="008B5F0B">
      <w:pPr>
        <w:tabs>
          <w:tab w:val="left" w:leader="dot" w:pos="5220"/>
          <w:tab w:val="left" w:leader="dot" w:pos="7200"/>
          <w:tab w:val="left" w:leader="dot" w:pos="84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Sau khi xem xét hồ sơ mã số: </w:t>
      </w:r>
      <w:r w:rsidRPr="00F264F6">
        <w:rPr>
          <w:rFonts w:ascii="Arial" w:hAnsi="Arial" w:cs="Arial"/>
          <w:sz w:val="20"/>
          <w:szCs w:val="20"/>
        </w:rPr>
        <w:tab/>
        <w:t>đã nhận ngày</w:t>
      </w:r>
      <w:r w:rsidRPr="00F264F6">
        <w:rPr>
          <w:rFonts w:ascii="Arial" w:hAnsi="Arial" w:cs="Arial"/>
          <w:sz w:val="20"/>
          <w:szCs w:val="20"/>
        </w:rPr>
        <w:tab/>
        <w:t xml:space="preserve">tháng ….năm </w:t>
      </w:r>
      <w:r w:rsidRPr="00F264F6">
        <w:rPr>
          <w:rFonts w:ascii="Arial" w:hAnsi="Arial" w:cs="Arial"/>
          <w:sz w:val="20"/>
          <w:szCs w:val="20"/>
        </w:rPr>
        <w:tab/>
      </w:r>
    </w:p>
    <w:p w14:paraId="45CA485F" w14:textId="77777777" w:rsidR="00F264F6" w:rsidRPr="00F264F6" w:rsidRDefault="00F264F6" w:rsidP="008B5F0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của Ông/Bà: </w:t>
      </w:r>
      <w:r w:rsidRPr="00F264F6">
        <w:rPr>
          <w:rFonts w:ascii="Arial" w:hAnsi="Arial" w:cs="Arial"/>
          <w:sz w:val="20"/>
          <w:szCs w:val="20"/>
        </w:rPr>
        <w:tab/>
        <w:t>là người đại diện theo pháp luật</w:t>
      </w:r>
      <w:r w:rsidRPr="00F264F6">
        <w:rPr>
          <w:rFonts w:ascii="Arial" w:hAnsi="Arial" w:cs="Arial"/>
          <w:sz w:val="20"/>
          <w:szCs w:val="20"/>
        </w:rPr>
        <w:tab/>
      </w:r>
    </w:p>
    <w:p w14:paraId="7C473D39"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về việc: </w:t>
      </w:r>
      <w:r w:rsidRPr="00F264F6">
        <w:rPr>
          <w:rFonts w:ascii="Arial" w:hAnsi="Arial" w:cs="Arial"/>
          <w:sz w:val="20"/>
          <w:szCs w:val="20"/>
        </w:rPr>
        <w:tab/>
      </w:r>
    </w:p>
    <w:p w14:paraId="5404B64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Phòng Đăng ký kinh doanh đề nghị những nội dung cần sửa đổi, bổ sung trong hồ sơ và lý do sửa đổi, bổ sung như sau:</w:t>
      </w:r>
      <w:r w:rsidRPr="00F264F6">
        <w:rPr>
          <w:rFonts w:ascii="Arial" w:hAnsi="Arial" w:cs="Arial"/>
          <w:sz w:val="20"/>
          <w:szCs w:val="20"/>
        </w:rPr>
        <w:tab/>
      </w:r>
    </w:p>
    <w:p w14:paraId="53D2BF4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6FFF03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33AE3788" w14:textId="77777777" w:rsidR="00F264F6" w:rsidRPr="00F264F6" w:rsidRDefault="00F264F6" w:rsidP="008B5F0B">
      <w:pPr>
        <w:tabs>
          <w:tab w:val="left" w:pos="5760"/>
        </w:tabs>
        <w:spacing w:after="120"/>
        <w:ind w:firstLine="720"/>
        <w:jc w:val="both"/>
        <w:rPr>
          <w:rFonts w:ascii="Arial" w:hAnsi="Arial" w:cs="Arial"/>
          <w:sz w:val="20"/>
          <w:szCs w:val="20"/>
        </w:rPr>
      </w:pPr>
      <w:r w:rsidRPr="00F264F6">
        <w:rPr>
          <w:rFonts w:ascii="Arial" w:hAnsi="Arial" w:cs="Arial"/>
          <w:sz w:val="20"/>
          <w:szCs w:val="20"/>
        </w:rPr>
        <w:t>Ngày Phòng Đăng ký kinh doanh nhận được tài liệu sửa đổi, bổ sung theo yêu cầu nói trên được tính là ngày nhận hồ sơ đăng ký doanh nghiệp.</w:t>
      </w:r>
    </w:p>
    <w:p w14:paraId="3D952AEE" w14:textId="77777777" w:rsidR="00F264F6" w:rsidRPr="00F264F6" w:rsidRDefault="00F264F6" w:rsidP="00F264F6">
      <w:pPr>
        <w:tabs>
          <w:tab w:val="left" w:pos="5760"/>
        </w:tabs>
        <w:rPr>
          <w:rFonts w:ascii="Arial" w:hAnsi="Arial" w:cs="Arial"/>
          <w:sz w:val="20"/>
          <w:szCs w:val="20"/>
        </w:rPr>
      </w:pPr>
    </w:p>
    <w:tbl>
      <w:tblPr>
        <w:tblW w:w="0" w:type="auto"/>
        <w:tblInd w:w="108" w:type="dxa"/>
        <w:tblLook w:val="04A0" w:firstRow="1" w:lastRow="0" w:firstColumn="1" w:lastColumn="0" w:noHBand="0" w:noVBand="1"/>
      </w:tblPr>
      <w:tblGrid>
        <w:gridCol w:w="4676"/>
        <w:gridCol w:w="4684"/>
      </w:tblGrid>
      <w:tr w:rsidR="00F264F6" w:rsidRPr="00F264F6" w14:paraId="5679E86A" w14:textId="77777777" w:rsidTr="00E86E1F">
        <w:tc>
          <w:tcPr>
            <w:tcW w:w="4676" w:type="dxa"/>
          </w:tcPr>
          <w:p w14:paraId="1E9CD417"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Lưu: ……</w:t>
            </w:r>
          </w:p>
        </w:tc>
        <w:tc>
          <w:tcPr>
            <w:tcW w:w="4684" w:type="dxa"/>
          </w:tcPr>
          <w:p w14:paraId="018131DA"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54623436"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1DD605EC" w14:textId="77777777" w:rsidR="00F264F6" w:rsidRPr="00F264F6" w:rsidRDefault="00F264F6" w:rsidP="00F264F6">
      <w:pPr>
        <w:rPr>
          <w:rFonts w:ascii="Arial" w:hAnsi="Arial" w:cs="Arial"/>
          <w:b/>
          <w:bCs/>
          <w:sz w:val="20"/>
          <w:szCs w:val="20"/>
          <w:lang w:val="x-none" w:eastAsia="x-none"/>
        </w:rPr>
      </w:pPr>
    </w:p>
    <w:p w14:paraId="36ADF94A" w14:textId="77777777" w:rsidR="00F264F6" w:rsidRPr="00F264F6" w:rsidRDefault="00F264F6" w:rsidP="00F264F6">
      <w:pPr>
        <w:jc w:val="center"/>
        <w:rPr>
          <w:rFonts w:ascii="Arial" w:hAnsi="Arial" w:cs="Arial"/>
          <w:b/>
          <w:bCs/>
          <w:sz w:val="20"/>
          <w:szCs w:val="20"/>
          <w:lang w:val="x-none" w:eastAsia="x-none"/>
        </w:rPr>
      </w:pPr>
      <w:bookmarkStart w:id="172" w:name="chuong_phuluc_4_5"/>
      <w:r w:rsidRPr="00F264F6">
        <w:rPr>
          <w:rFonts w:ascii="Arial" w:hAnsi="Arial" w:cs="Arial"/>
          <w:b/>
          <w:bCs/>
          <w:sz w:val="20"/>
          <w:szCs w:val="20"/>
          <w:lang w:val="x-none" w:eastAsia="x-none"/>
        </w:rPr>
        <w:t>Phụ lục V-5</w:t>
      </w:r>
      <w:bookmarkEnd w:id="172"/>
    </w:p>
    <w:tbl>
      <w:tblPr>
        <w:tblW w:w="0" w:type="auto"/>
        <w:tblInd w:w="108" w:type="dxa"/>
        <w:tblLook w:val="01E0" w:firstRow="1" w:lastRow="1" w:firstColumn="1" w:lastColumn="1" w:noHBand="0" w:noVBand="0"/>
      </w:tblPr>
      <w:tblGrid>
        <w:gridCol w:w="3240"/>
        <w:gridCol w:w="6120"/>
      </w:tblGrid>
      <w:tr w:rsidR="00F264F6" w:rsidRPr="00F264F6" w14:paraId="329F551C" w14:textId="77777777" w:rsidTr="00E86E1F">
        <w:tc>
          <w:tcPr>
            <w:tcW w:w="3240" w:type="dxa"/>
          </w:tcPr>
          <w:p w14:paraId="4B415B7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255E6D9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D9F2F17" w14:textId="77777777" w:rsidTr="00E86E1F">
        <w:tc>
          <w:tcPr>
            <w:tcW w:w="3240" w:type="dxa"/>
          </w:tcPr>
          <w:p w14:paraId="2590D47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4032882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EDE7228" w14:textId="77777777" w:rsidR="00F264F6" w:rsidRPr="00F264F6" w:rsidRDefault="00F264F6" w:rsidP="00F264F6">
      <w:pPr>
        <w:rPr>
          <w:rFonts w:ascii="Arial" w:hAnsi="Arial" w:cs="Arial"/>
          <w:b/>
          <w:sz w:val="20"/>
          <w:szCs w:val="20"/>
        </w:rPr>
      </w:pPr>
    </w:p>
    <w:p w14:paraId="06CE121F" w14:textId="77777777" w:rsidR="00F264F6" w:rsidRPr="00F264F6" w:rsidRDefault="00F264F6" w:rsidP="00F264F6">
      <w:pPr>
        <w:jc w:val="center"/>
        <w:rPr>
          <w:rFonts w:ascii="Arial" w:hAnsi="Arial" w:cs="Arial"/>
          <w:b/>
          <w:sz w:val="20"/>
          <w:szCs w:val="20"/>
        </w:rPr>
      </w:pPr>
      <w:bookmarkStart w:id="173" w:name="chuong_phuluc_4_5_name"/>
      <w:r w:rsidRPr="00F264F6">
        <w:rPr>
          <w:rFonts w:ascii="Arial" w:hAnsi="Arial" w:cs="Arial"/>
          <w:b/>
          <w:sz w:val="20"/>
          <w:szCs w:val="20"/>
        </w:rPr>
        <w:t>THÔNG BÁO</w:t>
      </w:r>
      <w:bookmarkEnd w:id="173"/>
    </w:p>
    <w:p w14:paraId="2A99DB79" w14:textId="77777777" w:rsidR="00F264F6" w:rsidRPr="00F264F6" w:rsidRDefault="00F264F6" w:rsidP="00F264F6">
      <w:pPr>
        <w:jc w:val="center"/>
        <w:rPr>
          <w:rFonts w:ascii="Arial" w:hAnsi="Arial" w:cs="Arial"/>
          <w:sz w:val="20"/>
          <w:szCs w:val="20"/>
        </w:rPr>
      </w:pPr>
      <w:bookmarkStart w:id="174" w:name="chuong_phuluc_4_5_name_name"/>
      <w:r w:rsidRPr="00F264F6">
        <w:rPr>
          <w:rFonts w:ascii="Arial" w:hAnsi="Arial" w:cs="Arial"/>
          <w:b/>
          <w:sz w:val="20"/>
          <w:szCs w:val="20"/>
        </w:rPr>
        <w:t xml:space="preserve">Yêu cầu doanh nghiệp báo cáo về việc tuân thủ các quy định </w:t>
      </w:r>
      <w:r w:rsidRPr="00F264F6">
        <w:rPr>
          <w:rFonts w:ascii="Arial" w:hAnsi="Arial" w:cs="Arial"/>
          <w:b/>
          <w:sz w:val="20"/>
          <w:szCs w:val="20"/>
        </w:rPr>
        <w:br/>
        <w:t>của Luật Doanh nghiệp</w:t>
      </w:r>
      <w:bookmarkEnd w:id="174"/>
    </w:p>
    <w:tbl>
      <w:tblPr>
        <w:tblW w:w="0" w:type="auto"/>
        <w:tblInd w:w="108" w:type="dxa"/>
        <w:tblLook w:val="04A0" w:firstRow="1" w:lastRow="0" w:firstColumn="1" w:lastColumn="0" w:noHBand="0" w:noVBand="1"/>
      </w:tblPr>
      <w:tblGrid>
        <w:gridCol w:w="3544"/>
        <w:gridCol w:w="5816"/>
      </w:tblGrid>
      <w:tr w:rsidR="00F264F6" w:rsidRPr="00F264F6" w14:paraId="7B0F2FEC" w14:textId="77777777" w:rsidTr="00E86E1F">
        <w:tc>
          <w:tcPr>
            <w:tcW w:w="3544" w:type="dxa"/>
          </w:tcPr>
          <w:p w14:paraId="6B856AE0"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7861FCDF"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622EED9F"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3D5EDB48"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10AE579D"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Căn cứ quy định tại Điểm c Khoản 1 Điều 209 Luật Doanh nghiệp,</w:t>
      </w:r>
    </w:p>
    <w:p w14:paraId="0B63E4A6"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12477A2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5B2575A4"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71F081E"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C874430" w14:textId="77777777" w:rsidR="00F264F6" w:rsidRPr="00F264F6" w:rsidRDefault="00F264F6" w:rsidP="008B5F0B">
      <w:pPr>
        <w:spacing w:after="120"/>
        <w:ind w:firstLine="720"/>
        <w:contextualSpacing/>
        <w:jc w:val="both"/>
        <w:rPr>
          <w:rFonts w:ascii="Arial" w:hAnsi="Arial" w:cs="Arial"/>
          <w:b/>
          <w:sz w:val="20"/>
          <w:szCs w:val="20"/>
        </w:rPr>
      </w:pPr>
      <w:r w:rsidRPr="00F264F6">
        <w:rPr>
          <w:rFonts w:ascii="Arial" w:hAnsi="Arial" w:cs="Arial"/>
          <w:b/>
          <w:sz w:val="20"/>
          <w:szCs w:val="20"/>
        </w:rPr>
        <w:t>Yêu cầu doanh nghiệp báo cáo về các nội dung sau:</w:t>
      </w:r>
    </w:p>
    <w:p w14:paraId="3C4F9E62"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57BF13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EE2909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24D2E6F9" w14:textId="77777777" w:rsidR="00F264F6" w:rsidRPr="00F264F6" w:rsidRDefault="00F264F6" w:rsidP="008B5F0B">
      <w:pPr>
        <w:tabs>
          <w:tab w:val="left" w:pos="5760"/>
        </w:tabs>
        <w:spacing w:after="120"/>
        <w:ind w:firstLine="720"/>
        <w:jc w:val="both"/>
        <w:rPr>
          <w:rFonts w:ascii="Arial" w:hAnsi="Arial" w:cs="Arial"/>
          <w:sz w:val="20"/>
          <w:szCs w:val="20"/>
        </w:rPr>
      </w:pPr>
      <w:r w:rsidRPr="00F264F6">
        <w:rPr>
          <w:rFonts w:ascii="Arial" w:hAnsi="Arial" w:cs="Arial"/>
          <w:sz w:val="20"/>
          <w:szCs w:val="20"/>
        </w:rPr>
        <w:t>Doanh nghiệp có trách nhiệm báo cáo về các nội dung nêu trên trong thời hạn ........ ngày, kể từ ngày Phòng Đăng ký kinh doanh ra Thông báo này.</w:t>
      </w:r>
    </w:p>
    <w:p w14:paraId="49F3B5AC" w14:textId="77777777" w:rsidR="00F264F6" w:rsidRPr="00F264F6" w:rsidRDefault="00F264F6" w:rsidP="008B5F0B">
      <w:pPr>
        <w:tabs>
          <w:tab w:val="left" w:pos="5760"/>
        </w:tabs>
        <w:spacing w:after="120"/>
        <w:ind w:firstLine="720"/>
        <w:jc w:val="both"/>
        <w:rPr>
          <w:rFonts w:ascii="Arial" w:hAnsi="Arial" w:cs="Arial"/>
          <w:sz w:val="20"/>
          <w:szCs w:val="20"/>
        </w:rPr>
      </w:pPr>
      <w:r w:rsidRPr="00F264F6">
        <w:rPr>
          <w:rFonts w:ascii="Arial" w:hAnsi="Arial" w:cs="Arial"/>
          <w:sz w:val="20"/>
          <w:szCs w:val="20"/>
        </w:rPr>
        <w:t>Trong thời hạn 06 tháng, kể từ ngày hết hạn gửi báo cáo, Phòng Đăng ký kinh doanh không nhận được báo cáo thì doanh nghệp sẽ bị thu hồi Giấy chứng nhận đăng ký doanh nghiệp theo quy định tại điểm d Khoản 1 Điều 211 Luật Doanh nghiệp./.</w:t>
      </w:r>
    </w:p>
    <w:p w14:paraId="258D71CF" w14:textId="77777777" w:rsidR="00F264F6" w:rsidRPr="00F264F6" w:rsidRDefault="00F264F6" w:rsidP="00F264F6">
      <w:pPr>
        <w:tabs>
          <w:tab w:val="left" w:pos="5760"/>
        </w:tabs>
        <w:jc w:val="both"/>
        <w:rPr>
          <w:rFonts w:ascii="Arial" w:hAnsi="Arial" w:cs="Arial"/>
          <w:sz w:val="20"/>
          <w:szCs w:val="20"/>
        </w:rPr>
      </w:pPr>
    </w:p>
    <w:tbl>
      <w:tblPr>
        <w:tblW w:w="0" w:type="auto"/>
        <w:tblLook w:val="04A0" w:firstRow="1" w:lastRow="0" w:firstColumn="1" w:lastColumn="0" w:noHBand="0" w:noVBand="1"/>
      </w:tblPr>
      <w:tblGrid>
        <w:gridCol w:w="4861"/>
        <w:gridCol w:w="4319"/>
      </w:tblGrid>
      <w:tr w:rsidR="00F264F6" w:rsidRPr="00F264F6" w14:paraId="79023DA3" w14:textId="77777777" w:rsidTr="001B655C">
        <w:tc>
          <w:tcPr>
            <w:tcW w:w="4861" w:type="dxa"/>
          </w:tcPr>
          <w:p w14:paraId="3E53E25F"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Lưu: ……</w:t>
            </w:r>
          </w:p>
        </w:tc>
        <w:tc>
          <w:tcPr>
            <w:tcW w:w="4319" w:type="dxa"/>
          </w:tcPr>
          <w:p w14:paraId="33203DFD"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76F6E6D4"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66038256" w14:textId="77777777" w:rsidR="00F264F6" w:rsidRPr="00F264F6" w:rsidRDefault="00F264F6" w:rsidP="00F264F6">
      <w:pPr>
        <w:rPr>
          <w:rFonts w:ascii="Arial" w:hAnsi="Arial" w:cs="Arial"/>
          <w:b/>
          <w:bCs/>
          <w:sz w:val="20"/>
          <w:szCs w:val="20"/>
          <w:lang w:val="x-none" w:eastAsia="x-none"/>
        </w:rPr>
      </w:pPr>
    </w:p>
    <w:p w14:paraId="2FABFB47" w14:textId="77777777" w:rsidR="00F264F6" w:rsidRPr="00F264F6" w:rsidRDefault="00F264F6" w:rsidP="00F264F6">
      <w:pPr>
        <w:jc w:val="center"/>
        <w:rPr>
          <w:rFonts w:ascii="Arial" w:hAnsi="Arial" w:cs="Arial"/>
          <w:b/>
          <w:bCs/>
          <w:sz w:val="20"/>
          <w:szCs w:val="20"/>
          <w:lang w:val="x-none" w:eastAsia="x-none"/>
        </w:rPr>
      </w:pPr>
      <w:bookmarkStart w:id="175" w:name="chuong_phuluc_4_6"/>
      <w:r w:rsidRPr="00F264F6">
        <w:rPr>
          <w:rFonts w:ascii="Arial" w:hAnsi="Arial" w:cs="Arial"/>
          <w:b/>
          <w:bCs/>
          <w:sz w:val="20"/>
          <w:szCs w:val="20"/>
          <w:lang w:val="x-none" w:eastAsia="x-none"/>
        </w:rPr>
        <w:t>Phụ lục V-6</w:t>
      </w:r>
      <w:bookmarkEnd w:id="175"/>
    </w:p>
    <w:tbl>
      <w:tblPr>
        <w:tblW w:w="0" w:type="auto"/>
        <w:tblInd w:w="108" w:type="dxa"/>
        <w:tblLook w:val="01E0" w:firstRow="1" w:lastRow="1" w:firstColumn="1" w:lastColumn="1" w:noHBand="0" w:noVBand="0"/>
      </w:tblPr>
      <w:tblGrid>
        <w:gridCol w:w="3240"/>
        <w:gridCol w:w="6120"/>
      </w:tblGrid>
      <w:tr w:rsidR="00F264F6" w:rsidRPr="00F264F6" w14:paraId="78920270" w14:textId="77777777" w:rsidTr="00E86E1F">
        <w:tc>
          <w:tcPr>
            <w:tcW w:w="3240" w:type="dxa"/>
          </w:tcPr>
          <w:p w14:paraId="73D3AB0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1A56373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61E9227" w14:textId="77777777" w:rsidTr="00E86E1F">
        <w:tc>
          <w:tcPr>
            <w:tcW w:w="3240" w:type="dxa"/>
          </w:tcPr>
          <w:p w14:paraId="1474766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52EE2C1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2DD99831" w14:textId="77777777" w:rsidR="00F264F6" w:rsidRPr="00F264F6" w:rsidRDefault="00F264F6" w:rsidP="00F264F6">
      <w:pPr>
        <w:rPr>
          <w:rFonts w:ascii="Arial" w:hAnsi="Arial" w:cs="Arial"/>
          <w:b/>
          <w:sz w:val="20"/>
          <w:szCs w:val="20"/>
        </w:rPr>
      </w:pPr>
    </w:p>
    <w:p w14:paraId="0FB06838" w14:textId="77777777" w:rsidR="00F264F6" w:rsidRPr="00F264F6" w:rsidRDefault="00F264F6" w:rsidP="00F264F6">
      <w:pPr>
        <w:jc w:val="center"/>
        <w:rPr>
          <w:rFonts w:ascii="Arial" w:hAnsi="Arial" w:cs="Arial"/>
          <w:b/>
          <w:sz w:val="20"/>
          <w:szCs w:val="20"/>
        </w:rPr>
      </w:pPr>
      <w:bookmarkStart w:id="176" w:name="chuong_phuluc_4_6_name"/>
      <w:r w:rsidRPr="00F264F6">
        <w:rPr>
          <w:rFonts w:ascii="Arial" w:hAnsi="Arial" w:cs="Arial"/>
          <w:b/>
          <w:sz w:val="20"/>
          <w:szCs w:val="20"/>
        </w:rPr>
        <w:t>THÔNG BÁO</w:t>
      </w:r>
      <w:bookmarkEnd w:id="176"/>
    </w:p>
    <w:p w14:paraId="7D9AECB4" w14:textId="77777777" w:rsidR="00F264F6" w:rsidRPr="00F264F6" w:rsidRDefault="00F264F6" w:rsidP="00F264F6">
      <w:pPr>
        <w:jc w:val="center"/>
        <w:rPr>
          <w:rFonts w:ascii="Arial" w:hAnsi="Arial" w:cs="Arial"/>
          <w:b/>
          <w:sz w:val="20"/>
          <w:szCs w:val="20"/>
          <w:lang w:val="nl-NL"/>
        </w:rPr>
      </w:pPr>
      <w:bookmarkStart w:id="177" w:name="chuong_phuluc_4_6_name_name"/>
      <w:r w:rsidRPr="00F264F6">
        <w:rPr>
          <w:rFonts w:ascii="Arial" w:hAnsi="Arial" w:cs="Arial"/>
          <w:b/>
          <w:sz w:val="20"/>
          <w:szCs w:val="20"/>
          <w:lang w:val="nl-NL"/>
        </w:rPr>
        <w:t>Về việc hiệu đính thông tin trong Giấy chứng nhận đăng ký doanh nghiệp/ Giấy xác nhận về việc thay đổi nội dung đăng ký doanh nghiệp/ Giấy chứng nhận đăng ký hoạt động chi nhánh, văn phòng đại diện/ Giấy chứng nhận đăng ký địa điểm kinh doanh</w:t>
      </w:r>
      <w:bookmarkEnd w:id="177"/>
    </w:p>
    <w:tbl>
      <w:tblPr>
        <w:tblW w:w="0" w:type="auto"/>
        <w:tblInd w:w="108" w:type="dxa"/>
        <w:tblLook w:val="04A0" w:firstRow="1" w:lastRow="0" w:firstColumn="1" w:lastColumn="0" w:noHBand="0" w:noVBand="1"/>
      </w:tblPr>
      <w:tblGrid>
        <w:gridCol w:w="3544"/>
        <w:gridCol w:w="5816"/>
      </w:tblGrid>
      <w:tr w:rsidR="00F264F6" w:rsidRPr="00F264F6" w14:paraId="002AB67A" w14:textId="77777777" w:rsidTr="00E86E1F">
        <w:tc>
          <w:tcPr>
            <w:tcW w:w="3544" w:type="dxa"/>
          </w:tcPr>
          <w:p w14:paraId="3B77B6B8"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7AA97819"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52714D51"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5FB00E8A"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01A720D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03A3ACA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39225A24"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Điện thoại:</w:t>
      </w:r>
      <w:r w:rsidRPr="00F264F6">
        <w:rPr>
          <w:rFonts w:ascii="Arial" w:hAnsi="Arial" w:cs="Arial"/>
          <w:sz w:val="20"/>
          <w:szCs w:val="20"/>
        </w:rPr>
        <w:tab/>
        <w:t xml:space="preserve"> Fax: </w:t>
      </w:r>
      <w:r w:rsidRPr="00F264F6">
        <w:rPr>
          <w:rFonts w:ascii="Arial" w:hAnsi="Arial" w:cs="Arial"/>
          <w:sz w:val="20"/>
          <w:szCs w:val="20"/>
        </w:rPr>
        <w:tab/>
      </w:r>
    </w:p>
    <w:p w14:paraId="75E8F855"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58BCC3E" w14:textId="77777777" w:rsidR="00F264F6" w:rsidRPr="00F264F6" w:rsidRDefault="00F264F6" w:rsidP="008B5F0B">
      <w:pPr>
        <w:tabs>
          <w:tab w:val="left" w:leader="dot" w:pos="5220"/>
          <w:tab w:val="left" w:leader="dot" w:pos="7200"/>
          <w:tab w:val="left" w:leader="dot" w:pos="84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Sau khi xem xét lại hồ sơ đăng ký doanh nghiệp của Ông/Bà: </w:t>
      </w:r>
      <w:r w:rsidRPr="00F264F6">
        <w:rPr>
          <w:rFonts w:ascii="Arial" w:hAnsi="Arial" w:cs="Arial"/>
          <w:sz w:val="20"/>
          <w:szCs w:val="20"/>
        </w:rPr>
        <w:tab/>
        <w:t>…… là người đại diện theo pháp luật.</w:t>
      </w:r>
    </w:p>
    <w:p w14:paraId="5F2727A2" w14:textId="77777777" w:rsidR="00F264F6" w:rsidRPr="00F264F6" w:rsidRDefault="00F264F6" w:rsidP="008B5F0B">
      <w:pPr>
        <w:spacing w:after="120"/>
        <w:ind w:firstLine="720"/>
        <w:jc w:val="both"/>
        <w:rPr>
          <w:rFonts w:ascii="Arial" w:hAnsi="Arial" w:cs="Arial"/>
          <w:sz w:val="20"/>
          <w:szCs w:val="20"/>
          <w:lang w:val="nb-NO"/>
        </w:rPr>
      </w:pPr>
      <w:r w:rsidRPr="00F264F6">
        <w:rPr>
          <w:rFonts w:ascii="Arial" w:hAnsi="Arial" w:cs="Arial"/>
          <w:sz w:val="20"/>
          <w:szCs w:val="20"/>
        </w:rPr>
        <w:t xml:space="preserve">Phòng Đăng ký kinh doanh </w:t>
      </w:r>
      <w:r w:rsidRPr="00F264F6">
        <w:rPr>
          <w:rFonts w:ascii="Arial" w:hAnsi="Arial" w:cs="Arial"/>
          <w:sz w:val="20"/>
          <w:szCs w:val="20"/>
          <w:lang w:val="nb-NO"/>
        </w:rPr>
        <w:t xml:space="preserve">phát hiện nội dung trong Giấy chứng nhận đăng ký doanh nghiệp/ Giấy xác nhận về việc thay đổi nội dung đăng ký doanh nghiệp/ Giấy chứng nhận đăng ký hoạt động chi nhánh, văn phòng đại diện/ Giấy chứng nhận đăng ký địa điểm kinh doanh chưa chính xác so với nội dung hồ sơ đăng ký doanh nghiệp. </w:t>
      </w:r>
    </w:p>
    <w:p w14:paraId="7C286C22" w14:textId="77777777" w:rsidR="00F264F6" w:rsidRPr="00F264F6" w:rsidRDefault="00F264F6" w:rsidP="008B5F0B">
      <w:pPr>
        <w:spacing w:after="120"/>
        <w:ind w:firstLine="720"/>
        <w:jc w:val="both"/>
        <w:rPr>
          <w:rFonts w:ascii="Arial" w:hAnsi="Arial" w:cs="Arial"/>
          <w:sz w:val="20"/>
          <w:szCs w:val="20"/>
          <w:lang w:val="nb-NO"/>
        </w:rPr>
      </w:pPr>
      <w:r w:rsidRPr="00F264F6">
        <w:rPr>
          <w:rFonts w:ascii="Arial" w:hAnsi="Arial" w:cs="Arial"/>
          <w:sz w:val="20"/>
          <w:szCs w:val="20"/>
          <w:lang w:val="nb-NO"/>
        </w:rPr>
        <w:t xml:space="preserve">Do vậy, trong thời hạn 03 ngày làm việc, kể từ ngày gửi thông báo này, </w:t>
      </w:r>
      <w:r w:rsidRPr="00F264F6">
        <w:rPr>
          <w:rFonts w:ascii="Arial" w:hAnsi="Arial" w:cs="Arial"/>
          <w:sz w:val="20"/>
          <w:szCs w:val="20"/>
        </w:rPr>
        <w:t xml:space="preserve">Phòng Đăng ký kinh doanh sẽ tiến hành </w:t>
      </w:r>
      <w:r w:rsidRPr="00F264F6">
        <w:rPr>
          <w:rFonts w:ascii="Arial" w:hAnsi="Arial" w:cs="Arial"/>
          <w:sz w:val="20"/>
          <w:szCs w:val="20"/>
          <w:lang w:val="nb-NO"/>
        </w:rPr>
        <w:t>cấp lại Giấy chứng nhận đăng ký doanh nghiệp/ Giấy xác nhận về việc thay đổi nội dung đăng ký doanh nghiệp/ Giấy chứng nhận đăng ký hoạt động chi nhánh, văn phòng đại diện/ Giấy chứng nhận đăng ký địa điểm kinh doanh thay thế cho giấy tờ đã cấp có nội dung chưa chính xác so với nội dung trong hồ sơ đăng ký doanh nghiệp.</w:t>
      </w:r>
    </w:p>
    <w:p w14:paraId="35C93EFA" w14:textId="77777777" w:rsidR="00F264F6" w:rsidRPr="00F264F6" w:rsidRDefault="00F264F6" w:rsidP="00F264F6">
      <w:pPr>
        <w:jc w:val="both"/>
        <w:rPr>
          <w:rFonts w:ascii="Arial" w:hAnsi="Arial" w:cs="Arial"/>
          <w:sz w:val="20"/>
          <w:szCs w:val="20"/>
          <w:lang w:val="nb-NO"/>
        </w:rPr>
      </w:pPr>
    </w:p>
    <w:tbl>
      <w:tblPr>
        <w:tblW w:w="0" w:type="auto"/>
        <w:tblInd w:w="108" w:type="dxa"/>
        <w:tblLook w:val="04A0" w:firstRow="1" w:lastRow="0" w:firstColumn="1" w:lastColumn="0" w:noHBand="0" w:noVBand="1"/>
      </w:tblPr>
      <w:tblGrid>
        <w:gridCol w:w="4524"/>
        <w:gridCol w:w="4836"/>
      </w:tblGrid>
      <w:tr w:rsidR="00F264F6" w:rsidRPr="00F264F6" w14:paraId="41D17E90" w14:textId="77777777" w:rsidTr="00E86E1F">
        <w:tc>
          <w:tcPr>
            <w:tcW w:w="4524" w:type="dxa"/>
          </w:tcPr>
          <w:p w14:paraId="0481C295"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Lưu: ……</w:t>
            </w:r>
          </w:p>
        </w:tc>
        <w:tc>
          <w:tcPr>
            <w:tcW w:w="4836" w:type="dxa"/>
          </w:tcPr>
          <w:p w14:paraId="011285BB"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3EA101DE"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1CF1223F" w14:textId="77777777" w:rsidR="00F264F6" w:rsidRPr="00F264F6" w:rsidRDefault="00F264F6" w:rsidP="00F264F6">
      <w:pPr>
        <w:rPr>
          <w:rFonts w:ascii="Arial" w:hAnsi="Arial" w:cs="Arial"/>
          <w:b/>
          <w:bCs/>
          <w:sz w:val="20"/>
          <w:szCs w:val="20"/>
          <w:lang w:eastAsia="x-none"/>
        </w:rPr>
      </w:pPr>
    </w:p>
    <w:p w14:paraId="69BB8CBF" w14:textId="77777777" w:rsidR="00F264F6" w:rsidRPr="00F264F6" w:rsidRDefault="00F264F6" w:rsidP="00F264F6">
      <w:pPr>
        <w:jc w:val="center"/>
        <w:rPr>
          <w:rFonts w:ascii="Arial" w:hAnsi="Arial" w:cs="Arial"/>
          <w:b/>
          <w:bCs/>
          <w:sz w:val="20"/>
          <w:szCs w:val="20"/>
          <w:lang w:val="x-none" w:eastAsia="x-none"/>
        </w:rPr>
      </w:pPr>
      <w:bookmarkStart w:id="178" w:name="chuong_phuluc_4_7"/>
      <w:r w:rsidRPr="00F264F6">
        <w:rPr>
          <w:rFonts w:ascii="Arial" w:hAnsi="Arial" w:cs="Arial"/>
          <w:b/>
          <w:bCs/>
          <w:sz w:val="20"/>
          <w:szCs w:val="20"/>
          <w:lang w:val="x-none" w:eastAsia="x-none"/>
        </w:rPr>
        <w:t>Phụ lục V-7</w:t>
      </w:r>
      <w:bookmarkEnd w:id="178"/>
    </w:p>
    <w:tbl>
      <w:tblPr>
        <w:tblW w:w="0" w:type="auto"/>
        <w:tblInd w:w="108" w:type="dxa"/>
        <w:tblLook w:val="01E0" w:firstRow="1" w:lastRow="1" w:firstColumn="1" w:lastColumn="1" w:noHBand="0" w:noVBand="0"/>
      </w:tblPr>
      <w:tblGrid>
        <w:gridCol w:w="3240"/>
        <w:gridCol w:w="6120"/>
      </w:tblGrid>
      <w:tr w:rsidR="00F264F6" w:rsidRPr="00F264F6" w14:paraId="5D728259" w14:textId="77777777" w:rsidTr="00E86E1F">
        <w:tc>
          <w:tcPr>
            <w:tcW w:w="3240" w:type="dxa"/>
          </w:tcPr>
          <w:p w14:paraId="5B136EA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1387D7E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7AF0CFB" w14:textId="77777777" w:rsidTr="00E86E1F">
        <w:tc>
          <w:tcPr>
            <w:tcW w:w="3240" w:type="dxa"/>
          </w:tcPr>
          <w:p w14:paraId="0CFF6A7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DA46B24"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191EF45" w14:textId="77777777" w:rsidR="00F264F6" w:rsidRPr="00F264F6" w:rsidRDefault="00F264F6" w:rsidP="00F264F6">
      <w:pPr>
        <w:rPr>
          <w:rFonts w:ascii="Arial" w:hAnsi="Arial" w:cs="Arial"/>
          <w:b/>
          <w:sz w:val="20"/>
          <w:szCs w:val="20"/>
        </w:rPr>
      </w:pPr>
    </w:p>
    <w:p w14:paraId="16950E19" w14:textId="77777777" w:rsidR="00F264F6" w:rsidRPr="00F264F6" w:rsidRDefault="00F264F6" w:rsidP="00F264F6">
      <w:pPr>
        <w:jc w:val="center"/>
        <w:rPr>
          <w:rFonts w:ascii="Arial" w:hAnsi="Arial" w:cs="Arial"/>
          <w:b/>
          <w:sz w:val="20"/>
          <w:szCs w:val="20"/>
        </w:rPr>
      </w:pPr>
      <w:bookmarkStart w:id="179" w:name="chuong_phuluc_4_7_name"/>
      <w:r w:rsidRPr="00F264F6">
        <w:rPr>
          <w:rFonts w:ascii="Arial" w:hAnsi="Arial" w:cs="Arial"/>
          <w:b/>
          <w:sz w:val="20"/>
          <w:szCs w:val="20"/>
        </w:rPr>
        <w:t>THÔNG BÁO</w:t>
      </w:r>
      <w:bookmarkEnd w:id="179"/>
    </w:p>
    <w:p w14:paraId="6F4A9B5D" w14:textId="77777777" w:rsidR="00F264F6" w:rsidRPr="00F264F6" w:rsidRDefault="00F264F6" w:rsidP="00F264F6">
      <w:pPr>
        <w:jc w:val="center"/>
        <w:rPr>
          <w:rFonts w:ascii="Arial" w:hAnsi="Arial" w:cs="Arial"/>
          <w:b/>
          <w:sz w:val="20"/>
          <w:szCs w:val="20"/>
        </w:rPr>
      </w:pPr>
      <w:bookmarkStart w:id="180" w:name="chuong_phuluc_4_7_name_name"/>
      <w:r w:rsidRPr="00F264F6">
        <w:rPr>
          <w:rFonts w:ascii="Arial" w:hAnsi="Arial" w:cs="Arial"/>
          <w:b/>
          <w:sz w:val="20"/>
          <w:szCs w:val="20"/>
        </w:rPr>
        <w:t>Về việc rà soát thông tin đăng ký doanh nghiệp,</w:t>
      </w:r>
      <w:r w:rsidRPr="00F264F6">
        <w:rPr>
          <w:rFonts w:ascii="Arial" w:hAnsi="Arial" w:cs="Arial"/>
          <w:b/>
          <w:sz w:val="20"/>
          <w:szCs w:val="20"/>
        </w:rPr>
        <w:br/>
        <w:t xml:space="preserve"> tình trạng hoạt động doanh nghiệp</w:t>
      </w:r>
      <w:bookmarkEnd w:id="180"/>
    </w:p>
    <w:tbl>
      <w:tblPr>
        <w:tblW w:w="0" w:type="auto"/>
        <w:tblInd w:w="108" w:type="dxa"/>
        <w:tblLook w:val="04A0" w:firstRow="1" w:lastRow="0" w:firstColumn="1" w:lastColumn="0" w:noHBand="0" w:noVBand="1"/>
      </w:tblPr>
      <w:tblGrid>
        <w:gridCol w:w="3544"/>
        <w:gridCol w:w="5816"/>
      </w:tblGrid>
      <w:tr w:rsidR="00F264F6" w:rsidRPr="00F264F6" w14:paraId="41674F1C" w14:textId="77777777" w:rsidTr="00E86E1F">
        <w:tc>
          <w:tcPr>
            <w:tcW w:w="3544" w:type="dxa"/>
          </w:tcPr>
          <w:p w14:paraId="1C37272A"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0AE62AC9"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3B042129"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2878E7F4"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3352CC59"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 xml:space="preserve">Căn cứ quy định tại Khoản 12 Điều 3 và Khoản 5 Điều 30 của Nghị định số 78/2015/NĐ-CP ngày 14 tháng 9 năm 2015 của Chính phủ về đăng ký doanh nghiệp; </w:t>
      </w:r>
    </w:p>
    <w:p w14:paraId="0A7650BF"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sz w:val="20"/>
          <w:szCs w:val="20"/>
        </w:rPr>
        <w:t>Để đảm bảo quyền lợi chính đáng của doanh nghiệp về sự đầy đủ và chính xác của các thông tin đăng ký doanh nghiệp,</w:t>
      </w:r>
    </w:p>
    <w:p w14:paraId="78045DC4"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5A8E12C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177234F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136743DF"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7BA38ECF"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Đề nghị doanh nghiệp </w:t>
      </w:r>
      <w:r w:rsidRPr="00F264F6">
        <w:rPr>
          <w:rFonts w:ascii="Arial" w:hAnsi="Arial" w:cs="Arial"/>
          <w:sz w:val="20"/>
          <w:szCs w:val="20"/>
          <w:lang w:val="sv-SE"/>
        </w:rPr>
        <w:t xml:space="preserve">rà soát, kiểm tra đối chiếu và bổ sung, cập nhật thông tin đăng ký doanh nghiệp, tình trạng hoạt động của doanh nghiệp </w:t>
      </w:r>
      <w:r w:rsidRPr="00F264F6">
        <w:rPr>
          <w:rFonts w:ascii="Arial" w:hAnsi="Arial" w:cs="Arial"/>
          <w:sz w:val="20"/>
          <w:szCs w:val="20"/>
        </w:rPr>
        <w:t>đã đăng ký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932"/>
      </w:tblGrid>
      <w:tr w:rsidR="00F264F6" w:rsidRPr="00F264F6" w14:paraId="00F11395" w14:textId="77777777" w:rsidTr="004C2DDB">
        <w:tc>
          <w:tcPr>
            <w:tcW w:w="4428" w:type="dxa"/>
          </w:tcPr>
          <w:p w14:paraId="4CAAA25F" w14:textId="77777777" w:rsidR="00F264F6" w:rsidRPr="00F264F6" w:rsidRDefault="00F264F6" w:rsidP="00F264F6">
            <w:pPr>
              <w:tabs>
                <w:tab w:val="left" w:leader="dot" w:pos="9360"/>
              </w:tabs>
              <w:jc w:val="center"/>
              <w:rPr>
                <w:rFonts w:ascii="Arial" w:hAnsi="Arial" w:cs="Arial"/>
                <w:b/>
                <w:sz w:val="20"/>
                <w:szCs w:val="20"/>
              </w:rPr>
            </w:pPr>
            <w:r w:rsidRPr="00F264F6">
              <w:rPr>
                <w:rFonts w:ascii="Arial" w:hAnsi="Arial" w:cs="Arial"/>
                <w:b/>
                <w:sz w:val="20"/>
                <w:szCs w:val="20"/>
              </w:rPr>
              <w:t>Thông tin đăng ký kinh doanh</w:t>
            </w:r>
          </w:p>
        </w:tc>
        <w:tc>
          <w:tcPr>
            <w:tcW w:w="4932" w:type="dxa"/>
          </w:tcPr>
          <w:p w14:paraId="4923E410" w14:textId="77777777" w:rsidR="00F264F6" w:rsidRPr="00F264F6" w:rsidRDefault="00F264F6" w:rsidP="00F264F6">
            <w:pPr>
              <w:tabs>
                <w:tab w:val="left" w:leader="dot" w:pos="9360"/>
              </w:tabs>
              <w:jc w:val="center"/>
              <w:rPr>
                <w:rFonts w:ascii="Arial" w:hAnsi="Arial" w:cs="Arial"/>
                <w:b/>
                <w:sz w:val="20"/>
                <w:szCs w:val="20"/>
              </w:rPr>
            </w:pPr>
            <w:r w:rsidRPr="00F264F6">
              <w:rPr>
                <w:rFonts w:ascii="Arial" w:hAnsi="Arial" w:cs="Arial"/>
                <w:b/>
                <w:sz w:val="20"/>
                <w:szCs w:val="20"/>
              </w:rPr>
              <w:t>Thông tin đăng ký thuế</w:t>
            </w:r>
          </w:p>
        </w:tc>
      </w:tr>
      <w:tr w:rsidR="00F264F6" w:rsidRPr="00F264F6" w14:paraId="292AD0FA" w14:textId="77777777" w:rsidTr="004C2DDB">
        <w:tc>
          <w:tcPr>
            <w:tcW w:w="4428" w:type="dxa"/>
          </w:tcPr>
          <w:p w14:paraId="3B88DF78"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1. Đối với doanh nghiệp:</w:t>
            </w:r>
          </w:p>
          <w:p w14:paraId="0CF1DC1C"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c>
          <w:tcPr>
            <w:tcW w:w="4932" w:type="dxa"/>
          </w:tcPr>
          <w:p w14:paraId="3595D120"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 xml:space="preserve">1. Đối với doanh nghiệp: </w:t>
            </w:r>
          </w:p>
          <w:p w14:paraId="4F847FE2"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r>
      <w:tr w:rsidR="00F264F6" w:rsidRPr="00F264F6" w14:paraId="567EDF8F" w14:textId="77777777" w:rsidTr="004C2DDB">
        <w:tc>
          <w:tcPr>
            <w:tcW w:w="4428" w:type="dxa"/>
          </w:tcPr>
          <w:p w14:paraId="6A9FD26C"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2. Các chi nhánh:</w:t>
            </w:r>
          </w:p>
          <w:p w14:paraId="10585DA4"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c>
          <w:tcPr>
            <w:tcW w:w="4932" w:type="dxa"/>
          </w:tcPr>
          <w:p w14:paraId="290D1F57"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2. Các chi nhánh:</w:t>
            </w:r>
          </w:p>
          <w:p w14:paraId="7778205F"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r>
      <w:tr w:rsidR="00F264F6" w:rsidRPr="00F264F6" w14:paraId="5C15743C" w14:textId="77777777" w:rsidTr="004C2DDB">
        <w:tc>
          <w:tcPr>
            <w:tcW w:w="4428" w:type="dxa"/>
            <w:vAlign w:val="center"/>
          </w:tcPr>
          <w:p w14:paraId="5C536550"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3. Các văn phòng đại diện:</w:t>
            </w:r>
          </w:p>
          <w:p w14:paraId="06628B47"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c>
          <w:tcPr>
            <w:tcW w:w="4932" w:type="dxa"/>
          </w:tcPr>
          <w:p w14:paraId="0D85D4C6"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3. Các văn phòng đại diện:</w:t>
            </w:r>
          </w:p>
          <w:p w14:paraId="62406953" w14:textId="77777777" w:rsidR="00F264F6" w:rsidRPr="00F264F6" w:rsidRDefault="00F264F6" w:rsidP="00F264F6">
            <w:pPr>
              <w:tabs>
                <w:tab w:val="left" w:leader="dot" w:pos="9360"/>
              </w:tabs>
              <w:rPr>
                <w:rFonts w:ascii="Arial" w:hAnsi="Arial" w:cs="Arial"/>
                <w:sz w:val="20"/>
                <w:szCs w:val="20"/>
              </w:rPr>
            </w:pPr>
            <w:r w:rsidRPr="00F264F6">
              <w:rPr>
                <w:rFonts w:ascii="Arial" w:hAnsi="Arial" w:cs="Arial"/>
                <w:sz w:val="20"/>
                <w:szCs w:val="20"/>
              </w:rPr>
              <w:t>……………………………………….</w:t>
            </w:r>
          </w:p>
        </w:tc>
      </w:tr>
    </w:tbl>
    <w:p w14:paraId="3E190EE5"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sz w:val="20"/>
          <w:szCs w:val="20"/>
        </w:rPr>
        <w:t>Sau khi rà soát, đề nghị Quý doanh nghiệp gửi Thông báo phản hồi theo mẫu quy định tại Phụ lục II-15 ban hành kèm theo Thông tư số 20/2015/TT-BKHĐT tới Phòng Đăng ký kinh doanh trong thời hạn 90 ngày, kể từ ngày gửi Thông báo này.</w:t>
      </w:r>
    </w:p>
    <w:p w14:paraId="625D2CA6"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Trường hợp doanh nghiệp phản hồi </w:t>
      </w:r>
      <w:r w:rsidRPr="00F264F6">
        <w:rPr>
          <w:rFonts w:ascii="Arial" w:hAnsi="Arial" w:cs="Arial"/>
          <w:sz w:val="20"/>
          <w:szCs w:val="20"/>
          <w:lang w:val="nl-NL"/>
        </w:rPr>
        <w:t>thông tin đăng ký doanh nghiệp là đầy đủ, chính xác</w:t>
      </w:r>
      <w:r w:rsidRPr="00F264F6">
        <w:rPr>
          <w:rFonts w:ascii="Arial" w:hAnsi="Arial" w:cs="Arial"/>
          <w:sz w:val="20"/>
          <w:szCs w:val="20"/>
        </w:rPr>
        <w:t>, đề nghị Quý doanh nghiệp đánh dấu vào Mục I - Thông báo phản hồi thông tin đăng ký, tình trạng hoạt động của doanh nghiệp.</w:t>
      </w:r>
    </w:p>
    <w:p w14:paraId="2B86C4C2" w14:textId="77777777" w:rsidR="00F264F6" w:rsidRPr="00F264F6" w:rsidRDefault="00F264F6" w:rsidP="008B5F0B">
      <w:pPr>
        <w:tabs>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Trường hợp doanh nghiệp phản hồi </w:t>
      </w:r>
      <w:r w:rsidRPr="00F264F6">
        <w:rPr>
          <w:rFonts w:ascii="Arial" w:hAnsi="Arial" w:cs="Arial"/>
          <w:sz w:val="20"/>
          <w:szCs w:val="20"/>
          <w:lang w:val="nl-NL"/>
        </w:rPr>
        <w:t>thông tin đăng ký doanh nghiệp còn thiếu</w:t>
      </w:r>
      <w:r w:rsidRPr="00F264F6">
        <w:rPr>
          <w:rFonts w:ascii="Arial" w:hAnsi="Arial" w:cs="Arial"/>
          <w:sz w:val="20"/>
          <w:szCs w:val="20"/>
        </w:rPr>
        <w:t>, đề nghị Quý doanh nghiệp cập nhật thông tin tại Mục II - Thông báo phản hồi thông tin đăng ký, tình trạng hoạt động của doanh nghiệp.</w:t>
      </w:r>
    </w:p>
    <w:p w14:paraId="6C3701E4" w14:textId="77777777" w:rsidR="00F264F6" w:rsidRPr="00F264F6" w:rsidRDefault="00F264F6" w:rsidP="008B5F0B">
      <w:pPr>
        <w:tabs>
          <w:tab w:val="left" w:leader="dot" w:pos="9360"/>
        </w:tabs>
        <w:spacing w:after="120"/>
        <w:ind w:firstLine="720"/>
        <w:jc w:val="both"/>
        <w:rPr>
          <w:rFonts w:ascii="Arial" w:hAnsi="Arial" w:cs="Arial"/>
          <w:sz w:val="20"/>
          <w:szCs w:val="20"/>
          <w:lang w:val="nl-NL"/>
        </w:rPr>
      </w:pPr>
      <w:r w:rsidRPr="00F264F6">
        <w:rPr>
          <w:rFonts w:ascii="Arial" w:hAnsi="Arial" w:cs="Arial"/>
          <w:sz w:val="20"/>
          <w:szCs w:val="20"/>
        </w:rPr>
        <w:t xml:space="preserve">Trường hợp doanh nghiệp phản hồi </w:t>
      </w:r>
      <w:r w:rsidRPr="00F264F6">
        <w:rPr>
          <w:rFonts w:ascii="Arial" w:hAnsi="Arial" w:cs="Arial"/>
          <w:sz w:val="20"/>
          <w:szCs w:val="20"/>
          <w:lang w:val="nl-NL"/>
        </w:rPr>
        <w:t>thông tin đăng ký doanh nghiệp chưa thống nhất giữa nội dung đăng ký kinh doanh và đăng ký thuế hoặc khác so với thông tin hiện tại của doanh nghiệp đã thay đổi nhưng doanh nghiệp chưa đăng ký</w:t>
      </w:r>
      <w:r w:rsidRPr="00F264F6">
        <w:rPr>
          <w:rFonts w:ascii="Arial" w:hAnsi="Arial" w:cs="Arial"/>
          <w:sz w:val="20"/>
          <w:szCs w:val="20"/>
        </w:rPr>
        <w:t xml:space="preserve">, đề nghị Quý doanh nghiệp cập nhật thông tin tại Mục III - Thông báo phản hồi thông tin đăng ký, tình trạng hoạt động của doanh nghiệp và đồng thời </w:t>
      </w:r>
      <w:r w:rsidRPr="00F264F6">
        <w:rPr>
          <w:rFonts w:ascii="Arial" w:hAnsi="Arial" w:cs="Arial"/>
          <w:sz w:val="20"/>
          <w:szCs w:val="20"/>
          <w:lang w:val="nl-NL"/>
        </w:rPr>
        <w:t>thực hiện thủ tục đăng ký thay đổi nội dung Giấy chứng nhận đăng ký doanh nghiệp hoặc thông báo thay đổi nội dung đăng ký doanh nghiệp theo quy định tại Điều 31, 32 Luật Doanh nghiệp trong thời hạn 90 ngày kể từ ngày Phòng Đăng ký kinh doanh gửi Thông báo rà soát.</w:t>
      </w:r>
    </w:p>
    <w:p w14:paraId="1550899B" w14:textId="77777777" w:rsidR="00F264F6" w:rsidRPr="00F264F6" w:rsidRDefault="00F264F6" w:rsidP="00F264F6">
      <w:pPr>
        <w:tabs>
          <w:tab w:val="left" w:leader="dot" w:pos="9360"/>
        </w:tabs>
        <w:jc w:val="both"/>
        <w:rPr>
          <w:rFonts w:ascii="Arial" w:hAnsi="Arial" w:cs="Arial"/>
          <w:sz w:val="20"/>
          <w:szCs w:val="20"/>
        </w:rPr>
      </w:pPr>
    </w:p>
    <w:tbl>
      <w:tblPr>
        <w:tblW w:w="0" w:type="auto"/>
        <w:tblInd w:w="108" w:type="dxa"/>
        <w:tblLook w:val="01E0" w:firstRow="1" w:lastRow="1" w:firstColumn="1" w:lastColumn="1" w:noHBand="0" w:noVBand="0"/>
      </w:tblPr>
      <w:tblGrid>
        <w:gridCol w:w="4320"/>
        <w:gridCol w:w="5040"/>
      </w:tblGrid>
      <w:tr w:rsidR="00F264F6" w:rsidRPr="00F264F6" w14:paraId="6EE0B803" w14:textId="77777777" w:rsidTr="004C2DDB">
        <w:tc>
          <w:tcPr>
            <w:tcW w:w="4320" w:type="dxa"/>
          </w:tcPr>
          <w:p w14:paraId="4DBBC9DD" w14:textId="77777777" w:rsidR="00F264F6" w:rsidRPr="00F264F6" w:rsidRDefault="00F264F6" w:rsidP="00F264F6">
            <w:pPr>
              <w:tabs>
                <w:tab w:val="right" w:leader="dot" w:pos="8520"/>
              </w:tabs>
              <w:rPr>
                <w:rFonts w:ascii="Arial" w:hAnsi="Arial" w:cs="Arial"/>
                <w:b/>
                <w:sz w:val="20"/>
                <w:szCs w:val="20"/>
              </w:rPr>
            </w:pPr>
            <w:r w:rsidRPr="00F264F6">
              <w:rPr>
                <w:rFonts w:ascii="Arial" w:hAnsi="Arial" w:cs="Arial"/>
                <w:b/>
                <w:i/>
                <w:sz w:val="20"/>
                <w:szCs w:val="20"/>
              </w:rPr>
              <w:t>Nơi nhận:</w:t>
            </w:r>
            <w:r w:rsidRPr="00F264F6">
              <w:rPr>
                <w:rFonts w:ascii="Arial" w:hAnsi="Arial" w:cs="Arial"/>
                <w:b/>
                <w:sz w:val="20"/>
                <w:szCs w:val="20"/>
              </w:rPr>
              <w:br/>
            </w:r>
            <w:r w:rsidRPr="00F264F6">
              <w:rPr>
                <w:rFonts w:ascii="Arial" w:hAnsi="Arial" w:cs="Arial"/>
                <w:sz w:val="20"/>
                <w:szCs w:val="20"/>
              </w:rPr>
              <w:t>- Như trên;</w:t>
            </w:r>
            <w:r w:rsidRPr="00F264F6">
              <w:rPr>
                <w:rFonts w:ascii="Arial" w:hAnsi="Arial" w:cs="Arial"/>
                <w:sz w:val="20"/>
                <w:szCs w:val="20"/>
              </w:rPr>
              <w:br/>
              <w:t>- Cục Thuế tỉnh/thành phố;</w:t>
            </w:r>
            <w:r w:rsidRPr="00F264F6">
              <w:rPr>
                <w:rFonts w:ascii="Arial" w:hAnsi="Arial" w:cs="Arial"/>
                <w:sz w:val="20"/>
                <w:szCs w:val="20"/>
              </w:rPr>
              <w:br/>
              <w:t>- Lưu: ……..</w:t>
            </w:r>
          </w:p>
        </w:tc>
        <w:tc>
          <w:tcPr>
            <w:tcW w:w="5040" w:type="dxa"/>
          </w:tcPr>
          <w:p w14:paraId="383BF2DC" w14:textId="77777777" w:rsidR="00F264F6" w:rsidRPr="00F264F6" w:rsidRDefault="00F264F6" w:rsidP="00F264F6">
            <w:pPr>
              <w:tabs>
                <w:tab w:val="right" w:leader="dot" w:pos="8520"/>
              </w:tabs>
              <w:jc w:val="center"/>
              <w:rPr>
                <w:rFonts w:ascii="Arial" w:hAnsi="Arial" w:cs="Arial"/>
                <w:b/>
                <w:i/>
                <w:sz w:val="20"/>
                <w:szCs w:val="20"/>
              </w:rPr>
            </w:pPr>
            <w:r w:rsidRPr="00F264F6">
              <w:rPr>
                <w:rFonts w:ascii="Arial" w:hAnsi="Arial" w:cs="Arial"/>
                <w:b/>
                <w:sz w:val="20"/>
                <w:szCs w:val="20"/>
              </w:rPr>
              <w:t>TRƯỞNG PHÒNG</w:t>
            </w:r>
            <w:r w:rsidRPr="00F264F6">
              <w:rPr>
                <w:rFonts w:ascii="Arial" w:hAnsi="Arial" w:cs="Arial"/>
                <w:b/>
                <w:sz w:val="20"/>
                <w:szCs w:val="20"/>
              </w:rPr>
              <w:br/>
            </w:r>
            <w:r w:rsidRPr="00F264F6">
              <w:rPr>
                <w:rFonts w:ascii="Arial" w:hAnsi="Arial" w:cs="Arial"/>
                <w:i/>
                <w:sz w:val="20"/>
                <w:szCs w:val="20"/>
              </w:rPr>
              <w:t>(Ký, ghi họ tên và đóng dấu)</w:t>
            </w:r>
          </w:p>
        </w:tc>
      </w:tr>
    </w:tbl>
    <w:p w14:paraId="3E003FFA" w14:textId="77777777" w:rsidR="00F264F6" w:rsidRPr="00F264F6" w:rsidRDefault="00F264F6" w:rsidP="00F264F6">
      <w:pPr>
        <w:rPr>
          <w:rFonts w:ascii="Arial" w:hAnsi="Arial" w:cs="Arial"/>
          <w:b/>
          <w:bCs/>
          <w:sz w:val="20"/>
          <w:szCs w:val="20"/>
          <w:lang w:val="x-none" w:eastAsia="x-none"/>
        </w:rPr>
      </w:pPr>
    </w:p>
    <w:p w14:paraId="2AA34173" w14:textId="77777777" w:rsidR="00F264F6" w:rsidRPr="00F264F6" w:rsidRDefault="00F264F6" w:rsidP="00F264F6">
      <w:pPr>
        <w:jc w:val="center"/>
        <w:rPr>
          <w:rFonts w:ascii="Arial" w:hAnsi="Arial" w:cs="Arial"/>
          <w:b/>
          <w:bCs/>
          <w:sz w:val="20"/>
          <w:szCs w:val="20"/>
          <w:lang w:val="x-none" w:eastAsia="x-none"/>
        </w:rPr>
      </w:pPr>
      <w:bookmarkStart w:id="181" w:name="chuong_phuluc_4_8"/>
      <w:r w:rsidRPr="00F264F6">
        <w:rPr>
          <w:rFonts w:ascii="Arial" w:hAnsi="Arial" w:cs="Arial"/>
          <w:b/>
          <w:bCs/>
          <w:sz w:val="20"/>
          <w:szCs w:val="20"/>
          <w:lang w:val="x-none" w:eastAsia="x-none"/>
        </w:rPr>
        <w:t>Phụ lục V-8</w:t>
      </w:r>
      <w:bookmarkEnd w:id="181"/>
    </w:p>
    <w:tbl>
      <w:tblPr>
        <w:tblW w:w="0" w:type="auto"/>
        <w:tblInd w:w="108" w:type="dxa"/>
        <w:tblLook w:val="01E0" w:firstRow="1" w:lastRow="1" w:firstColumn="1" w:lastColumn="1" w:noHBand="0" w:noVBand="0"/>
      </w:tblPr>
      <w:tblGrid>
        <w:gridCol w:w="3240"/>
        <w:gridCol w:w="6120"/>
      </w:tblGrid>
      <w:tr w:rsidR="00F264F6" w:rsidRPr="00F264F6" w14:paraId="0ADDEB37" w14:textId="77777777" w:rsidTr="004C2DDB">
        <w:tc>
          <w:tcPr>
            <w:tcW w:w="3240" w:type="dxa"/>
          </w:tcPr>
          <w:p w14:paraId="5412944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67CEFD7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9738051" w14:textId="77777777" w:rsidTr="004C2DDB">
        <w:tc>
          <w:tcPr>
            <w:tcW w:w="3240" w:type="dxa"/>
          </w:tcPr>
          <w:p w14:paraId="7E95469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FC0FB3F"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F0E9ADD" w14:textId="77777777" w:rsidR="00F264F6" w:rsidRPr="00F264F6" w:rsidRDefault="00F264F6" w:rsidP="00F264F6">
      <w:pPr>
        <w:rPr>
          <w:rFonts w:ascii="Arial" w:hAnsi="Arial" w:cs="Arial"/>
          <w:b/>
          <w:sz w:val="20"/>
          <w:szCs w:val="20"/>
        </w:rPr>
      </w:pPr>
    </w:p>
    <w:p w14:paraId="3E57D84B" w14:textId="77777777" w:rsidR="00F264F6" w:rsidRPr="00F264F6" w:rsidRDefault="00F264F6" w:rsidP="00F264F6">
      <w:pPr>
        <w:jc w:val="center"/>
        <w:rPr>
          <w:rFonts w:ascii="Arial" w:hAnsi="Arial" w:cs="Arial"/>
          <w:b/>
          <w:sz w:val="20"/>
          <w:szCs w:val="20"/>
        </w:rPr>
      </w:pPr>
      <w:bookmarkStart w:id="182" w:name="chuong_phuluc_4_8_name"/>
      <w:r w:rsidRPr="00F264F6">
        <w:rPr>
          <w:rFonts w:ascii="Arial" w:hAnsi="Arial" w:cs="Arial"/>
          <w:b/>
          <w:sz w:val="20"/>
          <w:szCs w:val="20"/>
        </w:rPr>
        <w:t>THÔNG BÁO</w:t>
      </w:r>
      <w:bookmarkEnd w:id="182"/>
    </w:p>
    <w:p w14:paraId="4B117E13" w14:textId="77777777" w:rsidR="00F264F6" w:rsidRPr="00F264F6" w:rsidRDefault="00F264F6" w:rsidP="00F264F6">
      <w:pPr>
        <w:jc w:val="center"/>
        <w:rPr>
          <w:rFonts w:ascii="Arial" w:hAnsi="Arial" w:cs="Arial"/>
          <w:b/>
          <w:sz w:val="20"/>
          <w:szCs w:val="20"/>
        </w:rPr>
      </w:pPr>
      <w:bookmarkStart w:id="183" w:name="chuong_phuluc_4_8_name_name"/>
      <w:r w:rsidRPr="00F264F6">
        <w:rPr>
          <w:rFonts w:ascii="Arial" w:hAnsi="Arial" w:cs="Arial"/>
          <w:b/>
          <w:sz w:val="20"/>
          <w:szCs w:val="20"/>
        </w:rPr>
        <w:t>Yêu cầu doanh nghiệp tạm ngừng kinh doanh</w:t>
      </w:r>
      <w:r w:rsidRPr="00F264F6">
        <w:rPr>
          <w:rFonts w:ascii="Arial" w:hAnsi="Arial" w:cs="Arial"/>
          <w:b/>
          <w:sz w:val="20"/>
          <w:szCs w:val="20"/>
        </w:rPr>
        <w:br/>
        <w:t>ngành, nghề đầu tư kinh doanh có điều kiện</w:t>
      </w:r>
      <w:bookmarkEnd w:id="183"/>
    </w:p>
    <w:tbl>
      <w:tblPr>
        <w:tblW w:w="0" w:type="auto"/>
        <w:tblInd w:w="108" w:type="dxa"/>
        <w:tblLook w:val="04A0" w:firstRow="1" w:lastRow="0" w:firstColumn="1" w:lastColumn="0" w:noHBand="0" w:noVBand="1"/>
      </w:tblPr>
      <w:tblGrid>
        <w:gridCol w:w="3544"/>
        <w:gridCol w:w="5816"/>
      </w:tblGrid>
      <w:tr w:rsidR="00F264F6" w:rsidRPr="00F264F6" w14:paraId="42851464" w14:textId="77777777" w:rsidTr="004C2DDB">
        <w:tc>
          <w:tcPr>
            <w:tcW w:w="3544" w:type="dxa"/>
          </w:tcPr>
          <w:p w14:paraId="791E8E05"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243B3DF8"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0FC51928"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1762C0A4"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066C1EBE" w14:textId="77777777" w:rsidR="00F264F6" w:rsidRPr="00F264F6" w:rsidRDefault="00F264F6" w:rsidP="008B5F0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7CE40D6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Căn cứ Thông báo số ……………………………………………………;</w:t>
      </w:r>
    </w:p>
    <w:p w14:paraId="53E312F7" w14:textId="77777777" w:rsidR="00F264F6" w:rsidRPr="00F264F6" w:rsidRDefault="00F264F6" w:rsidP="008B5F0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Căn cứ </w:t>
      </w:r>
      <w:r w:rsidRPr="00F264F6">
        <w:rPr>
          <w:rFonts w:ascii="Arial" w:hAnsi="Arial" w:cs="Arial"/>
          <w:sz w:val="20"/>
          <w:szCs w:val="20"/>
        </w:rPr>
        <w:tab/>
      </w:r>
    </w:p>
    <w:p w14:paraId="495B72F5" w14:textId="77777777" w:rsidR="00F264F6" w:rsidRPr="00F264F6" w:rsidRDefault="00F264F6" w:rsidP="008B5F0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54560A0D" w14:textId="77777777" w:rsidR="00F264F6" w:rsidRPr="00F264F6" w:rsidRDefault="00F264F6" w:rsidP="008B5F0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03CC87E4" w14:textId="77777777" w:rsidR="00F264F6" w:rsidRPr="00F264F6" w:rsidRDefault="00F264F6" w:rsidP="008B5F0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5885F045" w14:textId="77777777" w:rsidR="00F264F6" w:rsidRPr="00F264F6" w:rsidRDefault="00F264F6" w:rsidP="008B5F0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55F7AFC" w14:textId="77777777" w:rsidR="00F264F6" w:rsidRPr="00F264F6" w:rsidRDefault="00F264F6" w:rsidP="008B5F0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Yêu cầu (</w:t>
      </w:r>
      <w:r w:rsidRPr="00F264F6">
        <w:rPr>
          <w:rFonts w:ascii="Arial" w:hAnsi="Arial" w:cs="Arial"/>
          <w:i/>
          <w:sz w:val="20"/>
          <w:szCs w:val="20"/>
        </w:rPr>
        <w:t>tên doanh nghiệp</w:t>
      </w:r>
      <w:r w:rsidRPr="00F264F6">
        <w:rPr>
          <w:rFonts w:ascii="Arial" w:hAnsi="Arial" w:cs="Arial"/>
          <w:sz w:val="20"/>
          <w:szCs w:val="20"/>
        </w:rPr>
        <w:t xml:space="preserve">): </w:t>
      </w:r>
      <w:r w:rsidRPr="00F264F6">
        <w:rPr>
          <w:rFonts w:ascii="Arial" w:hAnsi="Arial" w:cs="Arial"/>
          <w:sz w:val="20"/>
          <w:szCs w:val="20"/>
        </w:rPr>
        <w:tab/>
      </w:r>
    </w:p>
    <w:p w14:paraId="5AFDC8F2" w14:textId="77777777" w:rsidR="00F264F6" w:rsidRPr="00F264F6" w:rsidRDefault="00F264F6" w:rsidP="008B5F0B">
      <w:pPr>
        <w:tabs>
          <w:tab w:val="righ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ab/>
        <w:t xml:space="preserve">tạm ngừng kinh doanh ngành, nghề </w:t>
      </w:r>
    </w:p>
    <w:p w14:paraId="5512DCFB"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4FB466B2" w14:textId="77777777" w:rsidR="00F264F6" w:rsidRPr="00F264F6" w:rsidRDefault="00F264F6" w:rsidP="008B5F0B">
      <w:pPr>
        <w:tabs>
          <w:tab w:val="left" w:leader="dot" w:pos="5040"/>
        </w:tabs>
        <w:spacing w:after="120"/>
        <w:ind w:firstLine="720"/>
        <w:jc w:val="both"/>
        <w:rPr>
          <w:rFonts w:ascii="Arial" w:hAnsi="Arial" w:cs="Arial"/>
          <w:sz w:val="20"/>
          <w:szCs w:val="20"/>
        </w:rPr>
      </w:pPr>
      <w:r w:rsidRPr="00F264F6">
        <w:rPr>
          <w:rFonts w:ascii="Arial" w:hAnsi="Arial" w:cs="Arial"/>
          <w:sz w:val="20"/>
          <w:szCs w:val="20"/>
        </w:rPr>
        <w:t>Doanh nghiệp chỉ được tiếp tục kinh doanh ngành, nghề đầu tư kinh doanh nêu trên khi đáp ứng đủ các điều kiện kinh doanh theo quy định của pháp luật.</w:t>
      </w:r>
    </w:p>
    <w:p w14:paraId="56D48883" w14:textId="77777777" w:rsidR="00F264F6" w:rsidRPr="00F264F6" w:rsidRDefault="00F264F6" w:rsidP="00F264F6">
      <w:pPr>
        <w:tabs>
          <w:tab w:val="left" w:leader="dot" w:pos="5040"/>
        </w:tabs>
        <w:jc w:val="both"/>
        <w:rPr>
          <w:rFonts w:ascii="Arial" w:hAnsi="Arial" w:cs="Arial"/>
          <w:sz w:val="20"/>
          <w:szCs w:val="20"/>
        </w:rPr>
      </w:pPr>
    </w:p>
    <w:tbl>
      <w:tblPr>
        <w:tblW w:w="0" w:type="auto"/>
        <w:tblInd w:w="108" w:type="dxa"/>
        <w:tblLook w:val="01E0" w:firstRow="1" w:lastRow="1" w:firstColumn="1" w:lastColumn="1" w:noHBand="0" w:noVBand="0"/>
      </w:tblPr>
      <w:tblGrid>
        <w:gridCol w:w="4530"/>
        <w:gridCol w:w="4830"/>
      </w:tblGrid>
      <w:tr w:rsidR="00F264F6" w:rsidRPr="00F264F6" w14:paraId="4FBAD7F9" w14:textId="77777777" w:rsidTr="004C2DDB">
        <w:tc>
          <w:tcPr>
            <w:tcW w:w="4530" w:type="dxa"/>
          </w:tcPr>
          <w:p w14:paraId="3285FF3A"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xml:space="preserve">- </w:t>
            </w:r>
            <w:r w:rsidRPr="00F264F6">
              <w:rPr>
                <w:rFonts w:ascii="Arial" w:hAnsi="Arial" w:cs="Arial"/>
                <w:i/>
                <w:sz w:val="20"/>
                <w:szCs w:val="20"/>
              </w:rPr>
              <w:t>(Cơ quan quản lý chuyên ngành)</w:t>
            </w:r>
            <w:r w:rsidRPr="00F264F6">
              <w:rPr>
                <w:rFonts w:ascii="Arial" w:hAnsi="Arial" w:cs="Arial"/>
                <w:sz w:val="20"/>
                <w:szCs w:val="20"/>
              </w:rPr>
              <w:t>;</w:t>
            </w:r>
            <w:r w:rsidRPr="00F264F6">
              <w:rPr>
                <w:rFonts w:ascii="Arial" w:hAnsi="Arial" w:cs="Arial"/>
                <w:sz w:val="20"/>
                <w:szCs w:val="20"/>
              </w:rPr>
              <w:br/>
              <w:t>- Lưu: …..</w:t>
            </w:r>
          </w:p>
        </w:tc>
        <w:tc>
          <w:tcPr>
            <w:tcW w:w="4830" w:type="dxa"/>
          </w:tcPr>
          <w:p w14:paraId="599D34A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7EF9C9AC"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4DFC5B79" w14:textId="77777777" w:rsidR="00F264F6" w:rsidRPr="00F264F6" w:rsidRDefault="00F264F6" w:rsidP="00F264F6">
      <w:pPr>
        <w:rPr>
          <w:rFonts w:ascii="Arial" w:hAnsi="Arial" w:cs="Arial"/>
          <w:b/>
          <w:bCs/>
          <w:sz w:val="20"/>
          <w:szCs w:val="20"/>
          <w:lang w:val="x-none" w:eastAsia="x-none"/>
        </w:rPr>
      </w:pPr>
    </w:p>
    <w:p w14:paraId="654E2000" w14:textId="77777777" w:rsidR="00F264F6" w:rsidRPr="00F264F6" w:rsidRDefault="00F264F6" w:rsidP="00F264F6">
      <w:pPr>
        <w:jc w:val="center"/>
        <w:rPr>
          <w:rFonts w:ascii="Arial" w:hAnsi="Arial" w:cs="Arial"/>
          <w:b/>
          <w:bCs/>
          <w:sz w:val="20"/>
          <w:szCs w:val="20"/>
          <w:lang w:val="x-none" w:eastAsia="x-none"/>
        </w:rPr>
      </w:pPr>
      <w:bookmarkStart w:id="184" w:name="chuong_phuluc_4_9"/>
      <w:r w:rsidRPr="00F264F6">
        <w:rPr>
          <w:rFonts w:ascii="Arial" w:hAnsi="Arial" w:cs="Arial"/>
          <w:b/>
          <w:bCs/>
          <w:sz w:val="20"/>
          <w:szCs w:val="20"/>
          <w:lang w:val="x-none" w:eastAsia="x-none"/>
        </w:rPr>
        <w:t>Phụ lục V-9</w:t>
      </w:r>
      <w:bookmarkEnd w:id="184"/>
    </w:p>
    <w:tbl>
      <w:tblPr>
        <w:tblW w:w="0" w:type="auto"/>
        <w:tblInd w:w="108" w:type="dxa"/>
        <w:tblLook w:val="01E0" w:firstRow="1" w:lastRow="1" w:firstColumn="1" w:lastColumn="1" w:noHBand="0" w:noVBand="0"/>
      </w:tblPr>
      <w:tblGrid>
        <w:gridCol w:w="3240"/>
        <w:gridCol w:w="6120"/>
      </w:tblGrid>
      <w:tr w:rsidR="00F264F6" w:rsidRPr="00F264F6" w14:paraId="64A37AF7" w14:textId="77777777" w:rsidTr="004C2DDB">
        <w:tc>
          <w:tcPr>
            <w:tcW w:w="3240" w:type="dxa"/>
          </w:tcPr>
          <w:p w14:paraId="012E813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701EB21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9C65EEE" w14:textId="77777777" w:rsidTr="004C2DDB">
        <w:tc>
          <w:tcPr>
            <w:tcW w:w="3240" w:type="dxa"/>
          </w:tcPr>
          <w:p w14:paraId="6EB1544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23FB4658"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A34BCCF" w14:textId="77777777" w:rsidR="00F264F6" w:rsidRPr="00F264F6" w:rsidRDefault="00F264F6" w:rsidP="00F264F6">
      <w:pPr>
        <w:rPr>
          <w:rFonts w:ascii="Arial" w:hAnsi="Arial" w:cs="Arial"/>
          <w:b/>
          <w:sz w:val="20"/>
          <w:szCs w:val="20"/>
        </w:rPr>
      </w:pPr>
    </w:p>
    <w:p w14:paraId="643C1DD9" w14:textId="77777777" w:rsidR="00F264F6" w:rsidRPr="00F264F6" w:rsidRDefault="00F264F6" w:rsidP="00F264F6">
      <w:pPr>
        <w:jc w:val="center"/>
        <w:rPr>
          <w:rFonts w:ascii="Arial" w:hAnsi="Arial" w:cs="Arial"/>
          <w:b/>
          <w:sz w:val="20"/>
          <w:szCs w:val="20"/>
        </w:rPr>
      </w:pPr>
      <w:bookmarkStart w:id="185" w:name="chuong_phuluc_4_9_name"/>
      <w:r w:rsidRPr="00F264F6">
        <w:rPr>
          <w:rFonts w:ascii="Arial" w:hAnsi="Arial" w:cs="Arial"/>
          <w:b/>
          <w:sz w:val="20"/>
          <w:szCs w:val="20"/>
        </w:rPr>
        <w:t>GIẤY XÁC NHẬN</w:t>
      </w:r>
      <w:bookmarkEnd w:id="185"/>
    </w:p>
    <w:p w14:paraId="71520710" w14:textId="77777777" w:rsidR="00F264F6" w:rsidRPr="00F264F6" w:rsidRDefault="00F264F6" w:rsidP="00F264F6">
      <w:pPr>
        <w:jc w:val="center"/>
        <w:rPr>
          <w:rFonts w:ascii="Arial" w:hAnsi="Arial" w:cs="Arial"/>
          <w:b/>
          <w:sz w:val="20"/>
          <w:szCs w:val="20"/>
        </w:rPr>
      </w:pPr>
      <w:bookmarkStart w:id="186" w:name="chuong_phuluc_4_9_name_name"/>
      <w:r w:rsidRPr="00F264F6">
        <w:rPr>
          <w:rFonts w:ascii="Arial" w:hAnsi="Arial" w:cs="Arial"/>
          <w:b/>
          <w:sz w:val="20"/>
          <w:szCs w:val="20"/>
        </w:rPr>
        <w:t>Về việc doanh nghiệp đăng ký tạm ngừng kinh doanh</w:t>
      </w:r>
      <w:bookmarkEnd w:id="186"/>
    </w:p>
    <w:p w14:paraId="72E5ECF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79C0BF2E"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727346DD"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B726F91" w14:textId="77777777" w:rsidR="00F264F6" w:rsidRPr="00F264F6" w:rsidRDefault="00F264F6" w:rsidP="008B5F0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02EDB15" w14:textId="77777777" w:rsidR="00F264F6" w:rsidRPr="00F264F6" w:rsidRDefault="00F264F6" w:rsidP="008B5F0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20975A18"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9681DA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A46EDE7"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6E21AD61"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Đăng ký tạm ngừng kinh doanh từ ngày…... tháng …... năm .….. đến ngày…... tháng …… năm…….</w:t>
      </w:r>
    </w:p>
    <w:p w14:paraId="1D0542C0"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6DDE716D"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9B24CDA" w14:textId="77777777" w:rsidR="00F264F6" w:rsidRPr="00F264F6" w:rsidRDefault="00F264F6" w:rsidP="008B5F0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183AEA31"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4676"/>
        <w:gridCol w:w="4684"/>
      </w:tblGrid>
      <w:tr w:rsidR="00F264F6" w:rsidRPr="00F264F6" w14:paraId="3C9D13F1" w14:textId="77777777" w:rsidTr="004C2DDB">
        <w:tc>
          <w:tcPr>
            <w:tcW w:w="4676" w:type="dxa"/>
          </w:tcPr>
          <w:p w14:paraId="2737069C"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84" w:type="dxa"/>
          </w:tcPr>
          <w:p w14:paraId="050559FB"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3959945A"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7112D6D2" w14:textId="77777777" w:rsidR="00F264F6" w:rsidRPr="00F264F6" w:rsidRDefault="00F264F6" w:rsidP="00F264F6">
      <w:pPr>
        <w:rPr>
          <w:rFonts w:ascii="Arial" w:hAnsi="Arial" w:cs="Arial"/>
          <w:b/>
          <w:bCs/>
          <w:sz w:val="20"/>
          <w:szCs w:val="20"/>
          <w:lang w:val="x-none" w:eastAsia="x-none"/>
        </w:rPr>
      </w:pPr>
    </w:p>
    <w:p w14:paraId="7AC8210F" w14:textId="77777777" w:rsidR="00F264F6" w:rsidRPr="00F264F6" w:rsidRDefault="00F264F6" w:rsidP="00F264F6">
      <w:pPr>
        <w:jc w:val="center"/>
        <w:rPr>
          <w:rFonts w:ascii="Arial" w:hAnsi="Arial" w:cs="Arial"/>
          <w:b/>
          <w:bCs/>
          <w:sz w:val="20"/>
          <w:szCs w:val="20"/>
          <w:lang w:val="x-none" w:eastAsia="x-none"/>
        </w:rPr>
      </w:pPr>
      <w:bookmarkStart w:id="187" w:name="chuong_phuluc_4_10"/>
      <w:r w:rsidRPr="00F264F6">
        <w:rPr>
          <w:rFonts w:ascii="Arial" w:hAnsi="Arial" w:cs="Arial"/>
          <w:b/>
          <w:bCs/>
          <w:sz w:val="20"/>
          <w:szCs w:val="20"/>
          <w:lang w:val="x-none" w:eastAsia="x-none"/>
        </w:rPr>
        <w:t>Phụ lục V-10</w:t>
      </w:r>
      <w:bookmarkEnd w:id="187"/>
    </w:p>
    <w:tbl>
      <w:tblPr>
        <w:tblW w:w="0" w:type="auto"/>
        <w:tblInd w:w="108" w:type="dxa"/>
        <w:tblLook w:val="01E0" w:firstRow="1" w:lastRow="1" w:firstColumn="1" w:lastColumn="1" w:noHBand="0" w:noVBand="0"/>
      </w:tblPr>
      <w:tblGrid>
        <w:gridCol w:w="3240"/>
        <w:gridCol w:w="6120"/>
      </w:tblGrid>
      <w:tr w:rsidR="00F264F6" w:rsidRPr="00F264F6" w14:paraId="378A6BD5" w14:textId="77777777" w:rsidTr="004C2DDB">
        <w:tc>
          <w:tcPr>
            <w:tcW w:w="3240" w:type="dxa"/>
          </w:tcPr>
          <w:p w14:paraId="6AA9368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789CEF0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AF528A6" w14:textId="77777777" w:rsidTr="004C2DDB">
        <w:tc>
          <w:tcPr>
            <w:tcW w:w="3240" w:type="dxa"/>
          </w:tcPr>
          <w:p w14:paraId="54579C2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400D57F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A255ACC" w14:textId="77777777" w:rsidR="00F264F6" w:rsidRPr="00F264F6" w:rsidRDefault="00F264F6" w:rsidP="00F264F6">
      <w:pPr>
        <w:rPr>
          <w:rFonts w:ascii="Arial" w:hAnsi="Arial" w:cs="Arial"/>
          <w:b/>
          <w:sz w:val="20"/>
          <w:szCs w:val="20"/>
        </w:rPr>
      </w:pPr>
    </w:p>
    <w:p w14:paraId="56190C90" w14:textId="77777777" w:rsidR="00F264F6" w:rsidRPr="00F264F6" w:rsidRDefault="00F264F6" w:rsidP="00F264F6">
      <w:pPr>
        <w:jc w:val="center"/>
        <w:rPr>
          <w:rFonts w:ascii="Arial" w:hAnsi="Arial" w:cs="Arial"/>
          <w:b/>
          <w:sz w:val="20"/>
          <w:szCs w:val="20"/>
        </w:rPr>
      </w:pPr>
      <w:bookmarkStart w:id="188" w:name="chuong_phuluc_4_10_name"/>
      <w:r w:rsidRPr="00F264F6">
        <w:rPr>
          <w:rFonts w:ascii="Arial" w:hAnsi="Arial" w:cs="Arial"/>
          <w:b/>
          <w:sz w:val="20"/>
          <w:szCs w:val="20"/>
        </w:rPr>
        <w:t>GIẤY XÁC NHẬN</w:t>
      </w:r>
      <w:bookmarkEnd w:id="188"/>
    </w:p>
    <w:p w14:paraId="1A03E2F5" w14:textId="77777777" w:rsidR="00F264F6" w:rsidRPr="00F264F6" w:rsidRDefault="00F264F6" w:rsidP="00F264F6">
      <w:pPr>
        <w:jc w:val="center"/>
        <w:rPr>
          <w:rFonts w:ascii="Arial" w:hAnsi="Arial" w:cs="Arial"/>
          <w:b/>
          <w:sz w:val="20"/>
          <w:szCs w:val="20"/>
        </w:rPr>
      </w:pPr>
      <w:bookmarkStart w:id="189" w:name="chuong_phuluc_4_10_name_name"/>
      <w:r w:rsidRPr="00F264F6">
        <w:rPr>
          <w:rFonts w:ascii="Arial" w:hAnsi="Arial" w:cs="Arial"/>
          <w:b/>
          <w:sz w:val="20"/>
          <w:szCs w:val="20"/>
        </w:rPr>
        <w:t>Về việc chi nhánh/văn phòng đại diện/địa điểm kinh doanh</w:t>
      </w:r>
      <w:r w:rsidRPr="00F264F6">
        <w:rPr>
          <w:rFonts w:ascii="Arial" w:hAnsi="Arial" w:cs="Arial"/>
          <w:b/>
          <w:sz w:val="20"/>
          <w:szCs w:val="20"/>
        </w:rPr>
        <w:br/>
        <w:t xml:space="preserve"> đăng ký tạm ngừng hoạt động</w:t>
      </w:r>
      <w:bookmarkEnd w:id="189"/>
    </w:p>
    <w:p w14:paraId="2226810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3A30FA4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03FF597B"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61880AC"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50D4125" w14:textId="77777777" w:rsidR="00F264F6" w:rsidRPr="00F264F6" w:rsidRDefault="00F264F6" w:rsidP="004C2DD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0888E94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769410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6BF057E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7E69E34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Đăng ký tạm ngừng hoạt động từ ngày…... tháng ..…. năm ..…. đến ngày..…. tháng…... năm……. đối với chi nhánh/văn phòng đại diện/địa điểm kinh doanh sau:</w:t>
      </w:r>
    </w:p>
    <w:p w14:paraId="3F41266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416A66B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w:t>
      </w:r>
      <w:r w:rsidRPr="00F264F6">
        <w:rPr>
          <w:rFonts w:ascii="Arial" w:hAnsi="Arial" w:cs="Arial"/>
          <w:sz w:val="20"/>
          <w:szCs w:val="20"/>
        </w:rPr>
        <w:tab/>
      </w:r>
    </w:p>
    <w:p w14:paraId="29F3C158" w14:textId="77777777" w:rsidR="00F264F6" w:rsidRPr="00F264F6" w:rsidRDefault="00F264F6" w:rsidP="004C2DDB">
      <w:pPr>
        <w:tabs>
          <w:tab w:val="left" w:leader="dot" w:pos="9072"/>
          <w:tab w:val="left" w:leader="dot" w:pos="9360"/>
        </w:tabs>
        <w:spacing w:after="120"/>
        <w:ind w:firstLine="720"/>
        <w:jc w:val="both"/>
        <w:rPr>
          <w:rFonts w:ascii="Arial" w:hAnsi="Arial" w:cs="Arial"/>
          <w:i/>
          <w:sz w:val="20"/>
          <w:szCs w:val="20"/>
        </w:rPr>
      </w:pPr>
      <w:r w:rsidRPr="00F264F6">
        <w:rPr>
          <w:rFonts w:ascii="Arial" w:hAnsi="Arial" w:cs="Arial"/>
          <w:sz w:val="20"/>
          <w:szCs w:val="20"/>
        </w:rPr>
        <w:t xml:space="preserve">Chi nhánh chủ quản </w:t>
      </w:r>
      <w:r w:rsidRPr="00F264F6">
        <w:rPr>
          <w:rFonts w:ascii="Arial" w:hAnsi="Arial" w:cs="Arial"/>
          <w:i/>
          <w:sz w:val="20"/>
          <w:szCs w:val="20"/>
        </w:rPr>
        <w:t xml:space="preserve">(chỉ ghi trong trường hợp đăng ký tạm ngừng hoạt động địa điểm kinh doanh trực thuộc chi nhánh): </w:t>
      </w:r>
    </w:p>
    <w:p w14:paraId="074D034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chi nhánh chủ quản: </w:t>
      </w:r>
      <w:r w:rsidRPr="00F264F6">
        <w:rPr>
          <w:rFonts w:ascii="Arial" w:hAnsi="Arial" w:cs="Arial"/>
          <w:sz w:val="20"/>
          <w:szCs w:val="20"/>
        </w:rPr>
        <w:tab/>
      </w:r>
    </w:p>
    <w:p w14:paraId="3084222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Mã số chi nhánh/Mã số thuế:</w:t>
      </w:r>
      <w:r w:rsidRPr="00F264F6">
        <w:rPr>
          <w:rFonts w:ascii="Arial" w:hAnsi="Arial" w:cs="Arial"/>
          <w:sz w:val="20"/>
          <w:szCs w:val="20"/>
        </w:rPr>
        <w:tab/>
        <w:t>.</w:t>
      </w:r>
    </w:p>
    <w:p w14:paraId="581FC83A" w14:textId="77777777" w:rsidR="00F264F6" w:rsidRPr="00F264F6" w:rsidRDefault="00F264F6" w:rsidP="004C2DDB">
      <w:pPr>
        <w:tabs>
          <w:tab w:val="left" w:leader="dot" w:pos="9072"/>
        </w:tabs>
        <w:spacing w:after="120"/>
        <w:ind w:firstLine="720"/>
        <w:jc w:val="both"/>
        <w:rPr>
          <w:rFonts w:ascii="Arial" w:hAnsi="Arial" w:cs="Arial"/>
          <w:i/>
          <w:sz w:val="20"/>
          <w:szCs w:val="20"/>
        </w:rPr>
      </w:pPr>
      <w:r w:rsidRPr="00F264F6">
        <w:rPr>
          <w:rFonts w:ascii="Arial" w:hAnsi="Arial" w:cs="Arial"/>
          <w:sz w:val="20"/>
          <w:szCs w:val="20"/>
        </w:rPr>
        <w:t xml:space="preserve">Địa chỉ chi nhánh: </w:t>
      </w:r>
      <w:r w:rsidRPr="00F264F6">
        <w:rPr>
          <w:rFonts w:ascii="Arial" w:hAnsi="Arial" w:cs="Arial"/>
          <w:sz w:val="20"/>
          <w:szCs w:val="20"/>
        </w:rPr>
        <w:tab/>
      </w:r>
    </w:p>
    <w:p w14:paraId="5651358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047F81C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2AA304FD"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4676"/>
        <w:gridCol w:w="4684"/>
      </w:tblGrid>
      <w:tr w:rsidR="00F264F6" w:rsidRPr="00F264F6" w14:paraId="06019669" w14:textId="77777777" w:rsidTr="004C2DDB">
        <w:tc>
          <w:tcPr>
            <w:tcW w:w="4676" w:type="dxa"/>
          </w:tcPr>
          <w:p w14:paraId="4B03393F"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84" w:type="dxa"/>
          </w:tcPr>
          <w:p w14:paraId="55B80FD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11445871"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05F3E5D5" w14:textId="77777777" w:rsidR="00F264F6" w:rsidRPr="00F264F6" w:rsidRDefault="00F264F6" w:rsidP="00F264F6">
      <w:pPr>
        <w:rPr>
          <w:rFonts w:ascii="Arial" w:hAnsi="Arial" w:cs="Arial"/>
          <w:b/>
          <w:bCs/>
          <w:sz w:val="20"/>
          <w:szCs w:val="20"/>
          <w:lang w:val="x-none" w:eastAsia="x-none"/>
        </w:rPr>
      </w:pPr>
    </w:p>
    <w:p w14:paraId="78C4CBE1" w14:textId="77777777" w:rsidR="00F264F6" w:rsidRPr="00F264F6" w:rsidRDefault="00F264F6" w:rsidP="00F264F6">
      <w:pPr>
        <w:jc w:val="center"/>
        <w:rPr>
          <w:rFonts w:ascii="Arial" w:hAnsi="Arial" w:cs="Arial"/>
          <w:b/>
          <w:bCs/>
          <w:sz w:val="20"/>
          <w:szCs w:val="20"/>
          <w:lang w:val="x-none" w:eastAsia="x-none"/>
        </w:rPr>
      </w:pPr>
      <w:bookmarkStart w:id="190" w:name="chuong_phuluc_4_11"/>
      <w:r w:rsidRPr="00F264F6">
        <w:rPr>
          <w:rFonts w:ascii="Arial" w:hAnsi="Arial" w:cs="Arial"/>
          <w:b/>
          <w:bCs/>
          <w:sz w:val="20"/>
          <w:szCs w:val="20"/>
          <w:lang w:val="x-none" w:eastAsia="x-none"/>
        </w:rPr>
        <w:t>Phụ lục V-11</w:t>
      </w:r>
      <w:bookmarkEnd w:id="190"/>
    </w:p>
    <w:tbl>
      <w:tblPr>
        <w:tblW w:w="0" w:type="auto"/>
        <w:tblInd w:w="108" w:type="dxa"/>
        <w:tblLook w:val="01E0" w:firstRow="1" w:lastRow="1" w:firstColumn="1" w:lastColumn="1" w:noHBand="0" w:noVBand="0"/>
      </w:tblPr>
      <w:tblGrid>
        <w:gridCol w:w="3240"/>
        <w:gridCol w:w="6120"/>
      </w:tblGrid>
      <w:tr w:rsidR="00F264F6" w:rsidRPr="00F264F6" w14:paraId="5B1FA800" w14:textId="77777777" w:rsidTr="004C2DDB">
        <w:tc>
          <w:tcPr>
            <w:tcW w:w="3240" w:type="dxa"/>
          </w:tcPr>
          <w:p w14:paraId="30CE7D1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7CA182B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C0953D0" w14:textId="77777777" w:rsidTr="004C2DDB">
        <w:tc>
          <w:tcPr>
            <w:tcW w:w="3240" w:type="dxa"/>
          </w:tcPr>
          <w:p w14:paraId="687CF0D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1C2FACEA"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CE1455A" w14:textId="77777777" w:rsidR="00F264F6" w:rsidRPr="00F264F6" w:rsidRDefault="00F264F6" w:rsidP="00F264F6">
      <w:pPr>
        <w:rPr>
          <w:rFonts w:ascii="Arial" w:hAnsi="Arial" w:cs="Arial"/>
          <w:b/>
          <w:sz w:val="20"/>
          <w:szCs w:val="20"/>
        </w:rPr>
      </w:pPr>
    </w:p>
    <w:p w14:paraId="292E7207" w14:textId="77777777" w:rsidR="00F264F6" w:rsidRPr="00F264F6" w:rsidRDefault="00F264F6" w:rsidP="00F264F6">
      <w:pPr>
        <w:jc w:val="center"/>
        <w:rPr>
          <w:rFonts w:ascii="Arial" w:hAnsi="Arial" w:cs="Arial"/>
          <w:b/>
          <w:sz w:val="20"/>
          <w:szCs w:val="20"/>
        </w:rPr>
      </w:pPr>
      <w:bookmarkStart w:id="191" w:name="chuong_phuluc_4_11_name"/>
      <w:r w:rsidRPr="00F264F6">
        <w:rPr>
          <w:rFonts w:ascii="Arial" w:hAnsi="Arial" w:cs="Arial"/>
          <w:b/>
          <w:sz w:val="20"/>
          <w:szCs w:val="20"/>
        </w:rPr>
        <w:t>GIẤY XÁC NHẬN</w:t>
      </w:r>
      <w:bookmarkEnd w:id="191"/>
    </w:p>
    <w:p w14:paraId="75D93255" w14:textId="77777777" w:rsidR="00F264F6" w:rsidRPr="00F264F6" w:rsidRDefault="00F264F6" w:rsidP="00F264F6">
      <w:pPr>
        <w:jc w:val="center"/>
        <w:rPr>
          <w:rFonts w:ascii="Arial" w:hAnsi="Arial" w:cs="Arial"/>
          <w:b/>
          <w:sz w:val="20"/>
          <w:szCs w:val="20"/>
        </w:rPr>
      </w:pPr>
      <w:bookmarkStart w:id="192" w:name="chuong_phuluc_4_11_name_name"/>
      <w:r w:rsidRPr="00F264F6">
        <w:rPr>
          <w:rFonts w:ascii="Arial" w:hAnsi="Arial" w:cs="Arial"/>
          <w:b/>
          <w:sz w:val="20"/>
          <w:szCs w:val="20"/>
        </w:rPr>
        <w:t>Về việc doanh nghiệp đăng ký quay trở lại hoạt động trước thời hạn</w:t>
      </w:r>
      <w:bookmarkEnd w:id="192"/>
    </w:p>
    <w:p w14:paraId="286CE52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749F25B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18779C14"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FAB6BA1"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E4CDA74" w14:textId="77777777" w:rsidR="00F264F6" w:rsidRPr="00F264F6" w:rsidRDefault="00F264F6" w:rsidP="004C2DD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55655B3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2C6A6830"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092BCD4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706F26C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Đăng ký quay trở lại hoạt động trước thời hạn từ ngày…. tháng …. năm .….. </w:t>
      </w:r>
    </w:p>
    <w:p w14:paraId="7330C35D"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4676"/>
        <w:gridCol w:w="4684"/>
      </w:tblGrid>
      <w:tr w:rsidR="00F264F6" w:rsidRPr="00F264F6" w14:paraId="7FBE07EA" w14:textId="77777777" w:rsidTr="004C2DDB">
        <w:tc>
          <w:tcPr>
            <w:tcW w:w="4676" w:type="dxa"/>
          </w:tcPr>
          <w:p w14:paraId="30C3C3D7"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84" w:type="dxa"/>
          </w:tcPr>
          <w:p w14:paraId="613CEF1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79AD12FA"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38428907" w14:textId="77777777" w:rsidR="00F264F6" w:rsidRPr="00F264F6" w:rsidRDefault="00F264F6" w:rsidP="00F264F6">
      <w:pPr>
        <w:rPr>
          <w:rFonts w:ascii="Arial" w:hAnsi="Arial" w:cs="Arial"/>
          <w:b/>
          <w:bCs/>
          <w:sz w:val="20"/>
          <w:szCs w:val="20"/>
          <w:lang w:val="x-none" w:eastAsia="x-none"/>
        </w:rPr>
      </w:pPr>
    </w:p>
    <w:p w14:paraId="6B8FB678" w14:textId="77777777" w:rsidR="00F264F6" w:rsidRPr="00F264F6" w:rsidRDefault="00F264F6" w:rsidP="00F264F6">
      <w:pPr>
        <w:jc w:val="center"/>
        <w:rPr>
          <w:rFonts w:ascii="Arial" w:hAnsi="Arial" w:cs="Arial"/>
          <w:b/>
          <w:bCs/>
          <w:sz w:val="20"/>
          <w:szCs w:val="20"/>
          <w:lang w:val="x-none" w:eastAsia="x-none"/>
        </w:rPr>
      </w:pPr>
      <w:bookmarkStart w:id="193" w:name="chuong_phuluc_4_12"/>
      <w:r w:rsidRPr="00F264F6">
        <w:rPr>
          <w:rFonts w:ascii="Arial" w:hAnsi="Arial" w:cs="Arial"/>
          <w:b/>
          <w:bCs/>
          <w:sz w:val="20"/>
          <w:szCs w:val="20"/>
          <w:lang w:val="x-none" w:eastAsia="x-none"/>
        </w:rPr>
        <w:t>Phụ lục V-12</w:t>
      </w:r>
      <w:bookmarkEnd w:id="193"/>
    </w:p>
    <w:tbl>
      <w:tblPr>
        <w:tblW w:w="0" w:type="auto"/>
        <w:tblInd w:w="108" w:type="dxa"/>
        <w:tblLook w:val="01E0" w:firstRow="1" w:lastRow="1" w:firstColumn="1" w:lastColumn="1" w:noHBand="0" w:noVBand="0"/>
      </w:tblPr>
      <w:tblGrid>
        <w:gridCol w:w="3240"/>
        <w:gridCol w:w="6120"/>
      </w:tblGrid>
      <w:tr w:rsidR="00F264F6" w:rsidRPr="00F264F6" w14:paraId="6FCA4243" w14:textId="77777777" w:rsidTr="004C2DDB">
        <w:tc>
          <w:tcPr>
            <w:tcW w:w="3240" w:type="dxa"/>
          </w:tcPr>
          <w:p w14:paraId="03580D2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63FCAEC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F480A49" w14:textId="77777777" w:rsidTr="004C2DDB">
        <w:tc>
          <w:tcPr>
            <w:tcW w:w="3240" w:type="dxa"/>
          </w:tcPr>
          <w:p w14:paraId="3D5CFE19" w14:textId="77777777" w:rsidR="00F264F6" w:rsidRPr="00F264F6" w:rsidRDefault="00F264F6" w:rsidP="00F264F6">
            <w:pPr>
              <w:widowControl w:val="0"/>
              <w:shd w:val="clear" w:color="auto" w:fill="FFFFFF"/>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38CE55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9BF62C4" w14:textId="77777777" w:rsidR="00F264F6" w:rsidRPr="00F264F6" w:rsidRDefault="00F264F6" w:rsidP="00F264F6">
      <w:pPr>
        <w:rPr>
          <w:rFonts w:ascii="Arial" w:hAnsi="Arial" w:cs="Arial"/>
          <w:b/>
          <w:sz w:val="20"/>
          <w:szCs w:val="20"/>
        </w:rPr>
      </w:pPr>
    </w:p>
    <w:p w14:paraId="4E3CE7A6" w14:textId="77777777" w:rsidR="00F264F6" w:rsidRPr="00F264F6" w:rsidRDefault="00F264F6" w:rsidP="00F264F6">
      <w:pPr>
        <w:jc w:val="center"/>
        <w:rPr>
          <w:rFonts w:ascii="Arial" w:hAnsi="Arial" w:cs="Arial"/>
          <w:b/>
          <w:sz w:val="20"/>
          <w:szCs w:val="20"/>
        </w:rPr>
      </w:pPr>
      <w:bookmarkStart w:id="194" w:name="chuong_phuluc_4_12_name"/>
      <w:r w:rsidRPr="00F264F6">
        <w:rPr>
          <w:rFonts w:ascii="Arial" w:hAnsi="Arial" w:cs="Arial"/>
          <w:b/>
          <w:sz w:val="20"/>
          <w:szCs w:val="20"/>
        </w:rPr>
        <w:t>GIẤY XÁC NHẬN</w:t>
      </w:r>
      <w:bookmarkEnd w:id="194"/>
    </w:p>
    <w:p w14:paraId="118F9B1B" w14:textId="77777777" w:rsidR="00F264F6" w:rsidRPr="00F264F6" w:rsidRDefault="00F264F6" w:rsidP="00F264F6">
      <w:pPr>
        <w:jc w:val="center"/>
        <w:rPr>
          <w:rFonts w:ascii="Arial" w:hAnsi="Arial" w:cs="Arial"/>
          <w:b/>
          <w:sz w:val="20"/>
          <w:szCs w:val="20"/>
        </w:rPr>
      </w:pPr>
      <w:bookmarkStart w:id="195" w:name="chuong_phuluc_4_12_name_name"/>
      <w:r w:rsidRPr="00F264F6">
        <w:rPr>
          <w:rFonts w:ascii="Arial" w:hAnsi="Arial" w:cs="Arial"/>
          <w:b/>
          <w:sz w:val="20"/>
          <w:szCs w:val="20"/>
        </w:rPr>
        <w:t xml:space="preserve">Về việc chi nhánh/văn phòng đại diện/địa điểm kinh doanh </w:t>
      </w:r>
      <w:r w:rsidRPr="00F264F6">
        <w:rPr>
          <w:rFonts w:ascii="Arial" w:hAnsi="Arial" w:cs="Arial"/>
          <w:b/>
          <w:sz w:val="20"/>
          <w:szCs w:val="20"/>
        </w:rPr>
        <w:br/>
        <w:t>đăng ký quay trở lại hoạt động trước thời hạn</w:t>
      </w:r>
      <w:bookmarkEnd w:id="195"/>
    </w:p>
    <w:p w14:paraId="4D3E1F7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63491A9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068D6228"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8FB4975"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B3DFECB" w14:textId="77777777" w:rsidR="00F264F6" w:rsidRPr="00F264F6" w:rsidRDefault="00F264F6" w:rsidP="004C2DD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7464A42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3FAA0B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0F58FE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779FA7C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Đăng ký quay trở lại hoạt động trước thời hạn từ ngày ... tháng ... năm ... đối với chi nhánh/văn phòng đại diện/địa điểm kinh doanh sau:</w:t>
      </w:r>
    </w:p>
    <w:p w14:paraId="42F462F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485B0A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w:t>
      </w:r>
      <w:r w:rsidRPr="00F264F6">
        <w:rPr>
          <w:rFonts w:ascii="Arial" w:hAnsi="Arial" w:cs="Arial"/>
          <w:sz w:val="20"/>
          <w:szCs w:val="20"/>
        </w:rPr>
        <w:tab/>
      </w:r>
    </w:p>
    <w:p w14:paraId="07D74B2B" w14:textId="77777777" w:rsidR="00F264F6" w:rsidRPr="00F264F6" w:rsidRDefault="00F264F6" w:rsidP="004C2DDB">
      <w:pPr>
        <w:tabs>
          <w:tab w:val="left" w:leader="dot" w:pos="9072"/>
          <w:tab w:val="left" w:leader="dot" w:pos="9360"/>
        </w:tabs>
        <w:spacing w:after="120"/>
        <w:ind w:firstLine="720"/>
        <w:jc w:val="both"/>
        <w:rPr>
          <w:rFonts w:ascii="Arial" w:hAnsi="Arial" w:cs="Arial"/>
          <w:i/>
          <w:sz w:val="20"/>
          <w:szCs w:val="20"/>
        </w:rPr>
      </w:pPr>
      <w:r w:rsidRPr="00F264F6">
        <w:rPr>
          <w:rFonts w:ascii="Arial" w:hAnsi="Arial" w:cs="Arial"/>
          <w:sz w:val="20"/>
          <w:szCs w:val="20"/>
        </w:rPr>
        <w:t xml:space="preserve">Chi nhánh chủ quản </w:t>
      </w:r>
      <w:r w:rsidRPr="00F264F6">
        <w:rPr>
          <w:rFonts w:ascii="Arial" w:hAnsi="Arial" w:cs="Arial"/>
          <w:i/>
          <w:sz w:val="20"/>
          <w:szCs w:val="20"/>
        </w:rPr>
        <w:t xml:space="preserve">(chỉ ghi trong trường hợp địa điểm kinh doanh quay trở lại hoạt động trước thời hạn): </w:t>
      </w:r>
    </w:p>
    <w:p w14:paraId="696B6931"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chi nhánh chủ quản: </w:t>
      </w:r>
      <w:r w:rsidRPr="00F264F6">
        <w:rPr>
          <w:rFonts w:ascii="Arial" w:hAnsi="Arial" w:cs="Arial"/>
          <w:sz w:val="20"/>
          <w:szCs w:val="20"/>
        </w:rPr>
        <w:tab/>
      </w:r>
    </w:p>
    <w:p w14:paraId="58AF5BF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Mã số chi nhánh:</w:t>
      </w:r>
      <w:r w:rsidRPr="00F264F6">
        <w:rPr>
          <w:rFonts w:ascii="Arial" w:hAnsi="Arial" w:cs="Arial"/>
          <w:sz w:val="20"/>
          <w:szCs w:val="20"/>
        </w:rPr>
        <w:tab/>
        <w:t>.</w:t>
      </w:r>
    </w:p>
    <w:p w14:paraId="5A67BA11" w14:textId="77777777" w:rsidR="00F264F6" w:rsidRPr="00F264F6" w:rsidRDefault="00F264F6" w:rsidP="00F264F6">
      <w:pPr>
        <w:tabs>
          <w:tab w:val="left" w:leader="dot" w:pos="9072"/>
          <w:tab w:val="left" w:leader="dot" w:pos="9360"/>
        </w:tabs>
        <w:jc w:val="both"/>
        <w:rPr>
          <w:rFonts w:ascii="Arial" w:hAnsi="Arial" w:cs="Arial"/>
          <w:sz w:val="20"/>
          <w:szCs w:val="20"/>
        </w:rPr>
      </w:pPr>
    </w:p>
    <w:tbl>
      <w:tblPr>
        <w:tblW w:w="0" w:type="auto"/>
        <w:tblInd w:w="108" w:type="dxa"/>
        <w:tblLook w:val="01E0" w:firstRow="1" w:lastRow="1" w:firstColumn="1" w:lastColumn="1" w:noHBand="0" w:noVBand="0"/>
      </w:tblPr>
      <w:tblGrid>
        <w:gridCol w:w="4676"/>
        <w:gridCol w:w="4684"/>
      </w:tblGrid>
      <w:tr w:rsidR="00F264F6" w:rsidRPr="00F264F6" w14:paraId="57242930" w14:textId="77777777" w:rsidTr="004C2DDB">
        <w:tc>
          <w:tcPr>
            <w:tcW w:w="4676" w:type="dxa"/>
          </w:tcPr>
          <w:p w14:paraId="585A05E0"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84" w:type="dxa"/>
          </w:tcPr>
          <w:p w14:paraId="10A04B3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7071C1C9"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214D094E" w14:textId="77777777" w:rsidR="00F264F6" w:rsidRPr="00F264F6" w:rsidRDefault="00F264F6" w:rsidP="00F264F6">
      <w:pPr>
        <w:rPr>
          <w:rFonts w:ascii="Arial" w:hAnsi="Arial" w:cs="Arial"/>
          <w:b/>
          <w:bCs/>
          <w:sz w:val="20"/>
          <w:szCs w:val="20"/>
          <w:lang w:val="x-none" w:eastAsia="x-none"/>
        </w:rPr>
      </w:pPr>
    </w:p>
    <w:p w14:paraId="236ABA46" w14:textId="77777777" w:rsidR="00F264F6" w:rsidRPr="00F264F6" w:rsidRDefault="00F264F6" w:rsidP="00F264F6">
      <w:pPr>
        <w:jc w:val="center"/>
        <w:rPr>
          <w:rFonts w:ascii="Arial" w:hAnsi="Arial" w:cs="Arial"/>
          <w:b/>
          <w:bCs/>
          <w:sz w:val="20"/>
          <w:szCs w:val="20"/>
          <w:lang w:val="x-none" w:eastAsia="x-none"/>
        </w:rPr>
      </w:pPr>
      <w:bookmarkStart w:id="196" w:name="chuong_phuluc_4_13"/>
      <w:r w:rsidRPr="00F264F6">
        <w:rPr>
          <w:rFonts w:ascii="Arial" w:hAnsi="Arial" w:cs="Arial"/>
          <w:b/>
          <w:bCs/>
          <w:sz w:val="20"/>
          <w:szCs w:val="20"/>
          <w:lang w:val="x-none" w:eastAsia="x-none"/>
        </w:rPr>
        <w:t>Phụ lục V-13</w:t>
      </w:r>
      <w:bookmarkEnd w:id="196"/>
    </w:p>
    <w:tbl>
      <w:tblPr>
        <w:tblW w:w="0" w:type="auto"/>
        <w:tblInd w:w="108" w:type="dxa"/>
        <w:tblLook w:val="01E0" w:firstRow="1" w:lastRow="1" w:firstColumn="1" w:lastColumn="1" w:noHBand="0" w:noVBand="0"/>
      </w:tblPr>
      <w:tblGrid>
        <w:gridCol w:w="3240"/>
        <w:gridCol w:w="6120"/>
      </w:tblGrid>
      <w:tr w:rsidR="00F264F6" w:rsidRPr="00F264F6" w14:paraId="3F0A06E8" w14:textId="77777777" w:rsidTr="004C2DDB">
        <w:tc>
          <w:tcPr>
            <w:tcW w:w="3240" w:type="dxa"/>
          </w:tcPr>
          <w:p w14:paraId="5078C71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447B08B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459689F" w14:textId="77777777" w:rsidTr="004C2DDB">
        <w:tc>
          <w:tcPr>
            <w:tcW w:w="3240" w:type="dxa"/>
          </w:tcPr>
          <w:p w14:paraId="7EB7D57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6D85E2C4"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50F797F" w14:textId="77777777" w:rsidR="00F264F6" w:rsidRPr="00F264F6" w:rsidRDefault="00F264F6" w:rsidP="00F264F6">
      <w:pPr>
        <w:rPr>
          <w:rFonts w:ascii="Arial" w:hAnsi="Arial" w:cs="Arial"/>
          <w:b/>
          <w:sz w:val="20"/>
          <w:szCs w:val="20"/>
        </w:rPr>
      </w:pPr>
    </w:p>
    <w:p w14:paraId="2DB4DFE5" w14:textId="77777777" w:rsidR="00F264F6" w:rsidRPr="00F264F6" w:rsidRDefault="00F264F6" w:rsidP="00F264F6">
      <w:pPr>
        <w:jc w:val="center"/>
        <w:rPr>
          <w:rFonts w:ascii="Arial" w:hAnsi="Arial" w:cs="Arial"/>
          <w:b/>
          <w:sz w:val="20"/>
          <w:szCs w:val="20"/>
        </w:rPr>
      </w:pPr>
      <w:bookmarkStart w:id="197" w:name="chuong_phuluc_4_13_name"/>
      <w:r w:rsidRPr="00F264F6">
        <w:rPr>
          <w:rFonts w:ascii="Arial" w:hAnsi="Arial" w:cs="Arial"/>
          <w:b/>
          <w:sz w:val="20"/>
          <w:szCs w:val="20"/>
        </w:rPr>
        <w:t>GIẤY XÁC NHẬN</w:t>
      </w:r>
      <w:bookmarkEnd w:id="197"/>
    </w:p>
    <w:p w14:paraId="0EFE171B" w14:textId="77777777" w:rsidR="00F264F6" w:rsidRPr="00F264F6" w:rsidRDefault="00F264F6" w:rsidP="00F264F6">
      <w:pPr>
        <w:jc w:val="center"/>
        <w:rPr>
          <w:rFonts w:ascii="Arial" w:hAnsi="Arial" w:cs="Arial"/>
          <w:b/>
          <w:sz w:val="20"/>
          <w:szCs w:val="20"/>
        </w:rPr>
      </w:pPr>
      <w:bookmarkStart w:id="198" w:name="chuong_phuluc_4_13_name_name"/>
      <w:r w:rsidRPr="00F264F6">
        <w:rPr>
          <w:rFonts w:ascii="Arial" w:hAnsi="Arial" w:cs="Arial"/>
          <w:b/>
          <w:sz w:val="20"/>
          <w:szCs w:val="20"/>
        </w:rPr>
        <w:t>Về việc cho thuê doanh nghiệp tư nhân</w:t>
      </w:r>
      <w:bookmarkEnd w:id="198"/>
    </w:p>
    <w:p w14:paraId="44C9222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7330069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147A83B6"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B1BAC78"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FB438C8" w14:textId="77777777" w:rsidR="00F264F6" w:rsidRPr="00F264F6" w:rsidRDefault="00F264F6" w:rsidP="004C2DD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Xác nhận:</w:t>
      </w:r>
    </w:p>
    <w:p w14:paraId="2FF32B8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EDA5A00"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39BB780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chỉ ghi nếu doanh nghiệp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67F9AAE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Được cho thuê với các nội dung sau:</w:t>
      </w:r>
    </w:p>
    <w:p w14:paraId="701EE08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1. Chủ doanh nghiệp tư nhân </w:t>
      </w:r>
    </w:p>
    <w:p w14:paraId="6B99394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7036E0CF"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045B4FD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3E12176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5718F51B"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737FDE1A"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0B788EB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2B080BA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EB4B5B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Email: ……………………………………...Website: …………………….</w:t>
      </w:r>
    </w:p>
    <w:p w14:paraId="25AC7E2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2. Người thuê doanh nghiệp tư nhân</w:t>
      </w:r>
    </w:p>
    <w:p w14:paraId="6570996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2BBABCB8"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35E6BBAE"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6FBADE1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EE64CE6"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1421173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54840546"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67CB3109"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925019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Email: ……………………………………...Website: …………………….</w:t>
      </w:r>
    </w:p>
    <w:p w14:paraId="1BBB814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Trong thời hạn cho thuê, chủ doanh nghiệp tư nhân vẫn phải chịu trách nhiệm trước pháp luật với tư cách là chủ sở hữu doanh nghiệp. </w:t>
      </w:r>
    </w:p>
    <w:p w14:paraId="035A94D3"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4676"/>
        <w:gridCol w:w="4684"/>
      </w:tblGrid>
      <w:tr w:rsidR="00F264F6" w:rsidRPr="00F264F6" w14:paraId="19F37CCF" w14:textId="77777777" w:rsidTr="004C2DDB">
        <w:tc>
          <w:tcPr>
            <w:tcW w:w="4676" w:type="dxa"/>
          </w:tcPr>
          <w:p w14:paraId="450C1FF2"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684" w:type="dxa"/>
          </w:tcPr>
          <w:p w14:paraId="7D3250B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0E4F7977"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2D07DBFB" w14:textId="77777777" w:rsidR="00F264F6" w:rsidRPr="00F264F6" w:rsidRDefault="00F264F6" w:rsidP="00F264F6">
      <w:pPr>
        <w:rPr>
          <w:rFonts w:ascii="Arial" w:hAnsi="Arial" w:cs="Arial"/>
          <w:b/>
          <w:bCs/>
          <w:sz w:val="20"/>
          <w:szCs w:val="20"/>
          <w:lang w:val="x-none" w:eastAsia="x-none"/>
        </w:rPr>
      </w:pPr>
    </w:p>
    <w:p w14:paraId="218EEA4D" w14:textId="77777777" w:rsidR="00F264F6" w:rsidRPr="00F264F6" w:rsidRDefault="00F264F6" w:rsidP="00F264F6">
      <w:pPr>
        <w:jc w:val="center"/>
        <w:rPr>
          <w:rFonts w:ascii="Arial" w:hAnsi="Arial" w:cs="Arial"/>
          <w:b/>
          <w:bCs/>
          <w:sz w:val="20"/>
          <w:szCs w:val="20"/>
          <w:lang w:val="x-none" w:eastAsia="x-none"/>
        </w:rPr>
      </w:pPr>
      <w:bookmarkStart w:id="199" w:name="chuong_phuluc_4_14"/>
      <w:r w:rsidRPr="00F264F6">
        <w:rPr>
          <w:rFonts w:ascii="Arial" w:hAnsi="Arial" w:cs="Arial"/>
          <w:b/>
          <w:bCs/>
          <w:sz w:val="20"/>
          <w:szCs w:val="20"/>
          <w:lang w:val="x-none" w:eastAsia="x-none"/>
        </w:rPr>
        <w:t>Phụ lục V-14</w:t>
      </w:r>
      <w:bookmarkEnd w:id="199"/>
    </w:p>
    <w:tbl>
      <w:tblPr>
        <w:tblW w:w="0" w:type="auto"/>
        <w:tblInd w:w="108" w:type="dxa"/>
        <w:tblLook w:val="01E0" w:firstRow="1" w:lastRow="1" w:firstColumn="1" w:lastColumn="1" w:noHBand="0" w:noVBand="0"/>
      </w:tblPr>
      <w:tblGrid>
        <w:gridCol w:w="3240"/>
        <w:gridCol w:w="6120"/>
      </w:tblGrid>
      <w:tr w:rsidR="00F264F6" w:rsidRPr="00F264F6" w14:paraId="35531EB2" w14:textId="77777777" w:rsidTr="004C2DDB">
        <w:tc>
          <w:tcPr>
            <w:tcW w:w="3240" w:type="dxa"/>
          </w:tcPr>
          <w:p w14:paraId="02BF55B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0147AA0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2A29556" w14:textId="77777777" w:rsidTr="004C2DDB">
        <w:tc>
          <w:tcPr>
            <w:tcW w:w="3240" w:type="dxa"/>
          </w:tcPr>
          <w:p w14:paraId="50CD741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74EA7BF6"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1247DF95" w14:textId="77777777" w:rsidR="00F264F6" w:rsidRPr="00F264F6" w:rsidRDefault="00F264F6" w:rsidP="00F264F6">
      <w:pPr>
        <w:rPr>
          <w:rFonts w:ascii="Arial" w:hAnsi="Arial" w:cs="Arial"/>
          <w:b/>
          <w:sz w:val="20"/>
          <w:szCs w:val="20"/>
        </w:rPr>
      </w:pPr>
    </w:p>
    <w:p w14:paraId="6A591AB6" w14:textId="77777777" w:rsidR="00F264F6" w:rsidRPr="00F264F6" w:rsidRDefault="00F264F6" w:rsidP="00F264F6">
      <w:pPr>
        <w:jc w:val="center"/>
        <w:rPr>
          <w:rFonts w:ascii="Arial" w:hAnsi="Arial" w:cs="Arial"/>
          <w:b/>
          <w:sz w:val="20"/>
          <w:szCs w:val="20"/>
        </w:rPr>
      </w:pPr>
      <w:bookmarkStart w:id="200" w:name="chuong_phuluc_4_14_name"/>
      <w:r w:rsidRPr="00F264F6">
        <w:rPr>
          <w:rFonts w:ascii="Arial" w:hAnsi="Arial" w:cs="Arial"/>
          <w:b/>
          <w:sz w:val="20"/>
          <w:szCs w:val="20"/>
        </w:rPr>
        <w:t>THÔNG BÁO</w:t>
      </w:r>
      <w:bookmarkEnd w:id="200"/>
    </w:p>
    <w:p w14:paraId="7762B22C" w14:textId="77777777" w:rsidR="00F264F6" w:rsidRPr="00F264F6" w:rsidRDefault="00F264F6" w:rsidP="00F264F6">
      <w:pPr>
        <w:jc w:val="center"/>
        <w:rPr>
          <w:rFonts w:ascii="Arial" w:hAnsi="Arial" w:cs="Arial"/>
          <w:b/>
          <w:sz w:val="20"/>
          <w:szCs w:val="20"/>
        </w:rPr>
      </w:pPr>
      <w:bookmarkStart w:id="201" w:name="chuong_phuluc_4_14_name_name"/>
      <w:r w:rsidRPr="00F264F6">
        <w:rPr>
          <w:rFonts w:ascii="Arial" w:hAnsi="Arial" w:cs="Arial"/>
          <w:b/>
          <w:sz w:val="20"/>
          <w:szCs w:val="20"/>
        </w:rPr>
        <w:t>Ý kiến về việc công ty cổ phần chào bán cổ phần riêng lẻ</w:t>
      </w:r>
      <w:bookmarkEnd w:id="201"/>
    </w:p>
    <w:tbl>
      <w:tblPr>
        <w:tblW w:w="0" w:type="auto"/>
        <w:tblInd w:w="108" w:type="dxa"/>
        <w:tblLook w:val="04A0" w:firstRow="1" w:lastRow="0" w:firstColumn="1" w:lastColumn="0" w:noHBand="0" w:noVBand="1"/>
      </w:tblPr>
      <w:tblGrid>
        <w:gridCol w:w="3543"/>
        <w:gridCol w:w="5817"/>
      </w:tblGrid>
      <w:tr w:rsidR="00F264F6" w:rsidRPr="00F264F6" w14:paraId="4C176297" w14:textId="77777777" w:rsidTr="004C2DDB">
        <w:tc>
          <w:tcPr>
            <w:tcW w:w="3543" w:type="dxa"/>
          </w:tcPr>
          <w:p w14:paraId="205A3E11"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7" w:type="dxa"/>
          </w:tcPr>
          <w:p w14:paraId="410BE439"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003F3494"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13D0CB63"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382E29F5" w14:textId="77777777" w:rsidR="00F264F6" w:rsidRPr="00F264F6" w:rsidRDefault="00F264F6" w:rsidP="00F264F6">
      <w:pPr>
        <w:rPr>
          <w:rFonts w:ascii="Arial" w:hAnsi="Arial" w:cs="Arial"/>
          <w:i/>
          <w:sz w:val="20"/>
          <w:szCs w:val="20"/>
        </w:rPr>
      </w:pPr>
    </w:p>
    <w:p w14:paraId="5E0C65A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1CA4CD1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795C331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Điện thoại: …………………………... Fax: ………………………...........</w:t>
      </w:r>
    </w:p>
    <w:p w14:paraId="61209D0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Email: ………………………………... Website: ………………………...</w:t>
      </w:r>
    </w:p>
    <w:p w14:paraId="3B34B457"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Sau khi xem xét Thông báo về việc chào bán cổ phần riêng lẻ đã nhận ngày …… tháng …… năm …… của Ông/Bà ………………………………… là người đại diện theo pháp luật của Quý Công ty, Phòng Đăng ký kinh doanh có ý kiến như sau:</w:t>
      </w:r>
    </w:p>
    <w:p w14:paraId="6FF73A2E"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ab/>
      </w:r>
      <w:r w:rsidRPr="00F264F6">
        <w:rPr>
          <w:rFonts w:ascii="Arial" w:hAnsi="Arial" w:cs="Arial"/>
          <w:sz w:val="20"/>
          <w:szCs w:val="20"/>
        </w:rPr>
        <w:tab/>
      </w:r>
    </w:p>
    <w:p w14:paraId="7A7FE8F9"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ab/>
      </w:r>
      <w:r w:rsidRPr="00F264F6">
        <w:rPr>
          <w:rFonts w:ascii="Arial" w:hAnsi="Arial" w:cs="Arial"/>
          <w:sz w:val="20"/>
          <w:szCs w:val="20"/>
        </w:rPr>
        <w:tab/>
      </w:r>
    </w:p>
    <w:p w14:paraId="181998D0"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ab/>
      </w:r>
      <w:r w:rsidRPr="00F264F6">
        <w:rPr>
          <w:rFonts w:ascii="Arial" w:hAnsi="Arial" w:cs="Arial"/>
          <w:sz w:val="20"/>
          <w:szCs w:val="20"/>
        </w:rPr>
        <w:tab/>
      </w:r>
    </w:p>
    <w:p w14:paraId="29081CE2" w14:textId="77777777" w:rsidR="00F264F6" w:rsidRPr="00F264F6" w:rsidRDefault="00F264F6" w:rsidP="004C2DDB">
      <w:pPr>
        <w:tabs>
          <w:tab w:val="left" w:leader="dot" w:pos="5040"/>
        </w:tabs>
        <w:spacing w:after="120"/>
        <w:ind w:firstLine="720"/>
        <w:jc w:val="both"/>
        <w:rPr>
          <w:rFonts w:ascii="Arial" w:hAnsi="Arial" w:cs="Arial"/>
          <w:sz w:val="20"/>
          <w:szCs w:val="20"/>
        </w:rPr>
      </w:pPr>
      <w:r w:rsidRPr="00F264F6">
        <w:rPr>
          <w:rFonts w:ascii="Arial" w:hAnsi="Arial" w:cs="Arial"/>
          <w:sz w:val="20"/>
          <w:szCs w:val="20"/>
        </w:rPr>
        <w:t>Phòng Đăng ký kinh doanh thông báo để Quý Công ty được biết.</w:t>
      </w:r>
    </w:p>
    <w:p w14:paraId="3748E238" w14:textId="77777777" w:rsidR="00F264F6" w:rsidRPr="00F264F6" w:rsidRDefault="00F264F6" w:rsidP="00F264F6">
      <w:pPr>
        <w:tabs>
          <w:tab w:val="left" w:leader="dot" w:pos="5040"/>
        </w:tabs>
        <w:jc w:val="both"/>
        <w:rPr>
          <w:rFonts w:ascii="Arial" w:hAnsi="Arial" w:cs="Arial"/>
          <w:sz w:val="20"/>
          <w:szCs w:val="20"/>
        </w:rPr>
      </w:pPr>
    </w:p>
    <w:tbl>
      <w:tblPr>
        <w:tblW w:w="0" w:type="auto"/>
        <w:tblLook w:val="01E0" w:firstRow="1" w:lastRow="1" w:firstColumn="1" w:lastColumn="1" w:noHBand="0" w:noVBand="0"/>
      </w:tblPr>
      <w:tblGrid>
        <w:gridCol w:w="4638"/>
        <w:gridCol w:w="4830"/>
      </w:tblGrid>
      <w:tr w:rsidR="00F264F6" w:rsidRPr="00F264F6" w14:paraId="0CB91AF9" w14:textId="77777777" w:rsidTr="004C2DDB">
        <w:tc>
          <w:tcPr>
            <w:tcW w:w="4638" w:type="dxa"/>
          </w:tcPr>
          <w:p w14:paraId="021B4934"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w:t>
            </w:r>
            <w:r w:rsidRPr="00F264F6">
              <w:rPr>
                <w:rFonts w:ascii="Arial" w:hAnsi="Arial" w:cs="Arial"/>
                <w:sz w:val="20"/>
                <w:szCs w:val="20"/>
              </w:rPr>
              <w:br/>
              <w:t>- Lưu: …..</w:t>
            </w:r>
          </w:p>
        </w:tc>
        <w:tc>
          <w:tcPr>
            <w:tcW w:w="4830" w:type="dxa"/>
          </w:tcPr>
          <w:p w14:paraId="6BD3EE9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3C75C2A5"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344C6C91" w14:textId="77777777" w:rsidR="00F264F6" w:rsidRPr="00F264F6" w:rsidRDefault="00F264F6" w:rsidP="00F264F6">
      <w:pPr>
        <w:rPr>
          <w:rFonts w:ascii="Arial" w:hAnsi="Arial" w:cs="Arial"/>
          <w:b/>
          <w:bCs/>
          <w:sz w:val="20"/>
          <w:szCs w:val="20"/>
          <w:lang w:eastAsia="x-none"/>
        </w:rPr>
      </w:pPr>
    </w:p>
    <w:p w14:paraId="72EDD3A9" w14:textId="77777777" w:rsidR="00F264F6" w:rsidRPr="00F264F6" w:rsidRDefault="00F264F6" w:rsidP="00F264F6">
      <w:pPr>
        <w:jc w:val="center"/>
        <w:rPr>
          <w:rFonts w:ascii="Arial" w:hAnsi="Arial" w:cs="Arial"/>
          <w:b/>
          <w:bCs/>
          <w:sz w:val="20"/>
          <w:szCs w:val="20"/>
          <w:lang w:val="x-none" w:eastAsia="x-none"/>
        </w:rPr>
      </w:pPr>
      <w:bookmarkStart w:id="202" w:name="chuong_phuluc_4_15"/>
      <w:r w:rsidRPr="00F264F6">
        <w:rPr>
          <w:rFonts w:ascii="Arial" w:hAnsi="Arial" w:cs="Arial"/>
          <w:b/>
          <w:bCs/>
          <w:sz w:val="20"/>
          <w:szCs w:val="20"/>
          <w:lang w:val="x-none" w:eastAsia="x-none"/>
        </w:rPr>
        <w:t>Phụ lục V-15</w:t>
      </w:r>
      <w:bookmarkEnd w:id="202"/>
    </w:p>
    <w:tbl>
      <w:tblPr>
        <w:tblW w:w="0" w:type="auto"/>
        <w:tblInd w:w="108" w:type="dxa"/>
        <w:tblLook w:val="01E0" w:firstRow="1" w:lastRow="1" w:firstColumn="1" w:lastColumn="1" w:noHBand="0" w:noVBand="0"/>
      </w:tblPr>
      <w:tblGrid>
        <w:gridCol w:w="3240"/>
        <w:gridCol w:w="6120"/>
      </w:tblGrid>
      <w:tr w:rsidR="00F264F6" w:rsidRPr="00F264F6" w14:paraId="770A96B1" w14:textId="77777777" w:rsidTr="004C2DDB">
        <w:tc>
          <w:tcPr>
            <w:tcW w:w="3240" w:type="dxa"/>
          </w:tcPr>
          <w:p w14:paraId="28DDE43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638817E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4760B91" w14:textId="77777777" w:rsidTr="004C2DDB">
        <w:tc>
          <w:tcPr>
            <w:tcW w:w="3240" w:type="dxa"/>
          </w:tcPr>
          <w:p w14:paraId="6C43FBF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0725E95B"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FA6ACC4" w14:textId="77777777" w:rsidR="00F264F6" w:rsidRPr="00F264F6" w:rsidRDefault="00F264F6" w:rsidP="00F264F6">
      <w:pPr>
        <w:rPr>
          <w:rFonts w:ascii="Arial" w:hAnsi="Arial" w:cs="Arial"/>
          <w:b/>
          <w:sz w:val="20"/>
          <w:szCs w:val="20"/>
        </w:rPr>
      </w:pPr>
    </w:p>
    <w:p w14:paraId="483EB50B" w14:textId="77777777" w:rsidR="00F264F6" w:rsidRPr="00F264F6" w:rsidRDefault="00F264F6" w:rsidP="00F264F6">
      <w:pPr>
        <w:jc w:val="center"/>
        <w:rPr>
          <w:rFonts w:ascii="Arial" w:hAnsi="Arial" w:cs="Arial"/>
          <w:b/>
          <w:sz w:val="20"/>
          <w:szCs w:val="20"/>
        </w:rPr>
      </w:pPr>
      <w:bookmarkStart w:id="203" w:name="chuong_phuluc_4_15_name"/>
      <w:r w:rsidRPr="00F264F6">
        <w:rPr>
          <w:rFonts w:ascii="Arial" w:hAnsi="Arial" w:cs="Arial"/>
          <w:b/>
          <w:sz w:val="20"/>
          <w:szCs w:val="20"/>
        </w:rPr>
        <w:t>THÔNG BÁO</w:t>
      </w:r>
      <w:bookmarkEnd w:id="203"/>
    </w:p>
    <w:p w14:paraId="28B438AB" w14:textId="77777777" w:rsidR="00F264F6" w:rsidRPr="00F264F6" w:rsidRDefault="00F264F6" w:rsidP="00F264F6">
      <w:pPr>
        <w:jc w:val="center"/>
        <w:rPr>
          <w:rFonts w:ascii="Arial" w:hAnsi="Arial" w:cs="Arial"/>
          <w:sz w:val="20"/>
          <w:szCs w:val="20"/>
        </w:rPr>
      </w:pPr>
      <w:bookmarkStart w:id="204" w:name="chuong_phuluc_4_15_name_name"/>
      <w:r w:rsidRPr="00F264F6">
        <w:rPr>
          <w:rFonts w:ascii="Arial" w:hAnsi="Arial" w:cs="Arial"/>
          <w:b/>
          <w:sz w:val="20"/>
          <w:szCs w:val="20"/>
        </w:rPr>
        <w:t xml:space="preserve">Về việc vi phạm của doanh nghiệp thuộc trường hợp thu hồi </w:t>
      </w:r>
      <w:r w:rsidRPr="00F264F6">
        <w:rPr>
          <w:rFonts w:ascii="Arial" w:hAnsi="Arial" w:cs="Arial"/>
          <w:b/>
          <w:sz w:val="20"/>
          <w:szCs w:val="20"/>
        </w:rPr>
        <w:br/>
        <w:t>Giấy chứng nhận đăng ký doanh nghiệp/Giấy chứng nhận đăng ký hoạt động/Giấy chứng nhận đăng ký địa điểm kinh doanh</w:t>
      </w:r>
      <w:bookmarkEnd w:id="204"/>
    </w:p>
    <w:tbl>
      <w:tblPr>
        <w:tblW w:w="0" w:type="auto"/>
        <w:tblInd w:w="108" w:type="dxa"/>
        <w:tblLook w:val="04A0" w:firstRow="1" w:lastRow="0" w:firstColumn="1" w:lastColumn="0" w:noHBand="0" w:noVBand="1"/>
      </w:tblPr>
      <w:tblGrid>
        <w:gridCol w:w="3544"/>
        <w:gridCol w:w="5816"/>
      </w:tblGrid>
      <w:tr w:rsidR="00F264F6" w:rsidRPr="00F264F6" w14:paraId="7FC58630" w14:textId="77777777" w:rsidTr="004C2DDB">
        <w:tc>
          <w:tcPr>
            <w:tcW w:w="3544" w:type="dxa"/>
          </w:tcPr>
          <w:p w14:paraId="24EED183" w14:textId="77777777" w:rsidR="00F264F6" w:rsidRPr="00F264F6" w:rsidRDefault="00F264F6" w:rsidP="00F264F6">
            <w:pPr>
              <w:tabs>
                <w:tab w:val="left" w:leader="dot" w:pos="9072"/>
              </w:tabs>
              <w:jc w:val="right"/>
              <w:rPr>
                <w:rFonts w:ascii="Arial" w:hAnsi="Arial" w:cs="Arial"/>
                <w:sz w:val="20"/>
                <w:szCs w:val="20"/>
              </w:rPr>
            </w:pPr>
            <w:r w:rsidRPr="00F264F6">
              <w:rPr>
                <w:rFonts w:ascii="Arial" w:hAnsi="Arial" w:cs="Arial"/>
                <w:sz w:val="20"/>
                <w:szCs w:val="20"/>
              </w:rPr>
              <w:t xml:space="preserve">Kính gửi: </w:t>
            </w:r>
          </w:p>
        </w:tc>
        <w:tc>
          <w:tcPr>
            <w:tcW w:w="5816" w:type="dxa"/>
          </w:tcPr>
          <w:p w14:paraId="78E85CD0" w14:textId="77777777" w:rsidR="00F264F6" w:rsidRPr="00F264F6" w:rsidRDefault="00F264F6" w:rsidP="00F264F6">
            <w:pPr>
              <w:rPr>
                <w:rFonts w:ascii="Arial" w:hAnsi="Arial" w:cs="Arial"/>
                <w:i/>
                <w:sz w:val="20"/>
                <w:szCs w:val="20"/>
              </w:rPr>
            </w:pPr>
            <w:r w:rsidRPr="00F264F6">
              <w:rPr>
                <w:rFonts w:ascii="Arial" w:hAnsi="Arial" w:cs="Arial"/>
                <w:i/>
                <w:sz w:val="20"/>
                <w:szCs w:val="20"/>
              </w:rPr>
              <w:t>(Tên doanh nghiệp)</w:t>
            </w:r>
          </w:p>
          <w:p w14:paraId="053D89AF" w14:textId="77777777" w:rsidR="00F264F6" w:rsidRPr="00F264F6" w:rsidRDefault="00F264F6" w:rsidP="00F264F6">
            <w:pP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chỉ trụ sở chính)</w:t>
            </w:r>
          </w:p>
          <w:p w14:paraId="24D7A444" w14:textId="77777777" w:rsidR="00F264F6" w:rsidRPr="00F264F6" w:rsidRDefault="00F264F6" w:rsidP="00F264F6">
            <w:pPr>
              <w:tabs>
                <w:tab w:val="left" w:leader="dot" w:pos="9072"/>
              </w:tabs>
              <w:rPr>
                <w:rFonts w:ascii="Arial" w:hAnsi="Arial" w:cs="Arial"/>
                <w:sz w:val="20"/>
                <w:szCs w:val="20"/>
              </w:rPr>
            </w:pPr>
            <w:r w:rsidRPr="00F264F6">
              <w:rPr>
                <w:rFonts w:ascii="Arial" w:hAnsi="Arial" w:cs="Arial"/>
                <w:sz w:val="20"/>
                <w:szCs w:val="20"/>
              </w:rPr>
              <w:t>Mã số:</w:t>
            </w:r>
            <w:r w:rsidRPr="00F264F6">
              <w:rPr>
                <w:rFonts w:ascii="Arial" w:hAnsi="Arial" w:cs="Arial"/>
                <w:i/>
                <w:sz w:val="20"/>
                <w:szCs w:val="20"/>
              </w:rPr>
              <w:t xml:space="preserve"> (Mã số doanh nghiệp/Số Giấy </w:t>
            </w:r>
            <w:r w:rsidRPr="00F264F6">
              <w:rPr>
                <w:rFonts w:ascii="Arial" w:hAnsi="Arial" w:cs="Arial"/>
                <w:i/>
                <w:sz w:val="20"/>
                <w:szCs w:val="20"/>
              </w:rPr>
              <w:br/>
              <w:t>chứng nhận đăng ký kinh doanh)</w:t>
            </w:r>
          </w:p>
        </w:tc>
      </w:tr>
    </w:tbl>
    <w:p w14:paraId="57B9D633"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t>………………………….</w:t>
      </w:r>
    </w:p>
    <w:p w14:paraId="0F5B38A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3997FA4A"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1669AA26"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6EB12F4C" w14:textId="77777777" w:rsidR="00F264F6" w:rsidRPr="00F264F6" w:rsidRDefault="00F264F6" w:rsidP="004C2DDB">
      <w:pPr>
        <w:tabs>
          <w:tab w:val="right" w:leader="dot" w:pos="8520"/>
          <w:tab w:val="right" w:leader="dot" w:pos="9356"/>
        </w:tabs>
        <w:spacing w:after="120"/>
        <w:ind w:firstLine="720"/>
        <w:jc w:val="both"/>
        <w:rPr>
          <w:rFonts w:ascii="Arial" w:hAnsi="Arial" w:cs="Arial"/>
          <w:sz w:val="20"/>
          <w:szCs w:val="20"/>
        </w:rPr>
      </w:pPr>
      <w:r w:rsidRPr="00F264F6">
        <w:rPr>
          <w:rFonts w:ascii="Arial" w:hAnsi="Arial" w:cs="Arial"/>
          <w:sz w:val="20"/>
          <w:szCs w:val="20"/>
        </w:rPr>
        <w:t>Căn cứ:</w:t>
      </w:r>
    </w:p>
    <w:p w14:paraId="1E7058FE" w14:textId="77777777" w:rsidR="00F264F6" w:rsidRPr="00F264F6" w:rsidRDefault="00F264F6" w:rsidP="004C2DDB">
      <w:pPr>
        <w:tabs>
          <w:tab w:val="right" w:leader="dot" w:pos="9356"/>
        </w:tabs>
        <w:spacing w:after="120"/>
        <w:ind w:firstLine="720"/>
        <w:jc w:val="both"/>
        <w:rPr>
          <w:rFonts w:ascii="Arial" w:hAnsi="Arial" w:cs="Arial"/>
          <w:sz w:val="20"/>
          <w:szCs w:val="20"/>
        </w:rPr>
      </w:pPr>
      <w:r w:rsidRPr="00F264F6">
        <w:rPr>
          <w:rFonts w:ascii="Arial" w:hAnsi="Arial" w:cs="Arial"/>
          <w:sz w:val="20"/>
          <w:szCs w:val="20"/>
        </w:rPr>
        <w:t>- Kết luận/biên bản làm việc ..............................................................</w:t>
      </w:r>
    </w:p>
    <w:p w14:paraId="5712CEC8" w14:textId="77777777" w:rsidR="00F264F6" w:rsidRPr="00F264F6" w:rsidRDefault="00F264F6" w:rsidP="004C2DDB">
      <w:pPr>
        <w:tabs>
          <w:tab w:val="right" w:leader="dot" w:pos="8520"/>
          <w:tab w:val="right" w:leader="dot" w:pos="9356"/>
        </w:tabs>
        <w:spacing w:after="120"/>
        <w:ind w:firstLine="720"/>
        <w:jc w:val="both"/>
        <w:rPr>
          <w:rFonts w:ascii="Arial" w:hAnsi="Arial" w:cs="Arial"/>
          <w:sz w:val="20"/>
          <w:szCs w:val="20"/>
        </w:rPr>
      </w:pPr>
      <w:r w:rsidRPr="00F264F6">
        <w:rPr>
          <w:rFonts w:ascii="Arial" w:hAnsi="Arial" w:cs="Arial"/>
          <w:sz w:val="20"/>
          <w:szCs w:val="20"/>
        </w:rPr>
        <w:t>- .......</w:t>
      </w:r>
    </w:p>
    <w:p w14:paraId="0793A594"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thông báo nội dung vi phạm của doanh nghiệp như sau: </w:t>
      </w:r>
      <w:r w:rsidRPr="00F264F6">
        <w:rPr>
          <w:rFonts w:ascii="Arial" w:hAnsi="Arial" w:cs="Arial"/>
          <w:sz w:val="20"/>
          <w:szCs w:val="20"/>
        </w:rPr>
        <w:tab/>
      </w:r>
    </w:p>
    <w:p w14:paraId="4643C6DA"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ab/>
      </w:r>
    </w:p>
    <w:p w14:paraId="313079DB" w14:textId="77777777" w:rsidR="00F264F6" w:rsidRPr="00F264F6" w:rsidRDefault="00F264F6" w:rsidP="004C2DDB">
      <w:pPr>
        <w:tabs>
          <w:tab w:val="right" w:leader="dot" w:pos="8520"/>
        </w:tabs>
        <w:spacing w:after="120"/>
        <w:ind w:firstLine="720"/>
        <w:jc w:val="both"/>
        <w:rPr>
          <w:rFonts w:ascii="Arial" w:hAnsi="Arial" w:cs="Arial"/>
          <w:i/>
          <w:sz w:val="20"/>
          <w:szCs w:val="20"/>
        </w:rPr>
      </w:pPr>
      <w:r w:rsidRPr="00F264F6">
        <w:rPr>
          <w:rFonts w:ascii="Arial" w:hAnsi="Arial" w:cs="Arial"/>
          <w:i/>
          <w:sz w:val="20"/>
          <w:szCs w:val="20"/>
        </w:rPr>
        <w:t>Nội dung phần cuối của Thông báo vi phạm được ghi tương ứng với từng loại vi phạm như sau:</w:t>
      </w:r>
    </w:p>
    <w:p w14:paraId="2BBF862D" w14:textId="77777777" w:rsidR="00F264F6" w:rsidRPr="00F264F6" w:rsidRDefault="00F264F6" w:rsidP="004C2DDB">
      <w:pPr>
        <w:tabs>
          <w:tab w:val="right" w:leader="dot" w:pos="8520"/>
        </w:tabs>
        <w:spacing w:after="120"/>
        <w:ind w:firstLine="720"/>
        <w:jc w:val="both"/>
        <w:rPr>
          <w:rFonts w:ascii="Arial" w:hAnsi="Arial" w:cs="Arial"/>
          <w:i/>
          <w:sz w:val="20"/>
          <w:szCs w:val="20"/>
          <w:lang w:val="pt-BR"/>
        </w:rPr>
      </w:pPr>
      <w:r w:rsidRPr="00F264F6">
        <w:rPr>
          <w:rFonts w:ascii="Arial" w:hAnsi="Arial" w:cs="Arial"/>
          <w:i/>
          <w:sz w:val="20"/>
          <w:szCs w:val="20"/>
          <w:lang w:val="pt-BR"/>
        </w:rPr>
        <w:t xml:space="preserve">1. Đối với các trường hợp doanh nghiệp vi phạm Khoản 1 Điều 63 - hồ sơ đăng ký thành lập mới là giả mạo; Điểm a Khoản 2 Điều 63 Nghị định số 78/2015/NĐ-CP thì ghi: </w:t>
      </w:r>
    </w:p>
    <w:p w14:paraId="6D8B27FD" w14:textId="77777777" w:rsidR="00F264F6" w:rsidRPr="00F264F6" w:rsidRDefault="00F264F6" w:rsidP="004C2DDB">
      <w:pPr>
        <w:tabs>
          <w:tab w:val="right" w:leader="dot" w:pos="8520"/>
        </w:tabs>
        <w:spacing w:after="120"/>
        <w:ind w:firstLine="720"/>
        <w:jc w:val="both"/>
        <w:rPr>
          <w:rFonts w:ascii="Arial" w:hAnsi="Arial" w:cs="Arial"/>
          <w:sz w:val="20"/>
          <w:szCs w:val="20"/>
          <w:lang w:val="pt-BR"/>
        </w:rPr>
      </w:pPr>
      <w:r w:rsidRPr="00F264F6">
        <w:rPr>
          <w:rFonts w:ascii="Arial" w:hAnsi="Arial" w:cs="Arial"/>
          <w:sz w:val="20"/>
          <w:szCs w:val="20"/>
          <w:lang w:val="pt-BR"/>
        </w:rPr>
        <w:t>Phòng Đăng ký kinh doanh thông báo để doanh nghiệp được biết và sẽ ban hành Quyết định thu hồi Giấy chứng nhận đăng ký doanh nghiệp.</w:t>
      </w:r>
    </w:p>
    <w:p w14:paraId="0E8A053B" w14:textId="77777777" w:rsidR="00F264F6" w:rsidRPr="00F264F6" w:rsidRDefault="00F264F6" w:rsidP="004C2DDB">
      <w:pPr>
        <w:tabs>
          <w:tab w:val="right" w:leader="dot" w:pos="8520"/>
        </w:tabs>
        <w:spacing w:after="120"/>
        <w:ind w:firstLine="720"/>
        <w:jc w:val="both"/>
        <w:rPr>
          <w:rFonts w:ascii="Arial" w:hAnsi="Arial" w:cs="Arial"/>
          <w:i/>
          <w:sz w:val="20"/>
          <w:szCs w:val="20"/>
          <w:lang w:val="pt-BR"/>
        </w:rPr>
      </w:pPr>
      <w:r w:rsidRPr="00F264F6">
        <w:rPr>
          <w:rFonts w:ascii="Arial" w:hAnsi="Arial" w:cs="Arial"/>
          <w:i/>
          <w:sz w:val="20"/>
          <w:szCs w:val="20"/>
          <w:lang w:val="pt-BR"/>
        </w:rPr>
        <w:t>2. Đối với trường hợp doanh nghiệp vi phạm Khoản 1 Điều 63 Nghị định số 78/2015/NĐ-CP - hồ sơ đăng ký thay đổi là giả mạo thì ghi:</w:t>
      </w:r>
    </w:p>
    <w:p w14:paraId="5FF766B3" w14:textId="77777777" w:rsidR="00F264F6" w:rsidRPr="00F264F6" w:rsidRDefault="00F264F6" w:rsidP="004C2DDB">
      <w:pPr>
        <w:tabs>
          <w:tab w:val="right" w:leader="dot" w:pos="8520"/>
        </w:tabs>
        <w:spacing w:after="120"/>
        <w:ind w:firstLine="720"/>
        <w:jc w:val="both"/>
        <w:rPr>
          <w:rFonts w:ascii="Arial" w:hAnsi="Arial" w:cs="Arial"/>
          <w:sz w:val="20"/>
          <w:szCs w:val="20"/>
          <w:lang w:val="pt-BR"/>
        </w:rPr>
      </w:pPr>
      <w:r w:rsidRPr="00F264F6">
        <w:rPr>
          <w:rFonts w:ascii="Arial" w:hAnsi="Arial" w:cs="Arial"/>
          <w:i/>
          <w:sz w:val="20"/>
          <w:szCs w:val="20"/>
          <w:lang w:val="pt-BR"/>
        </w:rPr>
        <w:tab/>
        <w:t xml:space="preserve"> </w:t>
      </w:r>
      <w:r w:rsidRPr="00F264F6">
        <w:rPr>
          <w:rFonts w:ascii="Arial" w:hAnsi="Arial" w:cs="Arial"/>
          <w:sz w:val="20"/>
          <w:szCs w:val="20"/>
          <w:lang w:val="pt-BR"/>
        </w:rPr>
        <w:t>Trong thời hạn 15 ngày, kể từ ngày ký Thông báo này, nếu không nhận được hồ sơ đăng ký thay đổi của doanh nghiệp, Phòng Đăng ký kinh doanh sẽ ra Quyết định hủy bỏ nội dung đăng ký thay đổi nội dung đăng ký doanh nghiệp, thông báo thay đổi nội dung đăng ký doanh nghiệp được cấp trên cơ sở các thông tin giả mạo và cấp lại Giấy chứng nhận đăng ký doanh nghiệp, Giấy xác nhận về việc thay đổi nội dung đăng ký doanh nghiệp được cấp trên cơ sở hồ sơ hợp lệ gần nhất.</w:t>
      </w:r>
      <w:r w:rsidRPr="00F264F6">
        <w:rPr>
          <w:rFonts w:ascii="Arial" w:hAnsi="Arial" w:cs="Arial"/>
          <w:sz w:val="20"/>
          <w:szCs w:val="20"/>
          <w:u w:val="single"/>
          <w:lang w:val="pt-BR"/>
        </w:rPr>
        <w:t xml:space="preserve"> </w:t>
      </w:r>
    </w:p>
    <w:p w14:paraId="312BB8B2" w14:textId="77777777" w:rsidR="00F264F6" w:rsidRPr="00F264F6" w:rsidRDefault="00F264F6" w:rsidP="004C2DDB">
      <w:pPr>
        <w:tabs>
          <w:tab w:val="right" w:leader="dot" w:pos="8520"/>
        </w:tabs>
        <w:spacing w:after="120"/>
        <w:ind w:firstLine="720"/>
        <w:jc w:val="both"/>
        <w:rPr>
          <w:rFonts w:ascii="Arial" w:eastAsia=".VnTime" w:hAnsi="Arial" w:cs="Arial"/>
          <w:sz w:val="20"/>
          <w:szCs w:val="20"/>
          <w:lang w:val="pt-BR"/>
        </w:rPr>
      </w:pPr>
      <w:r w:rsidRPr="00F264F6">
        <w:rPr>
          <w:rFonts w:ascii="Arial" w:hAnsi="Arial" w:cs="Arial"/>
          <w:i/>
          <w:sz w:val="20"/>
          <w:szCs w:val="20"/>
          <w:lang w:val="pt-BR"/>
        </w:rPr>
        <w:t>3. Đối với trường hợp doanh nghiệp vi phạm</w:t>
      </w:r>
      <w:r w:rsidRPr="00F264F6">
        <w:rPr>
          <w:rFonts w:ascii="Arial" w:eastAsia=".VnTime" w:hAnsi="Arial" w:cs="Arial"/>
          <w:sz w:val="20"/>
          <w:szCs w:val="20"/>
          <w:lang w:val="pt-BR"/>
        </w:rPr>
        <w:t xml:space="preserve"> </w:t>
      </w:r>
      <w:r w:rsidRPr="00F264F6">
        <w:rPr>
          <w:rFonts w:ascii="Arial" w:eastAsia=".VnTime" w:hAnsi="Arial" w:cs="Arial"/>
          <w:i/>
          <w:sz w:val="20"/>
          <w:szCs w:val="20"/>
          <w:lang w:val="pt-BR"/>
        </w:rPr>
        <w:t>Điểm b Khoản 2 Điều 63 Nghị định số 78/2015/NĐ-CP</w:t>
      </w:r>
      <w:r w:rsidRPr="00F264F6">
        <w:rPr>
          <w:rFonts w:ascii="Arial" w:eastAsia=".VnTime" w:hAnsi="Arial" w:cs="Arial"/>
          <w:sz w:val="20"/>
          <w:szCs w:val="20"/>
          <w:lang w:val="pt-BR"/>
        </w:rPr>
        <w:t xml:space="preserve"> </w:t>
      </w:r>
      <w:r w:rsidRPr="00F264F6">
        <w:rPr>
          <w:rFonts w:ascii="Arial" w:eastAsia=".VnTime" w:hAnsi="Arial" w:cs="Arial"/>
          <w:i/>
          <w:sz w:val="20"/>
          <w:szCs w:val="20"/>
          <w:lang w:val="pt-BR"/>
        </w:rPr>
        <w:t>thì ghi</w:t>
      </w:r>
      <w:r w:rsidRPr="00F264F6">
        <w:rPr>
          <w:rFonts w:ascii="Arial" w:eastAsia=".VnTime" w:hAnsi="Arial" w:cs="Arial"/>
          <w:sz w:val="20"/>
          <w:szCs w:val="20"/>
          <w:lang w:val="pt-BR"/>
        </w:rPr>
        <w:t xml:space="preserve">: </w:t>
      </w:r>
    </w:p>
    <w:p w14:paraId="75594C11" w14:textId="77777777" w:rsidR="00F264F6" w:rsidRPr="00F264F6" w:rsidRDefault="00F264F6" w:rsidP="004C2DDB">
      <w:pPr>
        <w:tabs>
          <w:tab w:val="right" w:leader="dot" w:pos="8520"/>
        </w:tabs>
        <w:spacing w:after="120"/>
        <w:ind w:firstLine="720"/>
        <w:jc w:val="both"/>
        <w:rPr>
          <w:rFonts w:ascii="Arial" w:hAnsi="Arial" w:cs="Arial"/>
          <w:sz w:val="20"/>
          <w:szCs w:val="20"/>
          <w:lang w:val="pt-BR"/>
        </w:rPr>
      </w:pPr>
      <w:r w:rsidRPr="00F264F6">
        <w:rPr>
          <w:rFonts w:ascii="Arial" w:hAnsi="Arial" w:cs="Arial"/>
          <w:sz w:val="20"/>
          <w:szCs w:val="20"/>
          <w:lang w:val="pt-BR"/>
        </w:rPr>
        <w:t>Phòng Đăng ký kinh doanh yêu cầu doanh nghiệp phải thay đổi thành viên hoặc cổ đông thuộc đối tượng không được quyền thành lập doanh nghiệp nêu trên trong thời hạn 30 ngày, kể từ ngày ký Thông báo này. Nếu quá thời hạn trên mà doanh nghiệp không đăng ký thay đổi thành viên hoặc cổ đông thì Phòng Đăng ký kinh doanh sẽ ra Thông báo về hành vi vi phạm và Quyết định thu hồi Giấy chứng nhận đăng ký doanh nghiệp.</w:t>
      </w:r>
    </w:p>
    <w:p w14:paraId="7DC82C59" w14:textId="77777777" w:rsidR="00F264F6" w:rsidRPr="00F264F6" w:rsidRDefault="00F264F6" w:rsidP="004C2DDB">
      <w:pPr>
        <w:tabs>
          <w:tab w:val="right" w:leader="dot" w:pos="8520"/>
        </w:tabs>
        <w:spacing w:after="120"/>
        <w:ind w:firstLine="720"/>
        <w:jc w:val="both"/>
        <w:rPr>
          <w:rFonts w:ascii="Arial" w:eastAsia=".VnTime" w:hAnsi="Arial" w:cs="Arial"/>
          <w:sz w:val="20"/>
          <w:szCs w:val="20"/>
          <w:lang w:val="pt-BR"/>
        </w:rPr>
      </w:pPr>
      <w:r w:rsidRPr="00F264F6">
        <w:rPr>
          <w:rFonts w:ascii="Arial" w:hAnsi="Arial" w:cs="Arial"/>
          <w:i/>
          <w:sz w:val="20"/>
          <w:szCs w:val="20"/>
          <w:lang w:val="pt-BR"/>
        </w:rPr>
        <w:t xml:space="preserve">4. Đối với trường hợp doanh nghiệp vi phạm Khoản 3 Điều 60, </w:t>
      </w:r>
      <w:r w:rsidRPr="00F264F6">
        <w:rPr>
          <w:rFonts w:ascii="Arial" w:eastAsia=".VnTime" w:hAnsi="Arial" w:cs="Arial"/>
          <w:i/>
          <w:sz w:val="20"/>
          <w:szCs w:val="20"/>
          <w:lang w:val="pt-BR"/>
        </w:rPr>
        <w:t>Khoản 3, Khoản 4, Khoản 5 Điều 63 Nghị định số 78/2015/NĐ-CP</w:t>
      </w:r>
      <w:r w:rsidRPr="00F264F6">
        <w:rPr>
          <w:rFonts w:ascii="Arial" w:eastAsia=".VnTime" w:hAnsi="Arial" w:cs="Arial"/>
          <w:sz w:val="20"/>
          <w:szCs w:val="20"/>
          <w:lang w:val="pt-BR"/>
        </w:rPr>
        <w:t xml:space="preserve"> </w:t>
      </w:r>
      <w:r w:rsidRPr="00F264F6">
        <w:rPr>
          <w:rFonts w:ascii="Arial" w:eastAsia=".VnTime" w:hAnsi="Arial" w:cs="Arial"/>
          <w:i/>
          <w:sz w:val="20"/>
          <w:szCs w:val="20"/>
          <w:lang w:val="pt-BR"/>
        </w:rPr>
        <w:t>thì ghi</w:t>
      </w:r>
      <w:r w:rsidRPr="00F264F6">
        <w:rPr>
          <w:rFonts w:ascii="Arial" w:eastAsia=".VnTime" w:hAnsi="Arial" w:cs="Arial"/>
          <w:sz w:val="20"/>
          <w:szCs w:val="20"/>
          <w:lang w:val="pt-BR"/>
        </w:rPr>
        <w:t xml:space="preserve">: </w:t>
      </w:r>
    </w:p>
    <w:p w14:paraId="035A3C0F" w14:textId="77777777" w:rsidR="00F264F6" w:rsidRPr="00F264F6" w:rsidRDefault="00F264F6" w:rsidP="004C2DDB">
      <w:pPr>
        <w:tabs>
          <w:tab w:val="right" w:leader="dot" w:pos="8520"/>
        </w:tabs>
        <w:spacing w:after="120"/>
        <w:ind w:firstLine="720"/>
        <w:jc w:val="both"/>
        <w:rPr>
          <w:rFonts w:ascii="Arial" w:hAnsi="Arial" w:cs="Arial"/>
          <w:sz w:val="20"/>
          <w:szCs w:val="20"/>
          <w:lang w:val="pt-BR"/>
        </w:rPr>
      </w:pPr>
      <w:r w:rsidRPr="00F264F6">
        <w:rPr>
          <w:rFonts w:ascii="Arial" w:hAnsi="Arial" w:cs="Arial"/>
          <w:sz w:val="20"/>
          <w:szCs w:val="20"/>
          <w:lang w:val="pt-BR"/>
        </w:rPr>
        <w:t>Phòng Đăng ký kinh doanh yêu cầu người đại diện theo pháp luật của doanh nghiệp đến trụ sở của Phòng để giải trình trong thời hạn ... ngày, kể từ ngày ký Thông báo này. Sau thời hạn 10 ngày làm việc, kể từ ngày kết thúc thời hạn hẹn trong Thông báo này mà người được yêu cầu không đến thì Phòng Đăng ký kinh doanh sẽ ra Quyết định thu hồi Giấy chứng nhận đăng ký doanh nghiệp/Giấy chứng nhận đăng ký hoạt động chi nhánh, văn phòng đại diện/Giấy chứng nhận đăng ký địa điểm kinh doanh.</w:t>
      </w:r>
    </w:p>
    <w:p w14:paraId="37BECA51" w14:textId="77777777" w:rsidR="00F264F6" w:rsidRPr="00F264F6" w:rsidRDefault="00F264F6" w:rsidP="00F264F6">
      <w:pPr>
        <w:tabs>
          <w:tab w:val="right" w:leader="dot" w:pos="8520"/>
        </w:tabs>
        <w:jc w:val="both"/>
        <w:rPr>
          <w:rFonts w:ascii="Arial" w:hAnsi="Arial" w:cs="Arial"/>
          <w:sz w:val="20"/>
          <w:szCs w:val="20"/>
          <w:lang w:val="pt-BR"/>
        </w:rPr>
      </w:pPr>
    </w:p>
    <w:tbl>
      <w:tblPr>
        <w:tblW w:w="0" w:type="auto"/>
        <w:tblInd w:w="108" w:type="dxa"/>
        <w:tblLook w:val="01E0" w:firstRow="1" w:lastRow="1" w:firstColumn="1" w:lastColumn="1" w:noHBand="0" w:noVBand="0"/>
      </w:tblPr>
      <w:tblGrid>
        <w:gridCol w:w="4320"/>
        <w:gridCol w:w="5040"/>
      </w:tblGrid>
      <w:tr w:rsidR="00F264F6" w:rsidRPr="00F264F6" w14:paraId="60B6BD0C" w14:textId="77777777" w:rsidTr="004C2DDB">
        <w:tc>
          <w:tcPr>
            <w:tcW w:w="4320" w:type="dxa"/>
          </w:tcPr>
          <w:p w14:paraId="2D64481D" w14:textId="77777777" w:rsidR="00F264F6" w:rsidRPr="00F264F6" w:rsidRDefault="00F264F6" w:rsidP="00F264F6">
            <w:pPr>
              <w:tabs>
                <w:tab w:val="right" w:leader="dot" w:pos="8520"/>
              </w:tabs>
              <w:rPr>
                <w:rFonts w:ascii="Arial" w:hAnsi="Arial" w:cs="Arial"/>
                <w:sz w:val="20"/>
                <w:szCs w:val="20"/>
                <w:lang w:val="pt-BR"/>
              </w:rPr>
            </w:pPr>
            <w:r w:rsidRPr="00F264F6">
              <w:rPr>
                <w:rFonts w:ascii="Arial" w:hAnsi="Arial" w:cs="Arial"/>
                <w:b/>
                <w:i/>
                <w:sz w:val="20"/>
                <w:szCs w:val="20"/>
                <w:lang w:val="pt-BR"/>
              </w:rPr>
              <w:t>Nơi nhận:</w:t>
            </w:r>
            <w:r w:rsidRPr="00F264F6">
              <w:rPr>
                <w:rFonts w:ascii="Arial" w:hAnsi="Arial" w:cs="Arial"/>
                <w:sz w:val="20"/>
                <w:szCs w:val="20"/>
                <w:lang w:val="pt-BR"/>
              </w:rPr>
              <w:br/>
              <w:t>- Như trên;</w:t>
            </w:r>
            <w:r w:rsidRPr="00F264F6">
              <w:rPr>
                <w:rFonts w:ascii="Arial" w:hAnsi="Arial" w:cs="Arial"/>
                <w:sz w:val="20"/>
                <w:szCs w:val="20"/>
                <w:lang w:val="pt-BR"/>
              </w:rPr>
              <w:br/>
              <w:t>- Cục thuế tỉnh/thành phố;</w:t>
            </w:r>
            <w:r w:rsidRPr="00F264F6">
              <w:rPr>
                <w:rFonts w:ascii="Arial" w:hAnsi="Arial" w:cs="Arial"/>
                <w:sz w:val="20"/>
                <w:szCs w:val="20"/>
                <w:lang w:val="pt-BR"/>
              </w:rPr>
              <w:br/>
              <w:t>- Chi cục quản lý thị trường;</w:t>
            </w:r>
            <w:r w:rsidRPr="00F264F6">
              <w:rPr>
                <w:rFonts w:ascii="Arial" w:hAnsi="Arial" w:cs="Arial"/>
                <w:sz w:val="20"/>
                <w:szCs w:val="20"/>
                <w:lang w:val="pt-BR"/>
              </w:rPr>
              <w:br/>
              <w:t>- Đăng tải thông tin trên Cổng thông tin quốc gia về đăng ký doanh nghiệp;</w:t>
            </w:r>
            <w:r w:rsidRPr="00F264F6">
              <w:rPr>
                <w:rFonts w:ascii="Arial" w:hAnsi="Arial" w:cs="Arial"/>
                <w:sz w:val="20"/>
                <w:szCs w:val="20"/>
                <w:lang w:val="pt-BR"/>
              </w:rPr>
              <w:br/>
              <w:t>- ………</w:t>
            </w:r>
            <w:r w:rsidRPr="00F264F6">
              <w:rPr>
                <w:rFonts w:ascii="Arial" w:hAnsi="Arial" w:cs="Arial"/>
                <w:sz w:val="20"/>
                <w:szCs w:val="20"/>
                <w:lang w:val="pt-BR"/>
              </w:rPr>
              <w:br/>
              <w:t>- Lưu: ………….</w:t>
            </w:r>
          </w:p>
        </w:tc>
        <w:tc>
          <w:tcPr>
            <w:tcW w:w="5040" w:type="dxa"/>
          </w:tcPr>
          <w:p w14:paraId="7B2F4D55" w14:textId="77777777" w:rsidR="00F264F6" w:rsidRPr="00F264F6" w:rsidRDefault="00F264F6" w:rsidP="00F264F6">
            <w:pPr>
              <w:tabs>
                <w:tab w:val="right" w:leader="dot" w:pos="8520"/>
              </w:tabs>
              <w:jc w:val="center"/>
              <w:rPr>
                <w:rFonts w:ascii="Arial" w:hAnsi="Arial" w:cs="Arial"/>
                <w:i/>
                <w:sz w:val="20"/>
                <w:szCs w:val="20"/>
                <w:lang w:val="pt-BR"/>
              </w:rPr>
            </w:pPr>
            <w:r w:rsidRPr="00F264F6">
              <w:rPr>
                <w:rFonts w:ascii="Arial" w:hAnsi="Arial" w:cs="Arial"/>
                <w:b/>
                <w:sz w:val="20"/>
                <w:szCs w:val="20"/>
                <w:lang w:val="pt-BR"/>
              </w:rPr>
              <w:t>TRƯỞNG PHÒNG</w:t>
            </w:r>
            <w:r w:rsidRPr="00F264F6">
              <w:rPr>
                <w:rFonts w:ascii="Arial" w:hAnsi="Arial" w:cs="Arial"/>
                <w:b/>
                <w:sz w:val="20"/>
                <w:szCs w:val="20"/>
                <w:lang w:val="pt-BR"/>
              </w:rPr>
              <w:br/>
            </w:r>
            <w:r w:rsidRPr="00F264F6">
              <w:rPr>
                <w:rFonts w:ascii="Arial" w:hAnsi="Arial" w:cs="Arial"/>
                <w:i/>
                <w:sz w:val="20"/>
                <w:szCs w:val="20"/>
                <w:lang w:val="pt-BR"/>
              </w:rPr>
              <w:t>(Ký, ghi họ tên và đóng dấu)</w:t>
            </w:r>
          </w:p>
        </w:tc>
      </w:tr>
    </w:tbl>
    <w:p w14:paraId="5D7F6946" w14:textId="77777777" w:rsidR="00F264F6" w:rsidRPr="00F264F6" w:rsidRDefault="00F264F6" w:rsidP="00F264F6">
      <w:pPr>
        <w:rPr>
          <w:rFonts w:ascii="Arial" w:hAnsi="Arial" w:cs="Arial"/>
          <w:b/>
          <w:bCs/>
          <w:sz w:val="20"/>
          <w:szCs w:val="20"/>
          <w:lang w:eastAsia="x-none"/>
        </w:rPr>
      </w:pPr>
    </w:p>
    <w:p w14:paraId="7BF67C31" w14:textId="77777777" w:rsidR="00F264F6" w:rsidRPr="00F264F6" w:rsidRDefault="00F264F6" w:rsidP="00F264F6">
      <w:pPr>
        <w:jc w:val="center"/>
        <w:rPr>
          <w:rFonts w:ascii="Arial" w:hAnsi="Arial" w:cs="Arial"/>
          <w:b/>
          <w:bCs/>
          <w:sz w:val="20"/>
          <w:szCs w:val="20"/>
          <w:lang w:eastAsia="x-none"/>
        </w:rPr>
      </w:pPr>
      <w:bookmarkStart w:id="205" w:name="chuong_phuluc_4_16"/>
      <w:r w:rsidRPr="00F264F6">
        <w:rPr>
          <w:rFonts w:ascii="Arial" w:hAnsi="Arial" w:cs="Arial"/>
          <w:b/>
          <w:bCs/>
          <w:sz w:val="20"/>
          <w:szCs w:val="20"/>
          <w:lang w:eastAsia="x-none"/>
        </w:rPr>
        <w:t>Phụ lục V-16</w:t>
      </w:r>
      <w:bookmarkEnd w:id="205"/>
    </w:p>
    <w:tbl>
      <w:tblPr>
        <w:tblW w:w="0" w:type="auto"/>
        <w:tblInd w:w="108" w:type="dxa"/>
        <w:tblLook w:val="01E0" w:firstRow="1" w:lastRow="1" w:firstColumn="1" w:lastColumn="1" w:noHBand="0" w:noVBand="0"/>
      </w:tblPr>
      <w:tblGrid>
        <w:gridCol w:w="3240"/>
        <w:gridCol w:w="6120"/>
      </w:tblGrid>
      <w:tr w:rsidR="00F264F6" w:rsidRPr="00F264F6" w14:paraId="78A9209D" w14:textId="77777777" w:rsidTr="004C2DDB">
        <w:tc>
          <w:tcPr>
            <w:tcW w:w="3240" w:type="dxa"/>
          </w:tcPr>
          <w:p w14:paraId="3A0754D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464FA63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3453212" w14:textId="77777777" w:rsidTr="004C2DDB">
        <w:tc>
          <w:tcPr>
            <w:tcW w:w="3240" w:type="dxa"/>
          </w:tcPr>
          <w:p w14:paraId="0B55188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5A9BBA41"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09EA9F1" w14:textId="77777777" w:rsidR="00F264F6" w:rsidRPr="00F264F6" w:rsidRDefault="00F264F6" w:rsidP="00F264F6">
      <w:pPr>
        <w:rPr>
          <w:rFonts w:ascii="Arial" w:hAnsi="Arial" w:cs="Arial"/>
          <w:b/>
          <w:sz w:val="20"/>
          <w:szCs w:val="20"/>
        </w:rPr>
      </w:pPr>
    </w:p>
    <w:p w14:paraId="51EA4E61" w14:textId="77777777" w:rsidR="00F264F6" w:rsidRPr="00F264F6" w:rsidRDefault="00F264F6" w:rsidP="00F264F6">
      <w:pPr>
        <w:jc w:val="center"/>
        <w:rPr>
          <w:rFonts w:ascii="Arial" w:hAnsi="Arial" w:cs="Arial"/>
          <w:b/>
          <w:sz w:val="20"/>
          <w:szCs w:val="20"/>
        </w:rPr>
      </w:pPr>
      <w:bookmarkStart w:id="206" w:name="chuong_phuluc_4_16_name"/>
      <w:r w:rsidRPr="00F264F6">
        <w:rPr>
          <w:rFonts w:ascii="Arial" w:hAnsi="Arial" w:cs="Arial"/>
          <w:b/>
          <w:sz w:val="20"/>
          <w:szCs w:val="20"/>
        </w:rPr>
        <w:t>QUYẾT ĐỊNH</w:t>
      </w:r>
      <w:bookmarkEnd w:id="206"/>
    </w:p>
    <w:p w14:paraId="24CDB230" w14:textId="77777777" w:rsidR="00F264F6" w:rsidRPr="00F264F6" w:rsidRDefault="00F264F6" w:rsidP="00F264F6">
      <w:pPr>
        <w:jc w:val="center"/>
        <w:rPr>
          <w:rFonts w:ascii="Arial" w:hAnsi="Arial" w:cs="Arial"/>
          <w:b/>
          <w:sz w:val="20"/>
          <w:szCs w:val="20"/>
        </w:rPr>
      </w:pPr>
      <w:bookmarkStart w:id="207" w:name="chuong_phuluc_4_16_name_name"/>
      <w:r w:rsidRPr="00F264F6">
        <w:rPr>
          <w:rFonts w:ascii="Arial" w:hAnsi="Arial" w:cs="Arial"/>
          <w:b/>
          <w:sz w:val="20"/>
          <w:szCs w:val="20"/>
        </w:rPr>
        <w:t>Về việc thu hồi Giấy chứng nhận đăng ký doanh nghiệp</w:t>
      </w:r>
    </w:p>
    <w:p w14:paraId="023991D7"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 ĐĂNG KÝ KINH DOANH</w:t>
      </w:r>
      <w:bookmarkEnd w:id="207"/>
    </w:p>
    <w:p w14:paraId="759C93A2"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Luật Doanh nghiệp ngày 26 tháng 11 năm 2014;</w:t>
      </w:r>
    </w:p>
    <w:p w14:paraId="12D8A657"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1C72252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Thông báo số </w:t>
      </w:r>
      <w:r w:rsidRPr="00F264F6">
        <w:rPr>
          <w:rFonts w:ascii="Arial" w:hAnsi="Arial" w:cs="Arial"/>
          <w:sz w:val="20"/>
          <w:szCs w:val="20"/>
        </w:rPr>
        <w:tab/>
        <w:t>;</w:t>
      </w:r>
    </w:p>
    <w:p w14:paraId="6208494B"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Căn cứ </w:t>
      </w:r>
      <w:r w:rsidRPr="00F264F6">
        <w:rPr>
          <w:rFonts w:ascii="Arial" w:hAnsi="Arial" w:cs="Arial"/>
          <w:sz w:val="20"/>
          <w:szCs w:val="20"/>
        </w:rPr>
        <w:tab/>
      </w:r>
    </w:p>
    <w:p w14:paraId="72F0B34F" w14:textId="77777777" w:rsidR="00F264F6" w:rsidRPr="00F264F6" w:rsidRDefault="00F264F6" w:rsidP="00F264F6">
      <w:pPr>
        <w:tabs>
          <w:tab w:val="left" w:leader="dot" w:pos="9072"/>
        </w:tabs>
        <w:jc w:val="center"/>
        <w:rPr>
          <w:rFonts w:ascii="Arial" w:hAnsi="Arial" w:cs="Arial"/>
          <w:b/>
          <w:sz w:val="20"/>
          <w:szCs w:val="20"/>
        </w:rPr>
      </w:pPr>
      <w:r w:rsidRPr="00F264F6">
        <w:rPr>
          <w:rFonts w:ascii="Arial" w:hAnsi="Arial" w:cs="Arial"/>
          <w:b/>
          <w:sz w:val="20"/>
          <w:szCs w:val="20"/>
        </w:rPr>
        <w:t>QUYẾT ĐỊNH:</w:t>
      </w:r>
    </w:p>
    <w:p w14:paraId="171BE19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1</w:t>
      </w:r>
      <w:r w:rsidRPr="00F264F6">
        <w:rPr>
          <w:rFonts w:ascii="Arial" w:hAnsi="Arial" w:cs="Arial"/>
          <w:sz w:val="20"/>
          <w:szCs w:val="20"/>
        </w:rPr>
        <w:t>: Thu hồi Giấy chứng nhận đăng ký doanh nghiệp của doanh nghiệp sau:</w:t>
      </w:r>
    </w:p>
    <w:p w14:paraId="23A99241"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B5C96E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6A15630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trường hợp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5185A25E"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0EB2D64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7DD32B5E"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933C397"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41E336DF"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93"/>
      </w:r>
      <w:r w:rsidRPr="00F264F6">
        <w:rPr>
          <w:rFonts w:ascii="Arial" w:hAnsi="Arial" w:cs="Arial"/>
          <w:sz w:val="20"/>
          <w:szCs w:val="20"/>
        </w:rPr>
        <w:t>:</w:t>
      </w:r>
    </w:p>
    <w:p w14:paraId="44BCD9A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1BF606C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486EBB7C"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5B1B70EB"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46C7BE4A"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77DBEB54"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4ADFFC8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0DE7F9E6"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176AB623"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3DA1E6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1CE20E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2BD1079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Có các chi nhánh, văn phòng đại diện, địa điểm kinh doanh:</w:t>
      </w:r>
    </w:p>
    <w:p w14:paraId="0D1C5B16"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mã số, địa chỉ chi nhánh: </w:t>
      </w:r>
      <w:r w:rsidRPr="00F264F6">
        <w:rPr>
          <w:rFonts w:ascii="Arial" w:hAnsi="Arial" w:cs="Arial"/>
          <w:sz w:val="20"/>
          <w:szCs w:val="20"/>
        </w:rPr>
        <w:tab/>
      </w:r>
    </w:p>
    <w:p w14:paraId="13DF15D0"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mã số, địa chỉ văn phòng đại diện: </w:t>
      </w:r>
      <w:r w:rsidRPr="00F264F6">
        <w:rPr>
          <w:rFonts w:ascii="Arial" w:hAnsi="Arial" w:cs="Arial"/>
          <w:sz w:val="20"/>
          <w:szCs w:val="20"/>
        </w:rPr>
        <w:tab/>
      </w:r>
    </w:p>
    <w:p w14:paraId="7054969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địa chỉ địa điểm kinh doanh: </w:t>
      </w:r>
      <w:r w:rsidRPr="00F264F6">
        <w:rPr>
          <w:rFonts w:ascii="Arial" w:hAnsi="Arial" w:cs="Arial"/>
          <w:sz w:val="20"/>
          <w:szCs w:val="20"/>
        </w:rPr>
        <w:tab/>
      </w:r>
    </w:p>
    <w:p w14:paraId="78220A60"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2</w:t>
      </w:r>
      <w:r w:rsidRPr="00F264F6">
        <w:rPr>
          <w:rFonts w:ascii="Arial" w:hAnsi="Arial" w:cs="Arial"/>
          <w:sz w:val="20"/>
          <w:szCs w:val="20"/>
        </w:rPr>
        <w:t>: Trong thời hạn 10 ngày, kể từ ngày nhận được quyết định thu hồi Giấy chứng nhận đăng ký doanh nghiệp này, doanh nghiệp phải triệu tập họp để quyết định giải thể.</w:t>
      </w:r>
    </w:p>
    <w:p w14:paraId="4CF4F7E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3</w:t>
      </w:r>
      <w:r w:rsidRPr="00F264F6">
        <w:rPr>
          <w:rFonts w:ascii="Arial" w:hAnsi="Arial" w:cs="Arial"/>
          <w:sz w:val="20"/>
          <w:szCs w:val="20"/>
        </w:rPr>
        <w:t>: Quyết định này có hiệu lực từ ngày ……../……../……. các Ông/Bà .............................và ...........................có trách nhiệm thi hành Quyết định này.</w:t>
      </w:r>
    </w:p>
    <w:p w14:paraId="6CD6B8C5"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5387"/>
        <w:gridCol w:w="3973"/>
      </w:tblGrid>
      <w:tr w:rsidR="00F264F6" w:rsidRPr="00F264F6" w14:paraId="30640423" w14:textId="77777777" w:rsidTr="004C2DDB">
        <w:tc>
          <w:tcPr>
            <w:tcW w:w="5387" w:type="dxa"/>
          </w:tcPr>
          <w:p w14:paraId="047B60B2"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 bị thu hồi GCNĐKDN;</w:t>
            </w:r>
            <w:r w:rsidRPr="00F264F6">
              <w:rPr>
                <w:rFonts w:ascii="Arial" w:hAnsi="Arial" w:cs="Arial"/>
                <w:sz w:val="20"/>
                <w:szCs w:val="20"/>
              </w:rPr>
              <w:br/>
              <w:t>- Cục Thuế tỉnh, thành phố nơi doanh nghiệp đặt trụ sở chính;</w:t>
            </w:r>
            <w:r w:rsidRPr="00F264F6">
              <w:rPr>
                <w:rFonts w:ascii="Arial" w:hAnsi="Arial" w:cs="Arial"/>
                <w:sz w:val="20"/>
                <w:szCs w:val="20"/>
              </w:rPr>
              <w:br/>
              <w:t>- Chi cục quản lý thị trường tỉnh, thành phố nơi doanh nghiệp đặt trụ sở chính;</w:t>
            </w:r>
            <w:r w:rsidRPr="00F264F6">
              <w:rPr>
                <w:rFonts w:ascii="Arial" w:hAnsi="Arial" w:cs="Arial"/>
                <w:sz w:val="20"/>
                <w:szCs w:val="20"/>
              </w:rPr>
              <w:br/>
              <w:t>- Các Phòng Đăng ký kinh doanh;</w:t>
            </w:r>
            <w:r w:rsidRPr="00F264F6">
              <w:rPr>
                <w:rFonts w:ascii="Arial" w:hAnsi="Arial" w:cs="Arial"/>
                <w:sz w:val="20"/>
                <w:szCs w:val="20"/>
              </w:rPr>
              <w:br/>
              <w:t>- ……….;</w:t>
            </w:r>
            <w:r w:rsidRPr="00F264F6">
              <w:rPr>
                <w:rFonts w:ascii="Arial" w:hAnsi="Arial" w:cs="Arial"/>
                <w:sz w:val="20"/>
                <w:szCs w:val="20"/>
              </w:rPr>
              <w:br/>
              <w:t>- Lưu: …..</w:t>
            </w:r>
          </w:p>
        </w:tc>
        <w:tc>
          <w:tcPr>
            <w:tcW w:w="3973" w:type="dxa"/>
          </w:tcPr>
          <w:p w14:paraId="0C393B5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0AA67F08"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07FF8F54" w14:textId="77777777" w:rsidR="00F264F6" w:rsidRPr="00F264F6" w:rsidRDefault="00F264F6" w:rsidP="00F264F6">
      <w:pPr>
        <w:rPr>
          <w:rFonts w:ascii="Arial" w:hAnsi="Arial" w:cs="Arial"/>
          <w:b/>
          <w:bCs/>
          <w:sz w:val="20"/>
          <w:szCs w:val="20"/>
          <w:lang w:eastAsia="x-none"/>
        </w:rPr>
      </w:pPr>
    </w:p>
    <w:p w14:paraId="722A5078" w14:textId="77777777" w:rsidR="00F264F6" w:rsidRPr="00F264F6" w:rsidRDefault="00F264F6" w:rsidP="00F264F6">
      <w:pPr>
        <w:jc w:val="center"/>
        <w:rPr>
          <w:rFonts w:ascii="Arial" w:hAnsi="Arial" w:cs="Arial"/>
          <w:b/>
          <w:bCs/>
          <w:sz w:val="20"/>
          <w:szCs w:val="20"/>
          <w:lang w:eastAsia="x-none"/>
        </w:rPr>
      </w:pPr>
      <w:bookmarkStart w:id="208" w:name="chuong_phuluc_4_17"/>
      <w:r w:rsidRPr="00F264F6">
        <w:rPr>
          <w:rFonts w:ascii="Arial" w:hAnsi="Arial" w:cs="Arial"/>
          <w:b/>
          <w:bCs/>
          <w:sz w:val="20"/>
          <w:szCs w:val="20"/>
          <w:lang w:eastAsia="x-none"/>
        </w:rPr>
        <w:t>Phụ lục V-17</w:t>
      </w:r>
      <w:bookmarkEnd w:id="208"/>
    </w:p>
    <w:tbl>
      <w:tblPr>
        <w:tblW w:w="0" w:type="auto"/>
        <w:tblInd w:w="108" w:type="dxa"/>
        <w:tblLook w:val="01E0" w:firstRow="1" w:lastRow="1" w:firstColumn="1" w:lastColumn="1" w:noHBand="0" w:noVBand="0"/>
      </w:tblPr>
      <w:tblGrid>
        <w:gridCol w:w="3240"/>
        <w:gridCol w:w="6120"/>
      </w:tblGrid>
      <w:tr w:rsidR="00F264F6" w:rsidRPr="00F264F6" w14:paraId="17881106" w14:textId="77777777" w:rsidTr="004C2DDB">
        <w:tc>
          <w:tcPr>
            <w:tcW w:w="3240" w:type="dxa"/>
          </w:tcPr>
          <w:p w14:paraId="5C5E0C5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1F0B820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9CC33F2" w14:textId="77777777" w:rsidTr="004C2DDB">
        <w:tc>
          <w:tcPr>
            <w:tcW w:w="3240" w:type="dxa"/>
          </w:tcPr>
          <w:p w14:paraId="5A01DBC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1459883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9F1B610" w14:textId="77777777" w:rsidR="00F264F6" w:rsidRPr="00F264F6" w:rsidRDefault="00F264F6" w:rsidP="00F264F6">
      <w:pPr>
        <w:rPr>
          <w:rFonts w:ascii="Arial" w:hAnsi="Arial" w:cs="Arial"/>
          <w:b/>
          <w:sz w:val="20"/>
          <w:szCs w:val="20"/>
        </w:rPr>
      </w:pPr>
    </w:p>
    <w:p w14:paraId="08E253EA" w14:textId="77777777" w:rsidR="00F264F6" w:rsidRPr="00F264F6" w:rsidRDefault="00F264F6" w:rsidP="00F264F6">
      <w:pPr>
        <w:jc w:val="center"/>
        <w:rPr>
          <w:rFonts w:ascii="Arial" w:hAnsi="Arial" w:cs="Arial"/>
          <w:b/>
          <w:sz w:val="20"/>
          <w:szCs w:val="20"/>
        </w:rPr>
      </w:pPr>
      <w:bookmarkStart w:id="209" w:name="chuong_phuluc_4_17_name"/>
      <w:r w:rsidRPr="00F264F6">
        <w:rPr>
          <w:rFonts w:ascii="Arial" w:hAnsi="Arial" w:cs="Arial"/>
          <w:b/>
          <w:sz w:val="20"/>
          <w:szCs w:val="20"/>
        </w:rPr>
        <w:t>QUYẾT ĐỊNH</w:t>
      </w:r>
      <w:bookmarkEnd w:id="209"/>
    </w:p>
    <w:p w14:paraId="6DB9F226" w14:textId="77777777" w:rsidR="00F264F6" w:rsidRPr="00F264F6" w:rsidRDefault="00F264F6" w:rsidP="00F264F6">
      <w:pPr>
        <w:jc w:val="center"/>
        <w:rPr>
          <w:rFonts w:ascii="Arial" w:hAnsi="Arial" w:cs="Arial"/>
          <w:b/>
          <w:sz w:val="20"/>
          <w:szCs w:val="20"/>
        </w:rPr>
      </w:pPr>
      <w:bookmarkStart w:id="210" w:name="chuong_phuluc_4_17_name_name"/>
      <w:r w:rsidRPr="00F264F6">
        <w:rPr>
          <w:rFonts w:ascii="Arial" w:hAnsi="Arial" w:cs="Arial"/>
          <w:b/>
          <w:sz w:val="20"/>
          <w:szCs w:val="20"/>
        </w:rPr>
        <w:t>Về việc hủy bỏ Quyết định thu hồi Giấy chứng nhận đăng ký doanh nghiệp</w:t>
      </w:r>
      <w:bookmarkEnd w:id="210"/>
    </w:p>
    <w:p w14:paraId="118B9A3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 ĐĂNG KÝ KINH DOANH</w:t>
      </w:r>
    </w:p>
    <w:p w14:paraId="33A7CD94"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Luật Doanh nghiệp ngày 26 tháng 11 năm 2014;</w:t>
      </w:r>
    </w:p>
    <w:p w14:paraId="478676F0"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0C8DBCAB"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Thông tư số 20/2015/TT-BKHĐT ngày 01 tháng 12 năm 2015 của Bộ Kế hoạch và Đầu tư hướng dẫn về đăng ký doanh nghiệp;</w:t>
      </w:r>
    </w:p>
    <w:p w14:paraId="348B99AE"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w:t>
      </w:r>
    </w:p>
    <w:p w14:paraId="6A936C78"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sz w:val="20"/>
          <w:szCs w:val="20"/>
        </w:rPr>
        <w:t xml:space="preserve">Trên cơ sở đề nghị của ...... </w:t>
      </w:r>
      <w:r w:rsidRPr="00F264F6">
        <w:rPr>
          <w:rFonts w:ascii="Arial" w:hAnsi="Arial" w:cs="Arial"/>
          <w:i/>
          <w:sz w:val="20"/>
          <w:szCs w:val="20"/>
        </w:rPr>
        <w:t>(tên cơ quan quản lý thuế)</w:t>
      </w:r>
      <w:r w:rsidRPr="00F264F6">
        <w:rPr>
          <w:rFonts w:ascii="Arial" w:hAnsi="Arial" w:cs="Arial"/>
          <w:sz w:val="20"/>
          <w:szCs w:val="20"/>
        </w:rPr>
        <w:t xml:space="preserve"> tại Văn bản số .... ngày .... về việc ...................................... </w:t>
      </w:r>
      <w:r w:rsidRPr="00F264F6">
        <w:rPr>
          <w:rFonts w:ascii="Arial" w:hAnsi="Arial" w:cs="Arial"/>
          <w:i/>
          <w:sz w:val="20"/>
          <w:szCs w:val="20"/>
        </w:rPr>
        <w:t>(chỉ ghi trong trường hợp hủy bỏ Quyết định thu hồi Giấy chứng nhận đăng ký doanh nghiệp theo quy định tại Khoản 2 Điều 64 Nghị định số 78/2015/NĐ-CP),</w:t>
      </w:r>
    </w:p>
    <w:p w14:paraId="34B523A4" w14:textId="77777777" w:rsidR="004C2DDB" w:rsidRDefault="004C2DDB" w:rsidP="00F264F6">
      <w:pPr>
        <w:tabs>
          <w:tab w:val="left" w:leader="dot" w:pos="9072"/>
        </w:tabs>
        <w:jc w:val="center"/>
        <w:rPr>
          <w:rFonts w:ascii="Arial" w:hAnsi="Arial" w:cs="Arial"/>
          <w:b/>
          <w:sz w:val="20"/>
          <w:szCs w:val="20"/>
        </w:rPr>
      </w:pPr>
    </w:p>
    <w:p w14:paraId="24252192" w14:textId="77777777" w:rsidR="004C2DDB" w:rsidRDefault="004C2DDB" w:rsidP="00F264F6">
      <w:pPr>
        <w:tabs>
          <w:tab w:val="left" w:leader="dot" w:pos="9072"/>
        </w:tabs>
        <w:jc w:val="center"/>
        <w:rPr>
          <w:rFonts w:ascii="Arial" w:hAnsi="Arial" w:cs="Arial"/>
          <w:b/>
          <w:sz w:val="20"/>
          <w:szCs w:val="20"/>
        </w:rPr>
      </w:pPr>
    </w:p>
    <w:p w14:paraId="3F85B375" w14:textId="77777777" w:rsidR="00F264F6" w:rsidRDefault="00F264F6" w:rsidP="00F264F6">
      <w:pPr>
        <w:tabs>
          <w:tab w:val="left" w:leader="dot" w:pos="9072"/>
        </w:tabs>
        <w:jc w:val="center"/>
        <w:rPr>
          <w:rFonts w:ascii="Arial" w:hAnsi="Arial" w:cs="Arial"/>
          <w:b/>
          <w:sz w:val="20"/>
          <w:szCs w:val="20"/>
        </w:rPr>
      </w:pPr>
      <w:r w:rsidRPr="00F264F6">
        <w:rPr>
          <w:rFonts w:ascii="Arial" w:hAnsi="Arial" w:cs="Arial"/>
          <w:b/>
          <w:sz w:val="20"/>
          <w:szCs w:val="20"/>
        </w:rPr>
        <w:t>QUYẾT ĐỊNH:</w:t>
      </w:r>
    </w:p>
    <w:p w14:paraId="07426C0B" w14:textId="77777777" w:rsidR="004C2DDB" w:rsidRDefault="004C2DDB" w:rsidP="00F264F6">
      <w:pPr>
        <w:tabs>
          <w:tab w:val="left" w:leader="dot" w:pos="9072"/>
        </w:tabs>
        <w:jc w:val="center"/>
        <w:rPr>
          <w:rFonts w:ascii="Arial" w:hAnsi="Arial" w:cs="Arial"/>
          <w:b/>
          <w:sz w:val="20"/>
          <w:szCs w:val="20"/>
        </w:rPr>
      </w:pPr>
    </w:p>
    <w:p w14:paraId="1A37A1FD" w14:textId="77777777" w:rsidR="004C2DDB" w:rsidRPr="00F264F6" w:rsidRDefault="004C2DDB" w:rsidP="00F264F6">
      <w:pPr>
        <w:tabs>
          <w:tab w:val="left" w:leader="dot" w:pos="9072"/>
        </w:tabs>
        <w:jc w:val="center"/>
        <w:rPr>
          <w:rFonts w:ascii="Arial" w:hAnsi="Arial" w:cs="Arial"/>
          <w:b/>
          <w:sz w:val="20"/>
          <w:szCs w:val="20"/>
        </w:rPr>
      </w:pPr>
    </w:p>
    <w:p w14:paraId="634E1F0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1</w:t>
      </w:r>
      <w:r w:rsidRPr="00F264F6">
        <w:rPr>
          <w:rFonts w:ascii="Arial" w:hAnsi="Arial" w:cs="Arial"/>
          <w:sz w:val="20"/>
          <w:szCs w:val="20"/>
        </w:rPr>
        <w:t>: Hủy bỏ Quyết định thu hồi Giấy chứng nhận đăng ký doanh nghiệp số ......... ngày ... tháng ... năm .... của Phòng Đăng ký kinh doanh tỉnh/thành phố ......... đối với doanh nghiệp sau:</w:t>
      </w:r>
    </w:p>
    <w:p w14:paraId="4709519E"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4B8D00D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7B65841A"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trường hợp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0089D767"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3194AEE"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3C5C755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20F3B1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D5BA891"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94"/>
      </w:r>
      <w:r w:rsidRPr="00F264F6">
        <w:rPr>
          <w:rFonts w:ascii="Arial" w:hAnsi="Arial" w:cs="Arial"/>
          <w:sz w:val="20"/>
          <w:szCs w:val="20"/>
        </w:rPr>
        <w:t>:</w:t>
      </w:r>
    </w:p>
    <w:p w14:paraId="205EA52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69F1D6C0"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7DC875F0"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0E617180"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4B4BF1F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3B8EB952"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6D684CC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5556BE98"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7BDAA58E"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0E0E3EB6"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38884F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3762B29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Có các đơn vị phụ thuộc:</w:t>
      </w:r>
    </w:p>
    <w:p w14:paraId="6069BB58"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mã số, địa chỉ chi nhánh: </w:t>
      </w:r>
      <w:r w:rsidRPr="00F264F6">
        <w:rPr>
          <w:rFonts w:ascii="Arial" w:hAnsi="Arial" w:cs="Arial"/>
          <w:sz w:val="20"/>
          <w:szCs w:val="20"/>
        </w:rPr>
        <w:tab/>
      </w:r>
    </w:p>
    <w:p w14:paraId="5345082B"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mã số, địa chỉ văn phòng đại diện: </w:t>
      </w:r>
      <w:r w:rsidRPr="00F264F6">
        <w:rPr>
          <w:rFonts w:ascii="Arial" w:hAnsi="Arial" w:cs="Arial"/>
          <w:sz w:val="20"/>
          <w:szCs w:val="20"/>
        </w:rPr>
        <w:tab/>
      </w:r>
    </w:p>
    <w:p w14:paraId="1A57345D"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Tên, mã số, địa chỉ địa điểm kinh doanh: </w:t>
      </w:r>
      <w:r w:rsidRPr="00F264F6">
        <w:rPr>
          <w:rFonts w:ascii="Arial" w:hAnsi="Arial" w:cs="Arial"/>
          <w:sz w:val="20"/>
          <w:szCs w:val="20"/>
        </w:rPr>
        <w:tab/>
      </w:r>
    </w:p>
    <w:p w14:paraId="1E8085F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2</w:t>
      </w:r>
      <w:r w:rsidRPr="00F264F6">
        <w:rPr>
          <w:rFonts w:ascii="Arial" w:hAnsi="Arial" w:cs="Arial"/>
          <w:sz w:val="20"/>
          <w:szCs w:val="20"/>
        </w:rPr>
        <w:t>: Quyết định này có hiệu lực từ ngày ký. Phòng Đăng ký kinh doanh sẽ thông báo cho doanh nghiệp về việc khôi phục tình trạng pháp lý của doanh nghiệp trong Cơ sở dữ liệu quốc gia về đăng ký doanh nghiệp.</w:t>
      </w:r>
    </w:p>
    <w:p w14:paraId="43A10936" w14:textId="77777777" w:rsidR="00F264F6" w:rsidRPr="00F264F6" w:rsidRDefault="00F264F6" w:rsidP="00F264F6">
      <w:pPr>
        <w:tabs>
          <w:tab w:val="left" w:leader="dot" w:pos="9072"/>
        </w:tabs>
        <w:jc w:val="both"/>
        <w:rPr>
          <w:rFonts w:ascii="Arial" w:hAnsi="Arial" w:cs="Arial"/>
          <w:sz w:val="20"/>
          <w:szCs w:val="20"/>
        </w:rPr>
      </w:pPr>
    </w:p>
    <w:tbl>
      <w:tblPr>
        <w:tblW w:w="0" w:type="auto"/>
        <w:tblInd w:w="108" w:type="dxa"/>
        <w:tblLook w:val="01E0" w:firstRow="1" w:lastRow="1" w:firstColumn="1" w:lastColumn="1" w:noHBand="0" w:noVBand="0"/>
      </w:tblPr>
      <w:tblGrid>
        <w:gridCol w:w="5387"/>
        <w:gridCol w:w="3973"/>
      </w:tblGrid>
      <w:tr w:rsidR="00F264F6" w:rsidRPr="00F264F6" w14:paraId="216DF0A0" w14:textId="77777777" w:rsidTr="004C2DDB">
        <w:tc>
          <w:tcPr>
            <w:tcW w:w="5387" w:type="dxa"/>
          </w:tcPr>
          <w:p w14:paraId="13EB2F57"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 bị thu hồi GCNĐKDN;</w:t>
            </w:r>
            <w:r w:rsidRPr="00F264F6">
              <w:rPr>
                <w:rFonts w:ascii="Arial" w:hAnsi="Arial" w:cs="Arial"/>
                <w:sz w:val="20"/>
                <w:szCs w:val="20"/>
              </w:rPr>
              <w:br/>
              <w:t>- Cục Thuế tỉnh, thành phố nơi doanh nghiệp đặt trụ sở chính;</w:t>
            </w:r>
            <w:r w:rsidRPr="00F264F6">
              <w:rPr>
                <w:rFonts w:ascii="Arial" w:hAnsi="Arial" w:cs="Arial"/>
                <w:sz w:val="20"/>
                <w:szCs w:val="20"/>
              </w:rPr>
              <w:br/>
              <w:t>- Chi cục quản lý thị trường tỉnh, thành phố nơi doanh nghiệp đặt trụ sở chính;</w:t>
            </w:r>
            <w:r w:rsidRPr="00F264F6">
              <w:rPr>
                <w:rFonts w:ascii="Arial" w:hAnsi="Arial" w:cs="Arial"/>
                <w:sz w:val="20"/>
                <w:szCs w:val="20"/>
              </w:rPr>
              <w:br/>
              <w:t>- Các Phòng Đăng ký kinh doanh;</w:t>
            </w:r>
            <w:r w:rsidRPr="00F264F6">
              <w:rPr>
                <w:rFonts w:ascii="Arial" w:hAnsi="Arial" w:cs="Arial"/>
                <w:sz w:val="20"/>
                <w:szCs w:val="20"/>
              </w:rPr>
              <w:br/>
              <w:t>- ……….;</w:t>
            </w:r>
            <w:r w:rsidRPr="00F264F6">
              <w:rPr>
                <w:rFonts w:ascii="Arial" w:hAnsi="Arial" w:cs="Arial"/>
                <w:sz w:val="20"/>
                <w:szCs w:val="20"/>
              </w:rPr>
              <w:br/>
              <w:t>- Lưu: …..</w:t>
            </w:r>
          </w:p>
        </w:tc>
        <w:tc>
          <w:tcPr>
            <w:tcW w:w="3973" w:type="dxa"/>
          </w:tcPr>
          <w:p w14:paraId="4083E47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1EE06420"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11B4EB2A" w14:textId="77777777" w:rsidR="00F264F6" w:rsidRPr="00F264F6" w:rsidRDefault="00F264F6" w:rsidP="00F264F6">
      <w:pPr>
        <w:rPr>
          <w:rFonts w:ascii="Arial" w:hAnsi="Arial" w:cs="Arial"/>
          <w:b/>
          <w:bCs/>
          <w:sz w:val="20"/>
          <w:szCs w:val="20"/>
          <w:lang w:eastAsia="x-none"/>
        </w:rPr>
      </w:pPr>
    </w:p>
    <w:p w14:paraId="64AE7735" w14:textId="77777777" w:rsidR="00F264F6" w:rsidRPr="00F264F6" w:rsidRDefault="00F264F6" w:rsidP="00F264F6">
      <w:pPr>
        <w:jc w:val="center"/>
        <w:rPr>
          <w:rFonts w:ascii="Arial" w:hAnsi="Arial" w:cs="Arial"/>
          <w:b/>
          <w:bCs/>
          <w:sz w:val="20"/>
          <w:szCs w:val="20"/>
          <w:lang w:eastAsia="x-none"/>
        </w:rPr>
      </w:pPr>
      <w:bookmarkStart w:id="211" w:name="chuong_phuluc_4_18"/>
      <w:r w:rsidRPr="00F264F6">
        <w:rPr>
          <w:rFonts w:ascii="Arial" w:hAnsi="Arial" w:cs="Arial"/>
          <w:b/>
          <w:bCs/>
          <w:sz w:val="20"/>
          <w:szCs w:val="20"/>
          <w:lang w:eastAsia="x-none"/>
        </w:rPr>
        <w:t>Phụ lục V-18</w:t>
      </w:r>
      <w:bookmarkEnd w:id="211"/>
    </w:p>
    <w:tbl>
      <w:tblPr>
        <w:tblW w:w="0" w:type="auto"/>
        <w:tblInd w:w="108" w:type="dxa"/>
        <w:tblLook w:val="01E0" w:firstRow="1" w:lastRow="1" w:firstColumn="1" w:lastColumn="1" w:noHBand="0" w:noVBand="0"/>
      </w:tblPr>
      <w:tblGrid>
        <w:gridCol w:w="3240"/>
        <w:gridCol w:w="6120"/>
      </w:tblGrid>
      <w:tr w:rsidR="00F264F6" w:rsidRPr="00F264F6" w14:paraId="7A1E7536" w14:textId="77777777" w:rsidTr="004C2DDB">
        <w:tc>
          <w:tcPr>
            <w:tcW w:w="3240" w:type="dxa"/>
          </w:tcPr>
          <w:p w14:paraId="14201B0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2EB8944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7410411" w14:textId="77777777" w:rsidTr="004C2DDB">
        <w:tc>
          <w:tcPr>
            <w:tcW w:w="3240" w:type="dxa"/>
          </w:tcPr>
          <w:p w14:paraId="7D8382A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937A851"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445D573" w14:textId="77777777" w:rsidR="00F264F6" w:rsidRPr="00F264F6" w:rsidRDefault="00F264F6" w:rsidP="00F264F6">
      <w:pPr>
        <w:rPr>
          <w:rFonts w:ascii="Arial" w:hAnsi="Arial" w:cs="Arial"/>
          <w:b/>
          <w:sz w:val="20"/>
          <w:szCs w:val="20"/>
        </w:rPr>
      </w:pPr>
    </w:p>
    <w:p w14:paraId="061A4505" w14:textId="77777777" w:rsidR="00F264F6" w:rsidRPr="00F264F6" w:rsidRDefault="00F264F6" w:rsidP="00F264F6">
      <w:pPr>
        <w:jc w:val="center"/>
        <w:rPr>
          <w:rFonts w:ascii="Arial" w:hAnsi="Arial" w:cs="Arial"/>
          <w:b/>
          <w:sz w:val="20"/>
          <w:szCs w:val="20"/>
        </w:rPr>
      </w:pPr>
      <w:bookmarkStart w:id="212" w:name="chuong_phuluc_4_18_name"/>
      <w:r w:rsidRPr="00F264F6">
        <w:rPr>
          <w:rFonts w:ascii="Arial" w:hAnsi="Arial" w:cs="Arial"/>
          <w:b/>
          <w:sz w:val="20"/>
          <w:szCs w:val="20"/>
        </w:rPr>
        <w:t>QUYẾT ĐỊNH</w:t>
      </w:r>
      <w:bookmarkEnd w:id="212"/>
    </w:p>
    <w:p w14:paraId="38D672AF" w14:textId="77777777" w:rsidR="00F264F6" w:rsidRPr="00F264F6" w:rsidRDefault="00F264F6" w:rsidP="00F264F6">
      <w:pPr>
        <w:jc w:val="center"/>
        <w:rPr>
          <w:rFonts w:ascii="Arial" w:hAnsi="Arial" w:cs="Arial"/>
          <w:b/>
          <w:sz w:val="20"/>
          <w:szCs w:val="20"/>
        </w:rPr>
      </w:pPr>
      <w:bookmarkStart w:id="213" w:name="chuong_phuluc_4_18_name_name"/>
      <w:r w:rsidRPr="00F264F6">
        <w:rPr>
          <w:rFonts w:ascii="Arial" w:hAnsi="Arial" w:cs="Arial"/>
          <w:b/>
          <w:sz w:val="20"/>
          <w:szCs w:val="20"/>
        </w:rPr>
        <w:t>Về việc thu hồi Giấy chứng nhận đăng ký hoạt động chi nhánh/</w:t>
      </w:r>
      <w:r w:rsidRPr="00F264F6">
        <w:rPr>
          <w:rFonts w:ascii="Arial" w:hAnsi="Arial" w:cs="Arial"/>
          <w:b/>
          <w:sz w:val="20"/>
          <w:szCs w:val="20"/>
        </w:rPr>
        <w:br/>
        <w:t>văn phòng đại diện, Giấy chứng nhận đăng ký địa điểm kinh doanh</w:t>
      </w:r>
      <w:bookmarkEnd w:id="213"/>
    </w:p>
    <w:p w14:paraId="15FA815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 ĐĂNG KÝ KINH DOANH</w:t>
      </w:r>
    </w:p>
    <w:p w14:paraId="463F9674"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Luật Doanh nghiệp ngày 26 tháng 11 năm 2014;</w:t>
      </w:r>
    </w:p>
    <w:p w14:paraId="107BC96B"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77EAC936"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Thông báo số </w:t>
      </w:r>
      <w:r w:rsidRPr="00F264F6">
        <w:rPr>
          <w:rFonts w:ascii="Arial" w:hAnsi="Arial" w:cs="Arial"/>
          <w:sz w:val="20"/>
          <w:szCs w:val="20"/>
        </w:rPr>
        <w:tab/>
        <w:t>;</w:t>
      </w:r>
    </w:p>
    <w:p w14:paraId="0536176E" w14:textId="77777777" w:rsidR="004C2DDB" w:rsidRDefault="004C2DDB" w:rsidP="00F264F6">
      <w:pPr>
        <w:tabs>
          <w:tab w:val="left" w:leader="dot" w:pos="9072"/>
        </w:tabs>
        <w:jc w:val="center"/>
        <w:rPr>
          <w:rFonts w:ascii="Arial" w:hAnsi="Arial" w:cs="Arial"/>
          <w:b/>
          <w:sz w:val="20"/>
          <w:szCs w:val="20"/>
        </w:rPr>
      </w:pPr>
    </w:p>
    <w:p w14:paraId="072D7F5A" w14:textId="77777777" w:rsidR="004C2DDB" w:rsidRDefault="004C2DDB" w:rsidP="00F264F6">
      <w:pPr>
        <w:tabs>
          <w:tab w:val="left" w:leader="dot" w:pos="9072"/>
        </w:tabs>
        <w:jc w:val="center"/>
        <w:rPr>
          <w:rFonts w:ascii="Arial" w:hAnsi="Arial" w:cs="Arial"/>
          <w:b/>
          <w:sz w:val="20"/>
          <w:szCs w:val="20"/>
        </w:rPr>
      </w:pPr>
    </w:p>
    <w:p w14:paraId="777B4F7F" w14:textId="77777777" w:rsidR="00F264F6" w:rsidRDefault="00F264F6" w:rsidP="00F264F6">
      <w:pPr>
        <w:tabs>
          <w:tab w:val="left" w:leader="dot" w:pos="9072"/>
        </w:tabs>
        <w:jc w:val="center"/>
        <w:rPr>
          <w:rFonts w:ascii="Arial" w:hAnsi="Arial" w:cs="Arial"/>
          <w:b/>
          <w:sz w:val="20"/>
          <w:szCs w:val="20"/>
        </w:rPr>
      </w:pPr>
      <w:r w:rsidRPr="00F264F6">
        <w:rPr>
          <w:rFonts w:ascii="Arial" w:hAnsi="Arial" w:cs="Arial"/>
          <w:b/>
          <w:sz w:val="20"/>
          <w:szCs w:val="20"/>
        </w:rPr>
        <w:t>QUYẾT ĐỊNH:</w:t>
      </w:r>
    </w:p>
    <w:p w14:paraId="50A5B6FE" w14:textId="77777777" w:rsidR="004C2DDB" w:rsidRDefault="004C2DDB" w:rsidP="00F264F6">
      <w:pPr>
        <w:tabs>
          <w:tab w:val="left" w:leader="dot" w:pos="9072"/>
        </w:tabs>
        <w:jc w:val="center"/>
        <w:rPr>
          <w:rFonts w:ascii="Arial" w:hAnsi="Arial" w:cs="Arial"/>
          <w:b/>
          <w:sz w:val="20"/>
          <w:szCs w:val="20"/>
        </w:rPr>
      </w:pPr>
    </w:p>
    <w:p w14:paraId="006A11DB" w14:textId="77777777" w:rsidR="004C2DDB" w:rsidRPr="00F264F6" w:rsidRDefault="004C2DDB" w:rsidP="00F264F6">
      <w:pPr>
        <w:tabs>
          <w:tab w:val="left" w:leader="dot" w:pos="9072"/>
        </w:tabs>
        <w:jc w:val="center"/>
        <w:rPr>
          <w:rFonts w:ascii="Arial" w:hAnsi="Arial" w:cs="Arial"/>
          <w:b/>
          <w:sz w:val="20"/>
          <w:szCs w:val="20"/>
        </w:rPr>
      </w:pPr>
    </w:p>
    <w:p w14:paraId="003BC166"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1</w:t>
      </w:r>
      <w:r w:rsidRPr="00F264F6">
        <w:rPr>
          <w:rFonts w:ascii="Arial" w:hAnsi="Arial" w:cs="Arial"/>
          <w:sz w:val="20"/>
          <w:szCs w:val="20"/>
        </w:rPr>
        <w:t>: Thu hồi Giấy chứng nhận đăng ký hoạt động chi nhánh/văn phòng đại diện/địa điểm kinh doanh sau:</w:t>
      </w:r>
    </w:p>
    <w:p w14:paraId="0F771A6F"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chi nhánh/văn phòng đại diện/địa điểm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73DD206"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Mã số/mã số thuế của chi nhánh/văn phòng đại diện: </w:t>
      </w:r>
      <w:r w:rsidRPr="00F264F6">
        <w:rPr>
          <w:rFonts w:ascii="Arial" w:hAnsi="Arial" w:cs="Arial"/>
          <w:sz w:val="20"/>
          <w:szCs w:val="20"/>
        </w:rPr>
        <w:tab/>
      </w:r>
    </w:p>
    <w:p w14:paraId="49AF1F5F"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w:t>
      </w:r>
      <w:r w:rsidRPr="00F264F6">
        <w:rPr>
          <w:rFonts w:ascii="Arial" w:hAnsi="Arial" w:cs="Arial"/>
          <w:i/>
          <w:sz w:val="20"/>
          <w:szCs w:val="20"/>
        </w:rPr>
        <w:t>trường hợp không có mã số/mã số thuế của chi nhánh/văn phòng đại diện</w:t>
      </w:r>
      <w:r w:rsidRPr="00F264F6">
        <w:rPr>
          <w:rFonts w:ascii="Arial" w:hAnsi="Arial" w:cs="Arial"/>
          <w:sz w:val="20"/>
          <w:szCs w:val="20"/>
        </w:rPr>
        <w:t xml:space="preserve">): </w:t>
      </w:r>
      <w:r w:rsidRPr="00F264F6">
        <w:rPr>
          <w:rFonts w:ascii="Arial" w:hAnsi="Arial" w:cs="Arial"/>
          <w:sz w:val="20"/>
          <w:szCs w:val="20"/>
        </w:rPr>
        <w:tab/>
      </w:r>
    </w:p>
    <w:p w14:paraId="5E536EA1"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1C7FEA4"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Là chi nhánh/văn phòng đại diện/địa điểm kinh doanh của doanh nghiệp sau:</w:t>
      </w:r>
    </w:p>
    <w:p w14:paraId="30809F7D"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17343F1"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Mã số doanh nghiệp/Mã số thuế:</w:t>
      </w:r>
      <w:r w:rsidRPr="00F264F6">
        <w:rPr>
          <w:rFonts w:ascii="Arial" w:hAnsi="Arial" w:cs="Arial"/>
          <w:sz w:val="20"/>
          <w:szCs w:val="20"/>
        </w:rPr>
        <w:tab/>
        <w:t>.</w:t>
      </w:r>
    </w:p>
    <w:p w14:paraId="4E0263F8"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trường hợp không có mã số doanh nghiệp/mã số thuế</w:t>
      </w:r>
      <w:r w:rsidRPr="00F264F6">
        <w:rPr>
          <w:rFonts w:ascii="Arial" w:hAnsi="Arial" w:cs="Arial"/>
          <w:sz w:val="20"/>
          <w:szCs w:val="20"/>
        </w:rPr>
        <w:t>):</w:t>
      </w:r>
      <w:r w:rsidRPr="00F264F6">
        <w:rPr>
          <w:rFonts w:ascii="Arial" w:hAnsi="Arial" w:cs="Arial"/>
          <w:sz w:val="20"/>
          <w:szCs w:val="20"/>
        </w:rPr>
        <w:tab/>
        <w:t>.</w:t>
      </w:r>
    </w:p>
    <w:p w14:paraId="4CC1FEC1"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49570DE6"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2BBD1DF4"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1132D49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6133CA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chi nhánh chủ quản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B0A1C80"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Mã số chi nhánh/Mã số thuế:</w:t>
      </w:r>
      <w:r w:rsidRPr="00F264F6">
        <w:rPr>
          <w:rFonts w:ascii="Arial" w:hAnsi="Arial" w:cs="Arial"/>
          <w:sz w:val="20"/>
          <w:szCs w:val="20"/>
        </w:rPr>
        <w:tab/>
        <w:t>.</w:t>
      </w:r>
    </w:p>
    <w:p w14:paraId="1DF4017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chi nhánh: </w:t>
      </w:r>
      <w:r w:rsidRPr="00F264F6">
        <w:rPr>
          <w:rFonts w:ascii="Arial" w:hAnsi="Arial" w:cs="Arial"/>
          <w:sz w:val="20"/>
          <w:szCs w:val="20"/>
        </w:rPr>
        <w:tab/>
      </w:r>
    </w:p>
    <w:p w14:paraId="34E8F717"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85C046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Do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2D227F9F"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1F86CF2E"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11C6D814"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45C2BDE"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2F0BAAC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6DA2966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1171345B"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3EF2446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F37DA5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Là người đứng đầu chi nhánh/văn phòng đại diện/địa điểm kinh doanh.</w:t>
      </w:r>
    </w:p>
    <w:p w14:paraId="4CC1410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2</w:t>
      </w:r>
      <w:r w:rsidRPr="00F264F6">
        <w:rPr>
          <w:rFonts w:ascii="Arial" w:hAnsi="Arial" w:cs="Arial"/>
          <w:sz w:val="20"/>
          <w:szCs w:val="20"/>
        </w:rPr>
        <w:t>: (</w:t>
      </w:r>
      <w:r w:rsidRPr="00F264F6">
        <w:rPr>
          <w:rFonts w:ascii="Arial" w:hAnsi="Arial" w:cs="Arial"/>
          <w:i/>
          <w:sz w:val="20"/>
          <w:szCs w:val="20"/>
        </w:rPr>
        <w:t>Tên doanh nghiệp</w:t>
      </w:r>
      <w:r w:rsidRPr="00F264F6">
        <w:rPr>
          <w:rFonts w:ascii="Arial" w:hAnsi="Arial" w:cs="Arial"/>
          <w:sz w:val="20"/>
          <w:szCs w:val="20"/>
        </w:rPr>
        <w:t>) phải chấm dứt hoạt động chi nhánh/văn phòng đại diện theo quy định của pháp luật.</w:t>
      </w:r>
    </w:p>
    <w:p w14:paraId="2CE7C31E" w14:textId="77777777" w:rsidR="00F264F6" w:rsidRPr="00F264F6" w:rsidRDefault="00F264F6" w:rsidP="004C2DDB">
      <w:pPr>
        <w:tabs>
          <w:tab w:val="left" w:leader="dot" w:pos="6120"/>
          <w:tab w:val="left" w:leader="dot" w:pos="6660"/>
          <w:tab w:val="left" w:leader="dot" w:pos="7056"/>
          <w:tab w:val="left" w:leader="dot" w:pos="9072"/>
          <w:tab w:val="left" w:leader="dot" w:pos="9360"/>
        </w:tabs>
        <w:spacing w:after="120"/>
        <w:ind w:firstLine="720"/>
        <w:jc w:val="both"/>
        <w:rPr>
          <w:rFonts w:ascii="Arial" w:hAnsi="Arial" w:cs="Arial"/>
          <w:sz w:val="20"/>
          <w:szCs w:val="20"/>
        </w:rPr>
      </w:pPr>
      <w:r w:rsidRPr="00F264F6">
        <w:rPr>
          <w:rFonts w:ascii="Arial" w:hAnsi="Arial" w:cs="Arial"/>
          <w:b/>
          <w:sz w:val="20"/>
          <w:szCs w:val="20"/>
        </w:rPr>
        <w:t>Điều 3</w:t>
      </w:r>
      <w:r w:rsidRPr="00F264F6">
        <w:rPr>
          <w:rFonts w:ascii="Arial" w:hAnsi="Arial" w:cs="Arial"/>
          <w:sz w:val="20"/>
          <w:szCs w:val="20"/>
        </w:rPr>
        <w:t>: Quyết định này có hiệu lực từ ngày……./……/…..(</w:t>
      </w:r>
      <w:r w:rsidRPr="00F264F6">
        <w:rPr>
          <w:rFonts w:ascii="Arial" w:hAnsi="Arial" w:cs="Arial"/>
          <w:i/>
          <w:sz w:val="20"/>
          <w:szCs w:val="20"/>
        </w:rPr>
        <w:t>Tên doanh nghiệp</w:t>
      </w:r>
      <w:r w:rsidRPr="00F264F6">
        <w:rPr>
          <w:rFonts w:ascii="Arial" w:hAnsi="Arial" w:cs="Arial"/>
          <w:sz w:val="20"/>
          <w:szCs w:val="20"/>
        </w:rPr>
        <w:t>)……………………………có trách nhiệm thi hành Quyết định này.</w:t>
      </w:r>
    </w:p>
    <w:p w14:paraId="5235241F" w14:textId="77777777" w:rsidR="00F264F6" w:rsidRPr="00F264F6" w:rsidRDefault="00F264F6" w:rsidP="00F264F6">
      <w:pPr>
        <w:tabs>
          <w:tab w:val="left" w:leader="dot" w:pos="6120"/>
          <w:tab w:val="left" w:leader="dot" w:pos="6660"/>
          <w:tab w:val="left" w:leader="dot" w:pos="7056"/>
          <w:tab w:val="left" w:leader="dot" w:pos="9072"/>
          <w:tab w:val="left" w:leader="dot" w:pos="9360"/>
        </w:tabs>
        <w:jc w:val="both"/>
        <w:rPr>
          <w:rFonts w:ascii="Arial" w:hAnsi="Arial" w:cs="Arial"/>
          <w:sz w:val="20"/>
          <w:szCs w:val="20"/>
        </w:rPr>
      </w:pPr>
    </w:p>
    <w:tbl>
      <w:tblPr>
        <w:tblW w:w="0" w:type="auto"/>
        <w:tblInd w:w="108" w:type="dxa"/>
        <w:tblLook w:val="01E0" w:firstRow="1" w:lastRow="1" w:firstColumn="1" w:lastColumn="1" w:noHBand="0" w:noVBand="0"/>
      </w:tblPr>
      <w:tblGrid>
        <w:gridCol w:w="4678"/>
        <w:gridCol w:w="4682"/>
      </w:tblGrid>
      <w:tr w:rsidR="00F264F6" w:rsidRPr="00F264F6" w14:paraId="2EB2ECCE" w14:textId="77777777" w:rsidTr="004C2DDB">
        <w:tc>
          <w:tcPr>
            <w:tcW w:w="4678" w:type="dxa"/>
          </w:tcPr>
          <w:p w14:paraId="5BB7AB60"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chi nhánh, văn phòng đại diện bị thu hồi GCNĐKHĐ;</w:t>
            </w:r>
            <w:r w:rsidRPr="00F264F6">
              <w:rPr>
                <w:rFonts w:ascii="Arial" w:hAnsi="Arial" w:cs="Arial"/>
                <w:sz w:val="20"/>
                <w:szCs w:val="20"/>
              </w:rPr>
              <w:br/>
              <w:t>- Cục Thuế tỉnh, thành phố nơi đăng ký chi nhánh, văn phòng đại diện;</w:t>
            </w:r>
            <w:r w:rsidRPr="00F264F6">
              <w:rPr>
                <w:rFonts w:ascii="Arial" w:hAnsi="Arial" w:cs="Arial"/>
                <w:sz w:val="20"/>
                <w:szCs w:val="20"/>
              </w:rPr>
              <w:br/>
              <w:t>- Chi cục quản lý thị trường tỉnh, thành phố nơi đăng ký chi nhánh, văn phòng đại diện;</w:t>
            </w:r>
            <w:r w:rsidRPr="00F264F6">
              <w:rPr>
                <w:rFonts w:ascii="Arial" w:hAnsi="Arial" w:cs="Arial"/>
                <w:sz w:val="20"/>
                <w:szCs w:val="20"/>
              </w:rPr>
              <w:br/>
              <w:t>- Các Phòng Đăng ký kinh doanh;</w:t>
            </w:r>
            <w:r w:rsidRPr="00F264F6">
              <w:rPr>
                <w:rFonts w:ascii="Arial" w:hAnsi="Arial" w:cs="Arial"/>
                <w:sz w:val="20"/>
                <w:szCs w:val="20"/>
              </w:rPr>
              <w:br/>
              <w:t>- ……….;</w:t>
            </w:r>
            <w:r w:rsidRPr="00F264F6">
              <w:rPr>
                <w:rFonts w:ascii="Arial" w:hAnsi="Arial" w:cs="Arial"/>
                <w:sz w:val="20"/>
                <w:szCs w:val="20"/>
              </w:rPr>
              <w:br/>
              <w:t>- Lưu: …..</w:t>
            </w:r>
          </w:p>
        </w:tc>
        <w:tc>
          <w:tcPr>
            <w:tcW w:w="4682" w:type="dxa"/>
          </w:tcPr>
          <w:p w14:paraId="30367438"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341542DD"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2133707B" w14:textId="77777777" w:rsidR="00F264F6" w:rsidRPr="00F264F6" w:rsidRDefault="00F264F6" w:rsidP="00F264F6">
      <w:pPr>
        <w:rPr>
          <w:rFonts w:ascii="Arial" w:hAnsi="Arial" w:cs="Arial"/>
          <w:b/>
          <w:bCs/>
          <w:sz w:val="20"/>
          <w:szCs w:val="20"/>
          <w:lang w:val="x-none" w:eastAsia="x-none"/>
        </w:rPr>
      </w:pPr>
    </w:p>
    <w:p w14:paraId="4D6EE9C3" w14:textId="77777777" w:rsidR="00F264F6" w:rsidRPr="00F264F6" w:rsidRDefault="00F264F6" w:rsidP="00F264F6">
      <w:pPr>
        <w:jc w:val="center"/>
        <w:rPr>
          <w:rFonts w:ascii="Arial" w:hAnsi="Arial" w:cs="Arial"/>
          <w:b/>
          <w:bCs/>
          <w:sz w:val="20"/>
          <w:szCs w:val="20"/>
          <w:lang w:val="x-none" w:eastAsia="x-none"/>
        </w:rPr>
      </w:pPr>
      <w:bookmarkStart w:id="214" w:name="chuong_phuluc_4_19"/>
      <w:r w:rsidRPr="00F264F6">
        <w:rPr>
          <w:rFonts w:ascii="Arial" w:hAnsi="Arial" w:cs="Arial"/>
          <w:b/>
          <w:bCs/>
          <w:sz w:val="20"/>
          <w:szCs w:val="20"/>
          <w:lang w:val="x-none" w:eastAsia="x-none"/>
        </w:rPr>
        <w:t>Phụ lục V-19</w:t>
      </w:r>
      <w:bookmarkEnd w:id="214"/>
    </w:p>
    <w:tbl>
      <w:tblPr>
        <w:tblW w:w="0" w:type="auto"/>
        <w:tblInd w:w="108" w:type="dxa"/>
        <w:tblLook w:val="01E0" w:firstRow="1" w:lastRow="1" w:firstColumn="1" w:lastColumn="1" w:noHBand="0" w:noVBand="0"/>
      </w:tblPr>
      <w:tblGrid>
        <w:gridCol w:w="3240"/>
        <w:gridCol w:w="6120"/>
      </w:tblGrid>
      <w:tr w:rsidR="00F264F6" w:rsidRPr="00F264F6" w14:paraId="20390E46" w14:textId="77777777" w:rsidTr="004C2DDB">
        <w:tc>
          <w:tcPr>
            <w:tcW w:w="3240" w:type="dxa"/>
          </w:tcPr>
          <w:p w14:paraId="330AB7D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3D3B1FA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43C4EE8" w14:textId="77777777" w:rsidTr="004C2DDB">
        <w:tc>
          <w:tcPr>
            <w:tcW w:w="3240" w:type="dxa"/>
          </w:tcPr>
          <w:p w14:paraId="47E5626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45FCF47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68ABD88B" w14:textId="77777777" w:rsidR="00F264F6" w:rsidRPr="00F264F6" w:rsidRDefault="00F264F6" w:rsidP="00F264F6">
      <w:pPr>
        <w:rPr>
          <w:rFonts w:ascii="Arial" w:hAnsi="Arial" w:cs="Arial"/>
          <w:b/>
          <w:sz w:val="20"/>
          <w:szCs w:val="20"/>
        </w:rPr>
      </w:pPr>
    </w:p>
    <w:p w14:paraId="239F4A87" w14:textId="77777777" w:rsidR="00F264F6" w:rsidRPr="00F264F6" w:rsidRDefault="00F264F6" w:rsidP="00F264F6">
      <w:pPr>
        <w:jc w:val="center"/>
        <w:rPr>
          <w:rFonts w:ascii="Arial" w:hAnsi="Arial" w:cs="Arial"/>
          <w:b/>
          <w:sz w:val="20"/>
          <w:szCs w:val="20"/>
        </w:rPr>
      </w:pPr>
      <w:bookmarkStart w:id="215" w:name="chuong_phuluc_4_19_name"/>
      <w:r w:rsidRPr="00F264F6">
        <w:rPr>
          <w:rFonts w:ascii="Arial" w:hAnsi="Arial" w:cs="Arial"/>
          <w:b/>
          <w:sz w:val="20"/>
          <w:szCs w:val="20"/>
        </w:rPr>
        <w:t>QUYẾT ĐỊNH</w:t>
      </w:r>
      <w:bookmarkEnd w:id="215"/>
    </w:p>
    <w:p w14:paraId="30FAE473" w14:textId="77777777" w:rsidR="00F264F6" w:rsidRPr="00F264F6" w:rsidRDefault="00F264F6" w:rsidP="00F264F6">
      <w:pPr>
        <w:jc w:val="center"/>
        <w:rPr>
          <w:rFonts w:ascii="Arial" w:hAnsi="Arial" w:cs="Arial"/>
          <w:b/>
          <w:sz w:val="20"/>
          <w:szCs w:val="20"/>
        </w:rPr>
      </w:pPr>
      <w:bookmarkStart w:id="216" w:name="chuong_phuluc_4_19_name_name"/>
      <w:r w:rsidRPr="00F264F6">
        <w:rPr>
          <w:rFonts w:ascii="Arial" w:hAnsi="Arial" w:cs="Arial"/>
          <w:b/>
          <w:sz w:val="20"/>
          <w:szCs w:val="20"/>
        </w:rPr>
        <w:t>Về việc hủy bỏ nội dung đăng ký thay đổi nội dung đăng ký doanh nghiệp, thông báo thay đổi nội dung đăng ký doanh nghiệp</w:t>
      </w:r>
      <w:bookmarkEnd w:id="216"/>
    </w:p>
    <w:p w14:paraId="241AED97" w14:textId="77777777" w:rsidR="00F264F6" w:rsidRPr="00F264F6" w:rsidRDefault="00F264F6" w:rsidP="00F264F6">
      <w:pPr>
        <w:jc w:val="center"/>
        <w:rPr>
          <w:rFonts w:ascii="Arial" w:hAnsi="Arial" w:cs="Arial"/>
          <w:b/>
          <w:i/>
          <w:sz w:val="20"/>
          <w:szCs w:val="20"/>
        </w:rPr>
      </w:pPr>
      <w:r w:rsidRPr="00F264F6">
        <w:rPr>
          <w:rFonts w:ascii="Arial" w:hAnsi="Arial" w:cs="Arial"/>
          <w:b/>
          <w:sz w:val="20"/>
          <w:szCs w:val="20"/>
        </w:rPr>
        <w:t>TRƯỞNG PHÒNG ĐĂNG KÝ KINH DOANH</w:t>
      </w:r>
    </w:p>
    <w:p w14:paraId="38197D38"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Luật Doanh nghiệp ngày 26 tháng 11 năm 2014;</w:t>
      </w:r>
    </w:p>
    <w:p w14:paraId="44E58C22"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353DD66F"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Thông báo số </w:t>
      </w:r>
      <w:r w:rsidRPr="00F264F6">
        <w:rPr>
          <w:rFonts w:ascii="Arial" w:hAnsi="Arial" w:cs="Arial"/>
          <w:sz w:val="20"/>
          <w:szCs w:val="20"/>
        </w:rPr>
        <w:tab/>
        <w:t>;</w:t>
      </w:r>
    </w:p>
    <w:p w14:paraId="2058314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QUYẾT ĐỊNH:</w:t>
      </w:r>
    </w:p>
    <w:p w14:paraId="72661E51"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b/>
          <w:sz w:val="20"/>
          <w:szCs w:val="20"/>
        </w:rPr>
        <w:t xml:space="preserve">Điều 1. </w:t>
      </w:r>
      <w:r w:rsidRPr="00F264F6">
        <w:rPr>
          <w:rFonts w:ascii="Arial" w:hAnsi="Arial" w:cs="Arial"/>
          <w:sz w:val="20"/>
          <w:szCs w:val="20"/>
        </w:rPr>
        <w:t>Hủy bỏ (các) lần đăng ký thay đổi Giấy chứng nhận đăng ký doanh nghiệp, thông báo thay đổi nội dung đăng ký doanh nghiệp được cấp trên cơ sở các thông tin giả mạo của doanh nghiệp sau:</w:t>
      </w:r>
    </w:p>
    <w:p w14:paraId="52A600D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doanh nghiệp </w:t>
      </w:r>
      <w:r w:rsidRPr="00F264F6">
        <w:rPr>
          <w:rFonts w:ascii="Arial" w:hAnsi="Arial" w:cs="Arial"/>
          <w:i/>
          <w:sz w:val="20"/>
          <w:szCs w:val="20"/>
        </w:rPr>
        <w:t>(ghi bằng chữ in hoa):</w:t>
      </w:r>
      <w:r w:rsidRPr="00F264F6">
        <w:rPr>
          <w:rFonts w:ascii="Arial" w:hAnsi="Arial" w:cs="Arial"/>
          <w:i/>
          <w:sz w:val="20"/>
          <w:szCs w:val="20"/>
        </w:rPr>
        <w:tab/>
      </w:r>
    </w:p>
    <w:p w14:paraId="457BE67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r w:rsidRPr="00F264F6">
        <w:rPr>
          <w:rFonts w:ascii="Arial" w:hAnsi="Arial" w:cs="Arial"/>
          <w:sz w:val="20"/>
          <w:szCs w:val="20"/>
        </w:rPr>
        <w:tab/>
      </w:r>
    </w:p>
    <w:p w14:paraId="3D4453D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kinh doanh </w:t>
      </w:r>
      <w:r w:rsidRPr="00F264F6">
        <w:rPr>
          <w:rFonts w:ascii="Arial" w:hAnsi="Arial" w:cs="Arial"/>
          <w:i/>
          <w:sz w:val="20"/>
          <w:szCs w:val="20"/>
        </w:rPr>
        <w:t>(trường hợp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01505FCE" w14:textId="77777777" w:rsidR="00F264F6" w:rsidRPr="00F264F6" w:rsidRDefault="00F264F6" w:rsidP="004C2DDB">
      <w:pPr>
        <w:tabs>
          <w:tab w:val="right" w:pos="9072"/>
        </w:tabs>
        <w:spacing w:after="120"/>
        <w:ind w:firstLine="720"/>
        <w:jc w:val="both"/>
        <w:rPr>
          <w:rFonts w:ascii="Arial" w:hAnsi="Arial" w:cs="Arial"/>
          <w:sz w:val="20"/>
          <w:szCs w:val="20"/>
        </w:rPr>
      </w:pPr>
      <w:r w:rsidRPr="00F264F6">
        <w:rPr>
          <w:rFonts w:ascii="Arial" w:hAnsi="Arial" w:cs="Arial"/>
          <w:sz w:val="20"/>
          <w:szCs w:val="20"/>
        </w:rPr>
        <w:t>Các lần đăng ký thay đổi, thông báo thay đổi bị hủy bỏ:</w:t>
      </w:r>
    </w:p>
    <w:p w14:paraId="03782460" w14:textId="77777777" w:rsidR="00F264F6" w:rsidRPr="00F264F6" w:rsidRDefault="00F264F6" w:rsidP="004C2DDB">
      <w:pPr>
        <w:tabs>
          <w:tab w:val="right" w:pos="9072"/>
        </w:tabs>
        <w:spacing w:after="120"/>
        <w:ind w:firstLine="720"/>
        <w:jc w:val="both"/>
        <w:rPr>
          <w:rFonts w:ascii="Arial" w:hAnsi="Arial" w:cs="Arial"/>
          <w:sz w:val="20"/>
          <w:szCs w:val="20"/>
        </w:rPr>
      </w:pPr>
      <w:r w:rsidRPr="00F264F6">
        <w:rPr>
          <w:rFonts w:ascii="Arial" w:hAnsi="Arial" w:cs="Arial"/>
          <w:sz w:val="20"/>
          <w:szCs w:val="20"/>
        </w:rPr>
        <w:t xml:space="preserve">1. Đăng ký thay đổi lần thứ …. </w:t>
      </w:r>
      <w:r w:rsidRPr="00F264F6">
        <w:rPr>
          <w:rFonts w:ascii="Arial" w:hAnsi="Arial" w:cs="Arial"/>
          <w:i/>
          <w:sz w:val="20"/>
          <w:szCs w:val="20"/>
        </w:rPr>
        <w:t xml:space="preserve">(đối với trường hợp đăng ký thay đổi nội dung đăng ký doanh nghiệp) </w:t>
      </w:r>
    </w:p>
    <w:p w14:paraId="331835BE" w14:textId="77777777" w:rsidR="00F264F6" w:rsidRPr="00F264F6" w:rsidRDefault="00F264F6" w:rsidP="004C2DDB">
      <w:pPr>
        <w:tabs>
          <w:tab w:val="right" w:pos="9072"/>
        </w:tabs>
        <w:spacing w:after="120"/>
        <w:ind w:firstLine="720"/>
        <w:jc w:val="both"/>
        <w:rPr>
          <w:rFonts w:ascii="Arial" w:hAnsi="Arial" w:cs="Arial"/>
          <w:i/>
          <w:sz w:val="20"/>
          <w:szCs w:val="20"/>
        </w:rPr>
      </w:pPr>
      <w:r w:rsidRPr="00F264F6">
        <w:rPr>
          <w:rFonts w:ascii="Arial" w:hAnsi="Arial" w:cs="Arial"/>
          <w:sz w:val="20"/>
          <w:szCs w:val="20"/>
        </w:rPr>
        <w:t xml:space="preserve">Thông báo thay đổi ngày </w:t>
      </w:r>
      <w:r w:rsidRPr="00F264F6">
        <w:rPr>
          <w:rFonts w:ascii="Arial" w:hAnsi="Arial" w:cs="Arial"/>
          <w:i/>
          <w:sz w:val="20"/>
          <w:szCs w:val="20"/>
        </w:rPr>
        <w:t>(đối với trường hợp thông báo thay đổi nội dung đăng ký doanh nghiệp)</w:t>
      </w:r>
    </w:p>
    <w:p w14:paraId="42D28835" w14:textId="77777777" w:rsidR="00F264F6" w:rsidRPr="00F264F6" w:rsidRDefault="00F264F6" w:rsidP="004C2DDB">
      <w:pPr>
        <w:tabs>
          <w:tab w:val="right" w:leader="dot" w:pos="3402"/>
          <w:tab w:val="right" w:leader="dot" w:pos="7230"/>
          <w:tab w:val="right" w:leader="dot" w:pos="7797"/>
          <w:tab w:val="right" w:leader="dot" w:pos="8364"/>
          <w:tab w:val="right" w:leader="dot" w:pos="9072"/>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rPr>
        <w:tab/>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21C02D1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648D8BD6" w14:textId="77777777" w:rsidR="00F264F6" w:rsidRPr="00F264F6" w:rsidRDefault="00F264F6" w:rsidP="004C2DDB">
      <w:pPr>
        <w:tabs>
          <w:tab w:val="left" w:leader="dot" w:pos="4820"/>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53A8675" w14:textId="77777777" w:rsidR="00F264F6" w:rsidRPr="00F264F6" w:rsidRDefault="00F264F6" w:rsidP="004C2DDB">
      <w:pPr>
        <w:tabs>
          <w:tab w:val="left" w:leader="dot" w:pos="4820"/>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144F7B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95"/>
      </w:r>
      <w:r w:rsidRPr="00F264F6">
        <w:rPr>
          <w:rFonts w:ascii="Arial" w:hAnsi="Arial" w:cs="Arial"/>
          <w:sz w:val="20"/>
          <w:szCs w:val="20"/>
        </w:rPr>
        <w:t>:</w:t>
      </w:r>
    </w:p>
    <w:p w14:paraId="5DDF1C3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534943F0" w14:textId="77777777" w:rsidR="00F264F6" w:rsidRPr="00F264F6" w:rsidRDefault="00F264F6" w:rsidP="004C2DDB">
      <w:pPr>
        <w:tabs>
          <w:tab w:val="left" w:leader="dot" w:pos="6663"/>
          <w:tab w:val="right" w:leader="dot" w:pos="9072"/>
        </w:tabs>
        <w:spacing w:after="120"/>
        <w:ind w:firstLine="720"/>
        <w:jc w:val="both"/>
        <w:rPr>
          <w:rFonts w:ascii="Arial" w:hAnsi="Arial" w:cs="Arial"/>
          <w:sz w:val="20"/>
          <w:szCs w:val="20"/>
        </w:rPr>
      </w:pPr>
      <w:r w:rsidRPr="00F264F6">
        <w:rPr>
          <w:rFonts w:ascii="Arial" w:hAnsi="Arial" w:cs="Arial"/>
          <w:sz w:val="20"/>
          <w:szCs w:val="20"/>
        </w:rPr>
        <w:t>Sinh ngày: ……../……./……… Dân tộc:</w:t>
      </w:r>
      <w:r w:rsidRPr="00F264F6">
        <w:rPr>
          <w:rFonts w:ascii="Arial" w:hAnsi="Arial" w:cs="Arial"/>
          <w:sz w:val="20"/>
          <w:szCs w:val="20"/>
        </w:rPr>
        <w:tab/>
        <w:t xml:space="preserve">Quốc tịch: </w:t>
      </w:r>
      <w:r w:rsidRPr="00F264F6">
        <w:rPr>
          <w:rFonts w:ascii="Arial" w:hAnsi="Arial" w:cs="Arial"/>
          <w:sz w:val="20"/>
          <w:szCs w:val="20"/>
        </w:rPr>
        <w:tab/>
      </w:r>
    </w:p>
    <w:p w14:paraId="3CC03A9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i/>
          <w:sz w:val="20"/>
          <w:szCs w:val="20"/>
        </w:rPr>
        <w:t xml:space="preserve">: </w:t>
      </w:r>
      <w:r w:rsidRPr="00F264F6">
        <w:rPr>
          <w:rFonts w:ascii="Arial" w:hAnsi="Arial" w:cs="Arial"/>
          <w:i/>
          <w:sz w:val="20"/>
          <w:szCs w:val="20"/>
        </w:rPr>
        <w:tab/>
      </w:r>
    </w:p>
    <w:p w14:paraId="35954625"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3AB0BA4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 Ngày hết hạn: …../…./….. Nơi cấp: </w:t>
      </w:r>
      <w:r w:rsidRPr="00F264F6">
        <w:rPr>
          <w:rFonts w:ascii="Arial" w:hAnsi="Arial" w:cs="Arial"/>
          <w:sz w:val="20"/>
          <w:szCs w:val="20"/>
        </w:rPr>
        <w:tab/>
      </w:r>
    </w:p>
    <w:p w14:paraId="28E62E06"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218070ED"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5778F848"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56D9C73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7BBD23E8" w14:textId="77777777" w:rsidR="00F264F6" w:rsidRPr="00F264F6" w:rsidRDefault="00F264F6" w:rsidP="004C2DDB">
      <w:pPr>
        <w:tabs>
          <w:tab w:val="righ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221776B1" w14:textId="77777777" w:rsidR="00F264F6" w:rsidRPr="00F264F6" w:rsidRDefault="00F264F6" w:rsidP="004C2DDB">
      <w:pPr>
        <w:tabs>
          <w:tab w:val="right" w:pos="9072"/>
        </w:tabs>
        <w:spacing w:after="120"/>
        <w:ind w:firstLine="720"/>
        <w:jc w:val="both"/>
        <w:rPr>
          <w:rFonts w:ascii="Arial" w:hAnsi="Arial" w:cs="Arial"/>
          <w:sz w:val="20"/>
          <w:szCs w:val="20"/>
        </w:rPr>
      </w:pPr>
      <w:r w:rsidRPr="00F264F6">
        <w:rPr>
          <w:rFonts w:ascii="Arial" w:hAnsi="Arial" w:cs="Arial"/>
          <w:sz w:val="20"/>
          <w:szCs w:val="20"/>
        </w:rPr>
        <w:t xml:space="preserve">Có các chi nhánh, văn phòng đại diện, địa điểm kinh doanh: </w:t>
      </w:r>
    </w:p>
    <w:p w14:paraId="79311E1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chi nhánh: </w:t>
      </w:r>
      <w:r w:rsidRPr="00F264F6">
        <w:rPr>
          <w:rFonts w:ascii="Arial" w:hAnsi="Arial" w:cs="Arial"/>
          <w:sz w:val="20"/>
          <w:szCs w:val="20"/>
        </w:rPr>
        <w:tab/>
      </w:r>
    </w:p>
    <w:p w14:paraId="6C5B7419"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văn phòng đại diện: </w:t>
      </w:r>
      <w:r w:rsidRPr="00F264F6">
        <w:rPr>
          <w:rFonts w:ascii="Arial" w:hAnsi="Arial" w:cs="Arial"/>
          <w:sz w:val="20"/>
          <w:szCs w:val="20"/>
        </w:rPr>
        <w:tab/>
      </w:r>
    </w:p>
    <w:p w14:paraId="0B81E217"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địa chỉ địa điểm kinh doanh: </w:t>
      </w:r>
      <w:r w:rsidRPr="00F264F6">
        <w:rPr>
          <w:rFonts w:ascii="Arial" w:hAnsi="Arial" w:cs="Arial"/>
          <w:sz w:val="20"/>
          <w:szCs w:val="20"/>
        </w:rPr>
        <w:tab/>
      </w:r>
    </w:p>
    <w:p w14:paraId="10CB3B57" w14:textId="77777777" w:rsidR="00F264F6" w:rsidRPr="00F264F6" w:rsidRDefault="00F264F6" w:rsidP="004C2DDB">
      <w:pPr>
        <w:tabs>
          <w:tab w:val="right" w:pos="9072"/>
        </w:tabs>
        <w:spacing w:after="120"/>
        <w:ind w:firstLine="720"/>
        <w:jc w:val="both"/>
        <w:rPr>
          <w:rFonts w:ascii="Arial" w:hAnsi="Arial" w:cs="Arial"/>
          <w:sz w:val="20"/>
          <w:szCs w:val="20"/>
        </w:rPr>
      </w:pPr>
      <w:r w:rsidRPr="00F264F6">
        <w:rPr>
          <w:rFonts w:ascii="Arial" w:hAnsi="Arial" w:cs="Arial"/>
          <w:sz w:val="20"/>
          <w:szCs w:val="20"/>
        </w:rPr>
        <w:t xml:space="preserve">2. Đăng ký thay đổi lần thứ </w:t>
      </w:r>
      <w:r w:rsidRPr="00F264F6">
        <w:rPr>
          <w:rFonts w:ascii="Arial" w:hAnsi="Arial" w:cs="Arial"/>
          <w:i/>
          <w:sz w:val="20"/>
          <w:szCs w:val="20"/>
        </w:rPr>
        <w:t xml:space="preserve">(đối với trường hợp đăng ký thay đổi nội dung đăng ký doanh nghiệp) </w:t>
      </w:r>
      <w:r w:rsidRPr="00F264F6">
        <w:rPr>
          <w:rFonts w:ascii="Arial" w:hAnsi="Arial" w:cs="Arial"/>
          <w:sz w:val="20"/>
          <w:szCs w:val="20"/>
        </w:rPr>
        <w:t>….</w:t>
      </w:r>
    </w:p>
    <w:p w14:paraId="5FB027CF" w14:textId="77777777" w:rsidR="00F264F6" w:rsidRPr="00F264F6" w:rsidRDefault="00F264F6" w:rsidP="004C2DDB">
      <w:pPr>
        <w:tabs>
          <w:tab w:val="right" w:pos="9072"/>
        </w:tabs>
        <w:spacing w:after="120"/>
        <w:ind w:firstLine="720"/>
        <w:jc w:val="both"/>
        <w:rPr>
          <w:rFonts w:ascii="Arial" w:hAnsi="Arial" w:cs="Arial"/>
          <w:i/>
          <w:sz w:val="20"/>
          <w:szCs w:val="20"/>
        </w:rPr>
      </w:pPr>
      <w:r w:rsidRPr="00F264F6">
        <w:rPr>
          <w:rFonts w:ascii="Arial" w:hAnsi="Arial" w:cs="Arial"/>
          <w:sz w:val="20"/>
          <w:szCs w:val="20"/>
        </w:rPr>
        <w:t xml:space="preserve">Thông báo thay đổi </w:t>
      </w:r>
      <w:r w:rsidRPr="00F264F6">
        <w:rPr>
          <w:rFonts w:ascii="Arial" w:hAnsi="Arial" w:cs="Arial"/>
          <w:i/>
          <w:sz w:val="20"/>
          <w:szCs w:val="20"/>
        </w:rPr>
        <w:t>(đối với trường hợp thông báo thay đổi nội dung đăng ký doanh nghiệp)</w:t>
      </w:r>
    </w:p>
    <w:p w14:paraId="03F41AAD"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Do: ……………………………………………Cấp ngày: …../……../</w:t>
      </w:r>
      <w:r w:rsidRPr="00F264F6">
        <w:rPr>
          <w:rFonts w:ascii="Arial" w:hAnsi="Arial" w:cs="Arial"/>
          <w:sz w:val="20"/>
          <w:szCs w:val="20"/>
        </w:rPr>
        <w:tab/>
      </w:r>
    </w:p>
    <w:p w14:paraId="46B01698"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6C5FA473"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2C34CAD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00554AEF"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96"/>
      </w:r>
      <w:r w:rsidRPr="00F264F6">
        <w:rPr>
          <w:rFonts w:ascii="Arial" w:hAnsi="Arial" w:cs="Arial"/>
          <w:sz w:val="20"/>
          <w:szCs w:val="20"/>
        </w:rPr>
        <w:t>:</w:t>
      </w:r>
    </w:p>
    <w:p w14:paraId="63285D3B"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1E8D994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 Dân tộc: ……………. Quốc tịch: </w:t>
      </w:r>
      <w:r w:rsidRPr="00F264F6">
        <w:rPr>
          <w:rFonts w:ascii="Arial" w:hAnsi="Arial" w:cs="Arial"/>
          <w:sz w:val="20"/>
          <w:szCs w:val="20"/>
        </w:rPr>
        <w:tab/>
      </w:r>
    </w:p>
    <w:p w14:paraId="393EB9F3"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i/>
          <w:sz w:val="20"/>
          <w:szCs w:val="20"/>
        </w:rPr>
        <w:t xml:space="preserve">: </w:t>
      </w:r>
      <w:r w:rsidRPr="00F264F6">
        <w:rPr>
          <w:rFonts w:ascii="Arial" w:hAnsi="Arial" w:cs="Arial"/>
          <w:i/>
          <w:sz w:val="20"/>
          <w:szCs w:val="20"/>
        </w:rPr>
        <w:tab/>
      </w:r>
    </w:p>
    <w:p w14:paraId="367061BD"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0626DE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 Ngày hết hạn: …../…./……. Nơi cấp: </w:t>
      </w:r>
      <w:r w:rsidRPr="00F264F6">
        <w:rPr>
          <w:rFonts w:ascii="Arial" w:hAnsi="Arial" w:cs="Arial"/>
          <w:sz w:val="20"/>
          <w:szCs w:val="20"/>
        </w:rPr>
        <w:tab/>
      </w:r>
    </w:p>
    <w:p w14:paraId="2B1FBD8B"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7BB749EB"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419BC71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1030930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3285EBDB"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56B608C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Có các chi nhánh, văn phòng đại diện, địa điểm kinh doanh: </w:t>
      </w:r>
    </w:p>
    <w:p w14:paraId="207A7F93"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chi nhánh: </w:t>
      </w:r>
      <w:r w:rsidRPr="00F264F6">
        <w:rPr>
          <w:rFonts w:ascii="Arial" w:hAnsi="Arial" w:cs="Arial"/>
          <w:sz w:val="20"/>
          <w:szCs w:val="20"/>
        </w:rPr>
        <w:tab/>
      </w:r>
    </w:p>
    <w:p w14:paraId="167CEB5E"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văn phòng đại diện: </w:t>
      </w:r>
      <w:r w:rsidRPr="00F264F6">
        <w:rPr>
          <w:rFonts w:ascii="Arial" w:hAnsi="Arial" w:cs="Arial"/>
          <w:sz w:val="20"/>
          <w:szCs w:val="20"/>
        </w:rPr>
        <w:tab/>
      </w:r>
    </w:p>
    <w:p w14:paraId="515E3B2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Tên, mã số, địa chỉ địa điểm kinh doanh: …………………………………</w:t>
      </w:r>
    </w:p>
    <w:p w14:paraId="270F53DB"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b/>
          <w:sz w:val="20"/>
          <w:szCs w:val="20"/>
        </w:rPr>
        <w:t xml:space="preserve">Điều 2. </w:t>
      </w:r>
      <w:r w:rsidRPr="00F264F6">
        <w:rPr>
          <w:rFonts w:ascii="Arial" w:hAnsi="Arial" w:cs="Arial"/>
          <w:sz w:val="20"/>
          <w:szCs w:val="20"/>
        </w:rPr>
        <w:t>Khôi phục giá trị pháp lý của Giấy chứng nhận đăng ký doanh nghiệp được cấp lần thứ …. (hoặc đăng ký lần đầu):</w:t>
      </w:r>
    </w:p>
    <w:p w14:paraId="1210BD7F"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Do……………………………………………………Cấp ngày…./…./…..</w:t>
      </w:r>
    </w:p>
    <w:p w14:paraId="274268CF"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39BBA577"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6EC79F05"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7B2C6605"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97"/>
      </w:r>
      <w:r w:rsidRPr="00F264F6">
        <w:rPr>
          <w:rFonts w:ascii="Arial" w:hAnsi="Arial" w:cs="Arial"/>
          <w:sz w:val="20"/>
          <w:szCs w:val="20"/>
        </w:rPr>
        <w:t>:</w:t>
      </w:r>
    </w:p>
    <w:p w14:paraId="7152BA89"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0DCB093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 Dân tộc: ……………. Quốc tịch: </w:t>
      </w:r>
      <w:r w:rsidRPr="00F264F6">
        <w:rPr>
          <w:rFonts w:ascii="Arial" w:hAnsi="Arial" w:cs="Arial"/>
          <w:sz w:val="20"/>
          <w:szCs w:val="20"/>
        </w:rPr>
        <w:tab/>
      </w:r>
    </w:p>
    <w:p w14:paraId="412C542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i/>
          <w:sz w:val="20"/>
          <w:szCs w:val="20"/>
        </w:rPr>
        <w:t xml:space="preserve">: </w:t>
      </w:r>
      <w:r w:rsidRPr="00F264F6">
        <w:rPr>
          <w:rFonts w:ascii="Arial" w:hAnsi="Arial" w:cs="Arial"/>
          <w:i/>
          <w:sz w:val="20"/>
          <w:szCs w:val="20"/>
        </w:rPr>
        <w:tab/>
      </w:r>
    </w:p>
    <w:p w14:paraId="5CA5FEBD"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72A81EF"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 Ngày hết hạn: …../…./…… Nơi cấp: </w:t>
      </w:r>
      <w:r w:rsidRPr="00F264F6">
        <w:rPr>
          <w:rFonts w:ascii="Arial" w:hAnsi="Arial" w:cs="Arial"/>
          <w:sz w:val="20"/>
          <w:szCs w:val="20"/>
        </w:rPr>
        <w:tab/>
      </w:r>
    </w:p>
    <w:p w14:paraId="64C78F87"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56DA28D9"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0A5E01E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 Fax: </w:t>
      </w:r>
      <w:r w:rsidRPr="00F264F6">
        <w:rPr>
          <w:rFonts w:ascii="Arial" w:hAnsi="Arial" w:cs="Arial"/>
          <w:sz w:val="20"/>
          <w:szCs w:val="20"/>
        </w:rPr>
        <w:tab/>
      </w:r>
    </w:p>
    <w:p w14:paraId="537A9736"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 Website: </w:t>
      </w:r>
      <w:r w:rsidRPr="00F264F6">
        <w:rPr>
          <w:rFonts w:ascii="Arial" w:hAnsi="Arial" w:cs="Arial"/>
          <w:sz w:val="20"/>
          <w:szCs w:val="20"/>
        </w:rPr>
        <w:tab/>
      </w:r>
    </w:p>
    <w:p w14:paraId="2107CC3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4332D69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Có các chi nhánh, văn phòng đại diện, địa điểm kinh doanh: </w:t>
      </w:r>
    </w:p>
    <w:p w14:paraId="105E3811"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chi nhánh: </w:t>
      </w:r>
      <w:r w:rsidRPr="00F264F6">
        <w:rPr>
          <w:rFonts w:ascii="Arial" w:hAnsi="Arial" w:cs="Arial"/>
          <w:sz w:val="20"/>
          <w:szCs w:val="20"/>
        </w:rPr>
        <w:tab/>
      </w:r>
    </w:p>
    <w:p w14:paraId="0999B148"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văn phòng đại diện: </w:t>
      </w:r>
      <w:r w:rsidRPr="00F264F6">
        <w:rPr>
          <w:rFonts w:ascii="Arial" w:hAnsi="Arial" w:cs="Arial"/>
          <w:sz w:val="20"/>
          <w:szCs w:val="20"/>
        </w:rPr>
        <w:tab/>
      </w:r>
    </w:p>
    <w:p w14:paraId="6832C71C"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Tên, mã số, địa chỉ địa điểm kinh doanh: </w:t>
      </w:r>
      <w:r w:rsidRPr="00F264F6">
        <w:rPr>
          <w:rFonts w:ascii="Arial" w:hAnsi="Arial" w:cs="Arial"/>
          <w:sz w:val="20"/>
          <w:szCs w:val="20"/>
        </w:rPr>
        <w:tab/>
      </w:r>
    </w:p>
    <w:p w14:paraId="7F0D6099"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b/>
          <w:sz w:val="20"/>
          <w:szCs w:val="20"/>
        </w:rPr>
        <w:t xml:space="preserve">Điều 3. </w:t>
      </w:r>
      <w:r w:rsidRPr="00F264F6">
        <w:rPr>
          <w:rFonts w:ascii="Arial" w:hAnsi="Arial" w:cs="Arial"/>
          <w:sz w:val="20"/>
          <w:szCs w:val="20"/>
        </w:rPr>
        <w:t xml:space="preserve">Quyết định này có hiệu lực từ ngày ……/…../…… các Ông/Bà </w:t>
      </w:r>
      <w:r w:rsidRPr="00F264F6">
        <w:rPr>
          <w:rFonts w:ascii="Arial" w:hAnsi="Arial" w:cs="Arial"/>
          <w:sz w:val="20"/>
          <w:szCs w:val="20"/>
        </w:rPr>
        <w:tab/>
      </w:r>
    </w:p>
    <w:p w14:paraId="3F3FCF35"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và ………………………… có trách nhiệm thi hành Quyết định này.</w:t>
      </w:r>
    </w:p>
    <w:p w14:paraId="0DFD0763" w14:textId="77777777" w:rsidR="00F264F6" w:rsidRPr="00F264F6" w:rsidRDefault="00F264F6" w:rsidP="004C2DDB">
      <w:pPr>
        <w:tabs>
          <w:tab w:val="right" w:leader="dot" w:pos="9072"/>
        </w:tabs>
        <w:spacing w:after="120"/>
        <w:ind w:firstLine="720"/>
        <w:jc w:val="both"/>
        <w:rPr>
          <w:rFonts w:ascii="Arial" w:hAnsi="Arial" w:cs="Arial"/>
          <w:sz w:val="20"/>
          <w:szCs w:val="20"/>
        </w:rPr>
      </w:pPr>
    </w:p>
    <w:tbl>
      <w:tblPr>
        <w:tblW w:w="0" w:type="auto"/>
        <w:tblInd w:w="108" w:type="dxa"/>
        <w:tblLook w:val="01E0" w:firstRow="1" w:lastRow="1" w:firstColumn="1" w:lastColumn="1" w:noHBand="0" w:noVBand="0"/>
      </w:tblPr>
      <w:tblGrid>
        <w:gridCol w:w="4678"/>
        <w:gridCol w:w="4682"/>
      </w:tblGrid>
      <w:tr w:rsidR="00F264F6" w:rsidRPr="00F264F6" w14:paraId="695FCB36" w14:textId="77777777" w:rsidTr="004C2DDB">
        <w:trPr>
          <w:trHeight w:val="1117"/>
        </w:trPr>
        <w:tc>
          <w:tcPr>
            <w:tcW w:w="4678" w:type="dxa"/>
          </w:tcPr>
          <w:p w14:paraId="3F11205B"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sz w:val="20"/>
                <w:szCs w:val="20"/>
              </w:rPr>
              <w:br/>
              <w:t>- Tên, địa chỉ doanh nghiệp bị thu hồi GCNĐKDN;</w:t>
            </w:r>
            <w:r w:rsidRPr="00F264F6">
              <w:rPr>
                <w:rFonts w:ascii="Arial" w:hAnsi="Arial" w:cs="Arial"/>
                <w:sz w:val="20"/>
                <w:szCs w:val="20"/>
              </w:rPr>
              <w:br/>
              <w:t>- Cục Thuế tỉnh, thành phố nơi doanh nghiệp đặt trụ sở chính;</w:t>
            </w:r>
            <w:r w:rsidRPr="00F264F6">
              <w:rPr>
                <w:rFonts w:ascii="Arial" w:hAnsi="Arial" w:cs="Arial"/>
                <w:sz w:val="20"/>
                <w:szCs w:val="20"/>
              </w:rPr>
              <w:br/>
              <w:t>- Chi cục quản lý thị trường tỉnh, thành phố nơi doanh nghiệp đặt trụ sở chính;</w:t>
            </w:r>
            <w:r w:rsidRPr="00F264F6">
              <w:rPr>
                <w:rFonts w:ascii="Arial" w:hAnsi="Arial" w:cs="Arial"/>
                <w:sz w:val="20"/>
                <w:szCs w:val="20"/>
              </w:rPr>
              <w:br/>
              <w:t>- Các Phòng Đăng ký kinh doanh;</w:t>
            </w:r>
            <w:r w:rsidRPr="00F264F6">
              <w:rPr>
                <w:rFonts w:ascii="Arial" w:hAnsi="Arial" w:cs="Arial"/>
                <w:sz w:val="20"/>
                <w:szCs w:val="20"/>
              </w:rPr>
              <w:br/>
              <w:t>- ………;</w:t>
            </w:r>
          </w:p>
        </w:tc>
        <w:tc>
          <w:tcPr>
            <w:tcW w:w="4682" w:type="dxa"/>
          </w:tcPr>
          <w:p w14:paraId="0F13102A" w14:textId="77777777" w:rsidR="00F264F6" w:rsidRPr="00F264F6" w:rsidRDefault="00F264F6" w:rsidP="00F264F6">
            <w:pPr>
              <w:jc w:val="center"/>
              <w:rPr>
                <w:rFonts w:ascii="Arial" w:hAnsi="Arial" w:cs="Arial"/>
                <w:i/>
                <w:sz w:val="20"/>
                <w:szCs w:val="20"/>
              </w:rPr>
            </w:pPr>
            <w:r w:rsidRPr="00F264F6">
              <w:rPr>
                <w:rFonts w:ascii="Arial" w:hAnsi="Arial" w:cs="Arial"/>
                <w:b/>
                <w:sz w:val="20"/>
                <w:szCs w:val="20"/>
              </w:rPr>
              <w:t>TRƯỞNG PHÒNG</w:t>
            </w:r>
            <w:r w:rsidRPr="00F264F6">
              <w:rPr>
                <w:rFonts w:ascii="Arial" w:hAnsi="Arial" w:cs="Arial"/>
                <w:b/>
                <w:sz w:val="20"/>
                <w:szCs w:val="20"/>
              </w:rPr>
              <w:br/>
            </w:r>
            <w:r w:rsidRPr="00F264F6">
              <w:rPr>
                <w:rFonts w:ascii="Arial" w:hAnsi="Arial" w:cs="Arial"/>
                <w:i/>
                <w:sz w:val="20"/>
                <w:szCs w:val="20"/>
              </w:rPr>
              <w:t>(Ký, ghi họ tên và đóng dấu)</w:t>
            </w:r>
          </w:p>
        </w:tc>
      </w:tr>
    </w:tbl>
    <w:p w14:paraId="1B03BA0D" w14:textId="77777777" w:rsidR="00F264F6" w:rsidRPr="00F264F6" w:rsidRDefault="00F264F6" w:rsidP="00F264F6">
      <w:pPr>
        <w:rPr>
          <w:rFonts w:ascii="Arial" w:hAnsi="Arial" w:cs="Arial"/>
          <w:b/>
          <w:bCs/>
          <w:sz w:val="20"/>
          <w:szCs w:val="20"/>
          <w:lang w:val="x-none" w:eastAsia="x-none"/>
        </w:rPr>
      </w:pPr>
    </w:p>
    <w:p w14:paraId="7905399E" w14:textId="77777777" w:rsidR="00F264F6" w:rsidRPr="00F264F6" w:rsidRDefault="00F264F6" w:rsidP="00F264F6">
      <w:pPr>
        <w:jc w:val="center"/>
        <w:rPr>
          <w:rFonts w:ascii="Arial" w:hAnsi="Arial" w:cs="Arial"/>
          <w:b/>
          <w:bCs/>
          <w:sz w:val="20"/>
          <w:szCs w:val="20"/>
          <w:lang w:val="x-none" w:eastAsia="x-none"/>
        </w:rPr>
      </w:pPr>
      <w:bookmarkStart w:id="217" w:name="chuong_phuluc_4_20"/>
      <w:r w:rsidRPr="00F264F6">
        <w:rPr>
          <w:rFonts w:ascii="Arial" w:hAnsi="Arial" w:cs="Arial"/>
          <w:b/>
          <w:bCs/>
          <w:sz w:val="20"/>
          <w:szCs w:val="20"/>
          <w:lang w:val="x-none" w:eastAsia="x-none"/>
        </w:rPr>
        <w:t>Phụ lục V-20</w:t>
      </w:r>
      <w:bookmarkEnd w:id="217"/>
    </w:p>
    <w:tbl>
      <w:tblPr>
        <w:tblW w:w="0" w:type="auto"/>
        <w:tblInd w:w="108" w:type="dxa"/>
        <w:tblLook w:val="01E0" w:firstRow="1" w:lastRow="1" w:firstColumn="1" w:lastColumn="1" w:noHBand="0" w:noVBand="0"/>
      </w:tblPr>
      <w:tblGrid>
        <w:gridCol w:w="3240"/>
        <w:gridCol w:w="6120"/>
      </w:tblGrid>
      <w:tr w:rsidR="00F264F6" w:rsidRPr="00F264F6" w14:paraId="3BE50052" w14:textId="77777777" w:rsidTr="004C2DDB">
        <w:tc>
          <w:tcPr>
            <w:tcW w:w="3240" w:type="dxa"/>
          </w:tcPr>
          <w:p w14:paraId="58806BB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51B22FE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AA90F88" w14:textId="77777777" w:rsidTr="004C2DDB">
        <w:tc>
          <w:tcPr>
            <w:tcW w:w="3240" w:type="dxa"/>
          </w:tcPr>
          <w:p w14:paraId="5B4A1B3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4503B7A5"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02C59F0A" w14:textId="77777777" w:rsidR="00F264F6" w:rsidRPr="00F264F6" w:rsidRDefault="00F264F6" w:rsidP="00F264F6">
      <w:pPr>
        <w:rPr>
          <w:rFonts w:ascii="Arial" w:hAnsi="Arial" w:cs="Arial"/>
          <w:b/>
          <w:sz w:val="20"/>
          <w:szCs w:val="20"/>
        </w:rPr>
      </w:pPr>
    </w:p>
    <w:p w14:paraId="7272F2CF" w14:textId="77777777" w:rsidR="00F264F6" w:rsidRPr="00F264F6" w:rsidRDefault="00F264F6" w:rsidP="00F264F6">
      <w:pPr>
        <w:jc w:val="center"/>
        <w:rPr>
          <w:rFonts w:ascii="Arial" w:hAnsi="Arial" w:cs="Arial"/>
          <w:b/>
          <w:sz w:val="20"/>
          <w:szCs w:val="20"/>
        </w:rPr>
      </w:pPr>
      <w:bookmarkStart w:id="218" w:name="chuong_phuluc_4_20_name"/>
      <w:r w:rsidRPr="00F264F6">
        <w:rPr>
          <w:rFonts w:ascii="Arial" w:hAnsi="Arial" w:cs="Arial"/>
          <w:b/>
          <w:sz w:val="20"/>
          <w:szCs w:val="20"/>
        </w:rPr>
        <w:t>THÔNG BÁO</w:t>
      </w:r>
      <w:bookmarkEnd w:id="218"/>
    </w:p>
    <w:p w14:paraId="3ED9E789" w14:textId="77777777" w:rsidR="00F264F6" w:rsidRPr="00F264F6" w:rsidRDefault="00F264F6" w:rsidP="00F264F6">
      <w:pPr>
        <w:jc w:val="center"/>
        <w:rPr>
          <w:rFonts w:ascii="Arial" w:hAnsi="Arial" w:cs="Arial"/>
          <w:b/>
          <w:sz w:val="20"/>
          <w:szCs w:val="20"/>
        </w:rPr>
      </w:pPr>
      <w:bookmarkStart w:id="219" w:name="chuong_phuluc_4_20_name_name"/>
      <w:r w:rsidRPr="00F264F6">
        <w:rPr>
          <w:rFonts w:ascii="Arial" w:hAnsi="Arial" w:cs="Arial"/>
          <w:b/>
          <w:sz w:val="20"/>
          <w:szCs w:val="20"/>
        </w:rPr>
        <w:t>Về việc chấm dứt hoạt động chi nhánh/văn phòng đại diện/</w:t>
      </w:r>
      <w:r w:rsidRPr="00F264F6">
        <w:rPr>
          <w:rFonts w:ascii="Arial" w:hAnsi="Arial" w:cs="Arial"/>
          <w:b/>
          <w:sz w:val="20"/>
          <w:szCs w:val="20"/>
        </w:rPr>
        <w:br/>
        <w:t>địa điểm kinh doanh</w:t>
      </w:r>
      <w:bookmarkEnd w:id="219"/>
    </w:p>
    <w:p w14:paraId="489458BF"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 xml:space="preserve">Phòng Đăng ký kinh doanh nhận được Thông báo chấm dứt hoạt động chi nhánh/văn phòng đại diện/địa điểm kinh doanh của doanh nghiệp: </w:t>
      </w:r>
      <w:r w:rsidRPr="00F264F6">
        <w:rPr>
          <w:rFonts w:ascii="Arial" w:hAnsi="Arial" w:cs="Arial"/>
          <w:i/>
          <w:sz w:val="20"/>
          <w:szCs w:val="20"/>
        </w:rPr>
        <w:t xml:space="preserve">(tên doanh nghiệp) ....................., </w:t>
      </w:r>
      <w:r w:rsidRPr="00F264F6">
        <w:rPr>
          <w:rFonts w:ascii="Arial" w:hAnsi="Arial" w:cs="Arial"/>
          <w:sz w:val="20"/>
          <w:szCs w:val="20"/>
        </w:rPr>
        <w:t>mã số doanh nghiệp: .........................................., địa chỉ trụ sở chính: .................................................., do Ông/Bà</w:t>
      </w:r>
      <w:r w:rsidRPr="00F264F6">
        <w:rPr>
          <w:rFonts w:ascii="Arial" w:hAnsi="Arial" w:cs="Arial"/>
          <w:sz w:val="20"/>
          <w:szCs w:val="20"/>
          <w:vertAlign w:val="superscript"/>
        </w:rPr>
        <w:footnoteReference w:id="98"/>
      </w:r>
      <w:r w:rsidRPr="00F264F6">
        <w:rPr>
          <w:rFonts w:ascii="Arial" w:hAnsi="Arial" w:cs="Arial"/>
          <w:sz w:val="20"/>
          <w:szCs w:val="20"/>
        </w:rPr>
        <w:t>: .............................. là người đại diện theo pháp luật như sau:</w:t>
      </w:r>
    </w:p>
    <w:p w14:paraId="7E1D7964"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b/>
          <w:sz w:val="20"/>
          <w:szCs w:val="20"/>
        </w:rPr>
        <w:t xml:space="preserve">1. Tên chi nhánh/văn phòng đại diện/địa điểm kinh doanh </w:t>
      </w:r>
      <w:r w:rsidRPr="00F264F6">
        <w:rPr>
          <w:rFonts w:ascii="Arial" w:hAnsi="Arial" w:cs="Arial"/>
          <w:sz w:val="20"/>
          <w:szCs w:val="20"/>
        </w:rPr>
        <w:t>(</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4BC6E1A5"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chi nhánh/văn phòng đại diện hoặc mã số thuế chi nhánh/văn phòng đại diện: </w:t>
      </w:r>
      <w:r w:rsidRPr="00F264F6">
        <w:rPr>
          <w:rFonts w:ascii="Arial" w:hAnsi="Arial" w:cs="Arial"/>
          <w:sz w:val="20"/>
          <w:szCs w:val="20"/>
        </w:rPr>
        <w:tab/>
      </w:r>
    </w:p>
    <w:p w14:paraId="27CB5B92"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Số Giấy chứng nhận đăng ký hoạt động (</w:t>
      </w:r>
      <w:r w:rsidRPr="00F264F6">
        <w:rPr>
          <w:rFonts w:ascii="Arial" w:hAnsi="Arial" w:cs="Arial"/>
          <w:i/>
          <w:sz w:val="20"/>
          <w:szCs w:val="20"/>
        </w:rPr>
        <w:t>chỉ ghi nếu không có mã số chi nhánh/văn phòng đại diện và mã số thuế chi nhánh/văn phòng đại diện</w:t>
      </w:r>
      <w:r w:rsidRPr="00F264F6">
        <w:rPr>
          <w:rFonts w:ascii="Arial" w:hAnsi="Arial" w:cs="Arial"/>
          <w:sz w:val="20"/>
          <w:szCs w:val="20"/>
        </w:rPr>
        <w:t xml:space="preserve">): </w:t>
      </w:r>
      <w:r w:rsidRPr="00F264F6">
        <w:rPr>
          <w:rFonts w:ascii="Arial" w:hAnsi="Arial" w:cs="Arial"/>
          <w:sz w:val="20"/>
          <w:szCs w:val="20"/>
        </w:rPr>
        <w:tab/>
      </w:r>
    </w:p>
    <w:p w14:paraId="3F84C7B5"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b/>
          <w:sz w:val="20"/>
          <w:szCs w:val="20"/>
        </w:rPr>
        <w:t>2. Địa chỉ chi nhánh/văn phòng đại diện</w:t>
      </w:r>
      <w:r w:rsidRPr="00F264F6">
        <w:rPr>
          <w:rFonts w:ascii="Arial" w:hAnsi="Arial" w:cs="Arial"/>
          <w:sz w:val="20"/>
          <w:szCs w:val="20"/>
        </w:rPr>
        <w:t>:</w:t>
      </w:r>
    </w:p>
    <w:p w14:paraId="63EE3229"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Số nhà, ngách, hẻm, ngõ, đường phố/xóm/ấp/thôn: </w:t>
      </w:r>
      <w:r w:rsidRPr="00F264F6">
        <w:rPr>
          <w:rFonts w:ascii="Arial" w:hAnsi="Arial" w:cs="Arial"/>
          <w:sz w:val="20"/>
          <w:szCs w:val="20"/>
        </w:rPr>
        <w:tab/>
      </w:r>
    </w:p>
    <w:p w14:paraId="44072CB4"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Xã/Phường/Thị trấn: </w:t>
      </w:r>
      <w:r w:rsidRPr="00F264F6">
        <w:rPr>
          <w:rFonts w:ascii="Arial" w:hAnsi="Arial" w:cs="Arial"/>
          <w:sz w:val="20"/>
          <w:szCs w:val="20"/>
        </w:rPr>
        <w:tab/>
      </w:r>
    </w:p>
    <w:p w14:paraId="624ADF1D"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Quận/Huyện/Thị xã/Thành phố thuộc tỉnh: </w:t>
      </w:r>
      <w:r w:rsidRPr="00F264F6">
        <w:rPr>
          <w:rFonts w:ascii="Arial" w:hAnsi="Arial" w:cs="Arial"/>
          <w:sz w:val="20"/>
          <w:szCs w:val="20"/>
        </w:rPr>
        <w:tab/>
      </w:r>
    </w:p>
    <w:p w14:paraId="6D5E40B0" w14:textId="77777777" w:rsidR="00F264F6" w:rsidRPr="00F264F6" w:rsidRDefault="00F264F6" w:rsidP="004C2DDB">
      <w:pPr>
        <w:tabs>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Tỉnh/Thành phố: </w:t>
      </w:r>
      <w:r w:rsidRPr="00F264F6">
        <w:rPr>
          <w:rFonts w:ascii="Arial" w:hAnsi="Arial" w:cs="Arial"/>
          <w:sz w:val="20"/>
          <w:szCs w:val="20"/>
        </w:rPr>
        <w:tab/>
      </w:r>
    </w:p>
    <w:p w14:paraId="53E48205" w14:textId="77777777" w:rsidR="00F264F6" w:rsidRPr="00F264F6" w:rsidRDefault="00F264F6" w:rsidP="004C2DDB">
      <w:pPr>
        <w:tabs>
          <w:tab w:val="left" w:leader="dot" w:pos="5103"/>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005CCAD1" w14:textId="77777777" w:rsidR="00F264F6" w:rsidRPr="00F264F6" w:rsidRDefault="00F264F6" w:rsidP="004C2DDB">
      <w:pPr>
        <w:tabs>
          <w:tab w:val="left" w:leader="dot" w:pos="5103"/>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2DD74F8"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5548"/>
        <w:gridCol w:w="3812"/>
      </w:tblGrid>
      <w:tr w:rsidR="00F264F6" w:rsidRPr="00F264F6" w14:paraId="275CF209" w14:textId="77777777" w:rsidTr="004C2DDB">
        <w:tc>
          <w:tcPr>
            <w:tcW w:w="5548" w:type="dxa"/>
          </w:tcPr>
          <w:p w14:paraId="04DCF4B0" w14:textId="77777777" w:rsidR="00F264F6" w:rsidRPr="00F264F6" w:rsidRDefault="00F264F6" w:rsidP="00F264F6">
            <w:pPr>
              <w:rPr>
                <w:rFonts w:ascii="Arial" w:hAnsi="Arial" w:cs="Arial"/>
                <w:sz w:val="20"/>
                <w:szCs w:val="20"/>
              </w:rPr>
            </w:pPr>
            <w:r w:rsidRPr="00F264F6">
              <w:rPr>
                <w:rFonts w:ascii="Arial" w:hAnsi="Arial" w:cs="Arial"/>
                <w:b/>
                <w:i/>
                <w:sz w:val="20"/>
                <w:szCs w:val="20"/>
              </w:rPr>
              <w:t xml:space="preserve">Nơi nhận: </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Tên, địa chỉ doanh nghiệp;</w:t>
            </w:r>
            <w:r w:rsidRPr="00F264F6">
              <w:rPr>
                <w:rFonts w:ascii="Arial" w:hAnsi="Arial" w:cs="Arial"/>
                <w:sz w:val="20"/>
                <w:szCs w:val="20"/>
              </w:rPr>
              <w:br/>
              <w:t>- Cục Thuế tỉnh, thành phố .....;</w:t>
            </w:r>
            <w:r w:rsidRPr="00F264F6">
              <w:rPr>
                <w:rFonts w:ascii="Arial" w:hAnsi="Arial" w:cs="Arial"/>
                <w:sz w:val="20"/>
                <w:szCs w:val="20"/>
              </w:rPr>
              <w:br/>
              <w:t>- Lưu: …….</w:t>
            </w:r>
          </w:p>
        </w:tc>
        <w:tc>
          <w:tcPr>
            <w:tcW w:w="3812" w:type="dxa"/>
          </w:tcPr>
          <w:p w14:paraId="2BA3B45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4249E181"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33BE0F19" w14:textId="77777777" w:rsidR="00F264F6" w:rsidRPr="00F264F6" w:rsidRDefault="00F264F6" w:rsidP="00F264F6">
      <w:pPr>
        <w:rPr>
          <w:rFonts w:ascii="Arial" w:hAnsi="Arial" w:cs="Arial"/>
          <w:b/>
          <w:bCs/>
          <w:sz w:val="20"/>
          <w:szCs w:val="20"/>
          <w:lang w:val="x-none" w:eastAsia="x-none"/>
        </w:rPr>
      </w:pPr>
    </w:p>
    <w:p w14:paraId="1D560508" w14:textId="77777777" w:rsidR="00F264F6" w:rsidRPr="00F264F6" w:rsidRDefault="00F264F6" w:rsidP="00F264F6">
      <w:pPr>
        <w:jc w:val="center"/>
        <w:rPr>
          <w:rFonts w:ascii="Arial" w:hAnsi="Arial" w:cs="Arial"/>
          <w:b/>
          <w:bCs/>
          <w:sz w:val="20"/>
          <w:szCs w:val="20"/>
          <w:lang w:val="x-none" w:eastAsia="x-none"/>
        </w:rPr>
      </w:pPr>
      <w:bookmarkStart w:id="220" w:name="chuong_phuluc_4_21"/>
      <w:r w:rsidRPr="00F264F6">
        <w:rPr>
          <w:rFonts w:ascii="Arial" w:hAnsi="Arial" w:cs="Arial"/>
          <w:b/>
          <w:bCs/>
          <w:sz w:val="20"/>
          <w:szCs w:val="20"/>
          <w:lang w:val="x-none" w:eastAsia="x-none"/>
        </w:rPr>
        <w:t>Phụ lục V-21</w:t>
      </w:r>
      <w:bookmarkEnd w:id="220"/>
    </w:p>
    <w:tbl>
      <w:tblPr>
        <w:tblW w:w="0" w:type="auto"/>
        <w:tblInd w:w="108" w:type="dxa"/>
        <w:tblLook w:val="01E0" w:firstRow="1" w:lastRow="1" w:firstColumn="1" w:lastColumn="1" w:noHBand="0" w:noVBand="0"/>
      </w:tblPr>
      <w:tblGrid>
        <w:gridCol w:w="3240"/>
        <w:gridCol w:w="6120"/>
      </w:tblGrid>
      <w:tr w:rsidR="00F264F6" w:rsidRPr="00F264F6" w14:paraId="5643048E" w14:textId="77777777" w:rsidTr="004C2DDB">
        <w:tc>
          <w:tcPr>
            <w:tcW w:w="3240" w:type="dxa"/>
          </w:tcPr>
          <w:p w14:paraId="080BBA4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44F7173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910E414" w14:textId="77777777" w:rsidTr="004C2DDB">
        <w:tc>
          <w:tcPr>
            <w:tcW w:w="3240" w:type="dxa"/>
          </w:tcPr>
          <w:p w14:paraId="6412986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86E4319"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180AD6D8" w14:textId="77777777" w:rsidR="00F264F6" w:rsidRPr="00F264F6" w:rsidRDefault="00F264F6" w:rsidP="00F264F6">
      <w:pPr>
        <w:rPr>
          <w:rFonts w:ascii="Arial" w:hAnsi="Arial" w:cs="Arial"/>
          <w:b/>
          <w:sz w:val="20"/>
          <w:szCs w:val="20"/>
        </w:rPr>
      </w:pPr>
    </w:p>
    <w:p w14:paraId="72E0CE71" w14:textId="77777777" w:rsidR="00F264F6" w:rsidRPr="00F264F6" w:rsidRDefault="00F264F6" w:rsidP="00F264F6">
      <w:pPr>
        <w:jc w:val="center"/>
        <w:rPr>
          <w:rFonts w:ascii="Arial" w:hAnsi="Arial" w:cs="Arial"/>
          <w:b/>
          <w:sz w:val="20"/>
          <w:szCs w:val="20"/>
        </w:rPr>
      </w:pPr>
      <w:bookmarkStart w:id="221" w:name="chuong_phuluc_4_21_name"/>
      <w:r w:rsidRPr="00F264F6">
        <w:rPr>
          <w:rFonts w:ascii="Arial" w:hAnsi="Arial" w:cs="Arial"/>
          <w:b/>
          <w:sz w:val="20"/>
          <w:szCs w:val="20"/>
        </w:rPr>
        <w:t>THÔNG BÁO</w:t>
      </w:r>
      <w:bookmarkEnd w:id="221"/>
    </w:p>
    <w:p w14:paraId="355CCB2C" w14:textId="77777777" w:rsidR="00F264F6" w:rsidRPr="00F264F6" w:rsidRDefault="00F264F6" w:rsidP="00F264F6">
      <w:pPr>
        <w:jc w:val="center"/>
        <w:rPr>
          <w:rFonts w:ascii="Arial" w:hAnsi="Arial" w:cs="Arial"/>
          <w:b/>
          <w:sz w:val="20"/>
          <w:szCs w:val="20"/>
        </w:rPr>
      </w:pPr>
      <w:bookmarkStart w:id="222" w:name="chuong_phuluc_4_21_name_name"/>
      <w:r w:rsidRPr="00F264F6">
        <w:rPr>
          <w:rFonts w:ascii="Arial" w:hAnsi="Arial" w:cs="Arial"/>
          <w:b/>
          <w:sz w:val="20"/>
          <w:szCs w:val="20"/>
        </w:rPr>
        <w:t>Về việc đăng ký giải thể của doanh nghiệp</w:t>
      </w:r>
      <w:bookmarkEnd w:id="222"/>
    </w:p>
    <w:tbl>
      <w:tblPr>
        <w:tblW w:w="0" w:type="auto"/>
        <w:jc w:val="center"/>
        <w:tblLook w:val="01E0" w:firstRow="1" w:lastRow="1" w:firstColumn="1" w:lastColumn="1" w:noHBand="0" w:noVBand="0"/>
      </w:tblPr>
      <w:tblGrid>
        <w:gridCol w:w="1320"/>
        <w:gridCol w:w="3812"/>
      </w:tblGrid>
      <w:tr w:rsidR="00F264F6" w:rsidRPr="00F264F6" w14:paraId="5CC471AB" w14:textId="77777777" w:rsidTr="001B655C">
        <w:trPr>
          <w:jc w:val="center"/>
        </w:trPr>
        <w:tc>
          <w:tcPr>
            <w:tcW w:w="1320" w:type="dxa"/>
          </w:tcPr>
          <w:p w14:paraId="43EB3638" w14:textId="77777777" w:rsidR="00F264F6" w:rsidRPr="00F264F6" w:rsidRDefault="00F264F6" w:rsidP="00F264F6">
            <w:pPr>
              <w:contextualSpacing/>
              <w:jc w:val="both"/>
              <w:rPr>
                <w:rFonts w:ascii="Arial" w:hAnsi="Arial" w:cs="Arial"/>
                <w:sz w:val="20"/>
                <w:szCs w:val="20"/>
              </w:rPr>
            </w:pPr>
            <w:r w:rsidRPr="00F264F6">
              <w:rPr>
                <w:rFonts w:ascii="Arial" w:hAnsi="Arial" w:cs="Arial"/>
                <w:sz w:val="20"/>
                <w:szCs w:val="20"/>
              </w:rPr>
              <w:t>Kính gửi:</w:t>
            </w:r>
          </w:p>
        </w:tc>
        <w:tc>
          <w:tcPr>
            <w:tcW w:w="3812" w:type="dxa"/>
          </w:tcPr>
          <w:p w14:paraId="318BD704" w14:textId="77777777" w:rsidR="00F264F6" w:rsidRPr="00F264F6" w:rsidRDefault="00F264F6" w:rsidP="00F264F6">
            <w:pPr>
              <w:contextualSpacing/>
              <w:jc w:val="both"/>
              <w:rPr>
                <w:rFonts w:ascii="Arial" w:hAnsi="Arial" w:cs="Arial"/>
                <w:sz w:val="20"/>
                <w:szCs w:val="20"/>
              </w:rPr>
            </w:pPr>
            <w:r w:rsidRPr="00F264F6">
              <w:rPr>
                <w:rFonts w:ascii="Arial" w:hAnsi="Arial" w:cs="Arial"/>
                <w:sz w:val="20"/>
                <w:szCs w:val="20"/>
              </w:rPr>
              <w:t>Cục Thuế tỉnh, thành phố……</w:t>
            </w:r>
          </w:p>
        </w:tc>
      </w:tr>
    </w:tbl>
    <w:p w14:paraId="77499651"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Ngày …./…./…. Phòng Đăng ký kinh doanh nhận được hồ sơ giải thể của doanh nghiệp ….…………………………………………………………………, mã số ……………………………………….…………………………………… địa chỉ trụ sở chính: ……………………………………………………………, do Ông/Bà</w:t>
      </w:r>
      <w:r w:rsidRPr="00F264F6">
        <w:rPr>
          <w:rFonts w:ascii="Arial" w:hAnsi="Arial" w:cs="Arial"/>
          <w:sz w:val="20"/>
          <w:szCs w:val="20"/>
          <w:vertAlign w:val="superscript"/>
        </w:rPr>
        <w:footnoteReference w:id="99"/>
      </w:r>
      <w:r w:rsidRPr="00F264F6">
        <w:rPr>
          <w:rFonts w:ascii="Arial" w:hAnsi="Arial" w:cs="Arial"/>
          <w:sz w:val="20"/>
          <w:szCs w:val="20"/>
        </w:rPr>
        <w:t>: ………………….............................là người đại diện theo pháp luật.</w:t>
      </w:r>
    </w:p>
    <w:p w14:paraId="5D18A287"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Trong thời hạn 05 ngày làm việc, kể từ ngày nhận được hồ sơ giải thể của doanh nghiệp, Phòng Đăng ký kinh doanh sẽ cập nhật tình trạng pháp lý của doanh nghiệp trên Cơ sở dữ liệu quốc gia về đăng ký doanh nghiệp nếu Quý Cục không có ý kiến khác.</w:t>
      </w:r>
    </w:p>
    <w:p w14:paraId="151FEDB0"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5362"/>
        <w:gridCol w:w="3998"/>
      </w:tblGrid>
      <w:tr w:rsidR="00F264F6" w:rsidRPr="00F264F6" w14:paraId="4BB5CD4D" w14:textId="77777777" w:rsidTr="004C2DDB">
        <w:tc>
          <w:tcPr>
            <w:tcW w:w="5362" w:type="dxa"/>
          </w:tcPr>
          <w:p w14:paraId="04EE27D9" w14:textId="77777777" w:rsidR="00F264F6" w:rsidRPr="00F264F6" w:rsidRDefault="00F264F6" w:rsidP="00F264F6">
            <w:pPr>
              <w:rPr>
                <w:rFonts w:ascii="Arial" w:hAnsi="Arial" w:cs="Arial"/>
                <w:sz w:val="20"/>
                <w:szCs w:val="20"/>
              </w:rPr>
            </w:pPr>
            <w:r w:rsidRPr="00F264F6">
              <w:rPr>
                <w:rFonts w:ascii="Arial" w:hAnsi="Arial" w:cs="Arial"/>
                <w:b/>
                <w:i/>
                <w:sz w:val="20"/>
                <w:szCs w:val="20"/>
              </w:rPr>
              <w:t xml:space="preserve">Nơi nhận: </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Tên, địa chỉ doanh nghiệp;</w:t>
            </w:r>
            <w:r w:rsidRPr="00F264F6">
              <w:rPr>
                <w:rFonts w:ascii="Arial" w:hAnsi="Arial" w:cs="Arial"/>
                <w:sz w:val="20"/>
                <w:szCs w:val="20"/>
              </w:rPr>
              <w:br/>
              <w:t>- Lưu: …….</w:t>
            </w:r>
          </w:p>
        </w:tc>
        <w:tc>
          <w:tcPr>
            <w:tcW w:w="3998" w:type="dxa"/>
          </w:tcPr>
          <w:p w14:paraId="3F7B581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79EE72C4"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1891E5CE" w14:textId="77777777" w:rsidR="00F264F6" w:rsidRPr="00F264F6" w:rsidRDefault="00F264F6" w:rsidP="00F264F6">
      <w:pPr>
        <w:rPr>
          <w:rFonts w:ascii="Arial" w:hAnsi="Arial" w:cs="Arial"/>
          <w:b/>
          <w:bCs/>
          <w:sz w:val="20"/>
          <w:szCs w:val="20"/>
          <w:lang w:val="x-none" w:eastAsia="x-none"/>
        </w:rPr>
      </w:pPr>
    </w:p>
    <w:p w14:paraId="3029D9B7" w14:textId="77777777" w:rsidR="00F264F6" w:rsidRPr="00F264F6" w:rsidRDefault="00F264F6" w:rsidP="00F264F6">
      <w:pPr>
        <w:jc w:val="center"/>
        <w:rPr>
          <w:rFonts w:ascii="Arial" w:hAnsi="Arial" w:cs="Arial"/>
          <w:b/>
          <w:bCs/>
          <w:sz w:val="20"/>
          <w:szCs w:val="20"/>
          <w:lang w:val="x-none" w:eastAsia="x-none"/>
        </w:rPr>
      </w:pPr>
      <w:bookmarkStart w:id="223" w:name="chuong_phuluc_4_22"/>
      <w:r w:rsidRPr="00F264F6">
        <w:rPr>
          <w:rFonts w:ascii="Arial" w:hAnsi="Arial" w:cs="Arial"/>
          <w:b/>
          <w:bCs/>
          <w:sz w:val="20"/>
          <w:szCs w:val="20"/>
          <w:lang w:val="x-none" w:eastAsia="x-none"/>
        </w:rPr>
        <w:t>Phụ lục V-22</w:t>
      </w:r>
      <w:bookmarkEnd w:id="223"/>
    </w:p>
    <w:tbl>
      <w:tblPr>
        <w:tblW w:w="0" w:type="auto"/>
        <w:tblInd w:w="108" w:type="dxa"/>
        <w:tblLook w:val="01E0" w:firstRow="1" w:lastRow="1" w:firstColumn="1" w:lastColumn="1" w:noHBand="0" w:noVBand="0"/>
      </w:tblPr>
      <w:tblGrid>
        <w:gridCol w:w="3240"/>
        <w:gridCol w:w="6120"/>
      </w:tblGrid>
      <w:tr w:rsidR="00F264F6" w:rsidRPr="00F264F6" w14:paraId="7CA638C9" w14:textId="77777777" w:rsidTr="004C2DDB">
        <w:tc>
          <w:tcPr>
            <w:tcW w:w="3240" w:type="dxa"/>
          </w:tcPr>
          <w:p w14:paraId="50921F1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10BEA3F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486A48FB" w14:textId="77777777" w:rsidTr="004C2DDB">
        <w:tc>
          <w:tcPr>
            <w:tcW w:w="3240" w:type="dxa"/>
          </w:tcPr>
          <w:p w14:paraId="0FDD7E5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F44AB3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307EAEC2" w14:textId="77777777" w:rsidR="00F264F6" w:rsidRPr="00F264F6" w:rsidRDefault="00F264F6" w:rsidP="00F264F6">
      <w:pPr>
        <w:rPr>
          <w:rFonts w:ascii="Arial" w:hAnsi="Arial" w:cs="Arial"/>
          <w:b/>
          <w:sz w:val="20"/>
          <w:szCs w:val="20"/>
        </w:rPr>
      </w:pPr>
    </w:p>
    <w:p w14:paraId="07031FB2" w14:textId="77777777" w:rsidR="00F264F6" w:rsidRPr="00F264F6" w:rsidRDefault="00F264F6" w:rsidP="00F264F6">
      <w:pPr>
        <w:jc w:val="center"/>
        <w:rPr>
          <w:rFonts w:ascii="Arial" w:hAnsi="Arial" w:cs="Arial"/>
          <w:b/>
          <w:sz w:val="20"/>
          <w:szCs w:val="20"/>
        </w:rPr>
      </w:pPr>
      <w:bookmarkStart w:id="224" w:name="chuong_phuluc_4_22_name"/>
      <w:r w:rsidRPr="00F264F6">
        <w:rPr>
          <w:rFonts w:ascii="Arial" w:hAnsi="Arial" w:cs="Arial"/>
          <w:b/>
          <w:sz w:val="20"/>
          <w:szCs w:val="20"/>
        </w:rPr>
        <w:t>THÔNG BÁO</w:t>
      </w:r>
      <w:bookmarkEnd w:id="224"/>
    </w:p>
    <w:p w14:paraId="1DE3B3A0" w14:textId="77777777" w:rsidR="00F264F6" w:rsidRPr="00F264F6" w:rsidRDefault="00F264F6" w:rsidP="00F264F6">
      <w:pPr>
        <w:jc w:val="center"/>
        <w:rPr>
          <w:rFonts w:ascii="Arial" w:hAnsi="Arial" w:cs="Arial"/>
          <w:b/>
          <w:sz w:val="20"/>
          <w:szCs w:val="20"/>
        </w:rPr>
      </w:pPr>
      <w:bookmarkStart w:id="225" w:name="chuong_phuluc_4_22_name_name"/>
      <w:r w:rsidRPr="00F264F6">
        <w:rPr>
          <w:rFonts w:ascii="Arial" w:hAnsi="Arial" w:cs="Arial"/>
          <w:b/>
          <w:sz w:val="20"/>
          <w:szCs w:val="20"/>
        </w:rPr>
        <w:t>Về việc doanh nghiệp giải thể/chấm dứt tồn tại</w:t>
      </w:r>
      <w:bookmarkEnd w:id="225"/>
    </w:p>
    <w:p w14:paraId="436ED14C"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Phòng Đăng ký kinh doanh đã tiến hành cập nhật tình trạng pháp lý đối với doanh nghiệp sau:</w:t>
      </w:r>
    </w:p>
    <w:p w14:paraId="0D603817"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Tên doanh nghiệp:………………………………………………………….</w:t>
      </w:r>
    </w:p>
    <w:p w14:paraId="3F5477EA"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Mã số: …………………………………….……………….………………</w:t>
      </w:r>
    </w:p>
    <w:p w14:paraId="26891045"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Địa chỉ trụ sở chính: ……………………………………………………….</w:t>
      </w:r>
    </w:p>
    <w:p w14:paraId="7341ECBF"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100"/>
      </w:r>
      <w:r w:rsidRPr="00F264F6">
        <w:rPr>
          <w:rFonts w:ascii="Arial" w:hAnsi="Arial" w:cs="Arial"/>
          <w:sz w:val="20"/>
          <w:szCs w:val="20"/>
        </w:rPr>
        <w:t>:</w:t>
      </w:r>
    </w:p>
    <w:p w14:paraId="432458BE"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 Ông/Bà: ……………………………………………..…………………</w:t>
      </w:r>
    </w:p>
    <w:p w14:paraId="646D4684"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Loại giấy chứng thực cá nhân:……………………………………………</w:t>
      </w:r>
    </w:p>
    <w:p w14:paraId="4F371975"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Số giấy chứng thực cá nhân:………………………………………………</w:t>
      </w:r>
    </w:p>
    <w:p w14:paraId="0FD87FBD"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Ngày cấp: …..…/……/……… Nơi cấp: …………………….…….……</w:t>
      </w:r>
    </w:p>
    <w:p w14:paraId="7FA92E27"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185C8CB9"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sz w:val="20"/>
          <w:szCs w:val="20"/>
        </w:rPr>
        <w:t xml:space="preserve">Tình trạng pháp lý của doanh nghiệp sau khi cập nhật: </w:t>
      </w:r>
      <w:r w:rsidRPr="00F264F6">
        <w:rPr>
          <w:rFonts w:ascii="Arial" w:hAnsi="Arial" w:cs="Arial"/>
          <w:i/>
          <w:sz w:val="20"/>
          <w:szCs w:val="20"/>
        </w:rPr>
        <w:t>(giải thể hoặc chấm dứt tồn tại) ………………………….</w:t>
      </w:r>
    </w:p>
    <w:p w14:paraId="318F671B"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i/>
          <w:sz w:val="20"/>
          <w:szCs w:val="20"/>
        </w:rPr>
        <w:t>1. Đối với trường hợp doanh nghiệp giải thể thì ghi:</w:t>
      </w:r>
    </w:p>
    <w:p w14:paraId="65733EBD"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Lý do giải thể: .......................................................................................</w:t>
      </w:r>
    </w:p>
    <w:p w14:paraId="113AC0E3"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i/>
          <w:sz w:val="20"/>
          <w:szCs w:val="20"/>
        </w:rPr>
        <w:t>2. Đối với trường hợp doanh nghiệp chấm dứt tồn tại thì ghi:</w:t>
      </w:r>
    </w:p>
    <w:p w14:paraId="16069158"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 xml:space="preserve">Lý do chấm dứt tồn tại: </w:t>
      </w:r>
      <w:r w:rsidRPr="00F264F6">
        <w:rPr>
          <w:rFonts w:ascii="Arial" w:hAnsi="Arial" w:cs="Arial"/>
          <w:i/>
          <w:sz w:val="20"/>
          <w:szCs w:val="20"/>
        </w:rPr>
        <w:t>(bị chia/bị tách/bị hợp nhất/bị sáp nhập):</w:t>
      </w:r>
      <w:r w:rsidRPr="00F264F6">
        <w:rPr>
          <w:rFonts w:ascii="Arial" w:hAnsi="Arial" w:cs="Arial"/>
          <w:sz w:val="20"/>
          <w:szCs w:val="20"/>
        </w:rPr>
        <w:t xml:space="preserve"> ..............................................................................................................</w:t>
      </w:r>
    </w:p>
    <w:p w14:paraId="15029E62"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5548"/>
        <w:gridCol w:w="3812"/>
      </w:tblGrid>
      <w:tr w:rsidR="00F264F6" w:rsidRPr="00F264F6" w14:paraId="17A69467" w14:textId="77777777" w:rsidTr="004C2DDB">
        <w:tc>
          <w:tcPr>
            <w:tcW w:w="5548" w:type="dxa"/>
          </w:tcPr>
          <w:p w14:paraId="2082DF09" w14:textId="77777777" w:rsidR="00F264F6" w:rsidRPr="00F264F6" w:rsidRDefault="00F264F6" w:rsidP="00F264F6">
            <w:pPr>
              <w:rPr>
                <w:rFonts w:ascii="Arial" w:hAnsi="Arial" w:cs="Arial"/>
                <w:sz w:val="20"/>
                <w:szCs w:val="20"/>
              </w:rPr>
            </w:pPr>
            <w:r w:rsidRPr="00F264F6">
              <w:rPr>
                <w:rFonts w:ascii="Arial" w:hAnsi="Arial" w:cs="Arial"/>
                <w:b/>
                <w:i/>
                <w:sz w:val="20"/>
                <w:szCs w:val="20"/>
              </w:rPr>
              <w:t xml:space="preserve">Nơi nhận: </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Tên, địa chỉ doanh nghiệp;</w:t>
            </w:r>
            <w:r w:rsidRPr="00F264F6">
              <w:rPr>
                <w:rFonts w:ascii="Arial" w:hAnsi="Arial" w:cs="Arial"/>
                <w:sz w:val="20"/>
                <w:szCs w:val="20"/>
              </w:rPr>
              <w:br/>
              <w:t>- Cục Thuế tỉnh, thành phố ....;</w:t>
            </w:r>
            <w:r w:rsidRPr="00F264F6">
              <w:rPr>
                <w:rFonts w:ascii="Arial" w:hAnsi="Arial" w:cs="Arial"/>
                <w:sz w:val="20"/>
                <w:szCs w:val="20"/>
              </w:rPr>
              <w:br/>
              <w:t>- Lưu: …….</w:t>
            </w:r>
          </w:p>
        </w:tc>
        <w:tc>
          <w:tcPr>
            <w:tcW w:w="3812" w:type="dxa"/>
          </w:tcPr>
          <w:p w14:paraId="57B3100B"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0B7B638B"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6C980324" w14:textId="77777777" w:rsidR="00F264F6" w:rsidRPr="00F264F6" w:rsidRDefault="00F264F6" w:rsidP="00F264F6">
      <w:pPr>
        <w:tabs>
          <w:tab w:val="left" w:pos="3544"/>
        </w:tabs>
        <w:rPr>
          <w:rFonts w:ascii="Arial" w:hAnsi="Arial" w:cs="Arial"/>
          <w:b/>
          <w:bCs/>
          <w:sz w:val="20"/>
          <w:szCs w:val="20"/>
          <w:lang w:eastAsia="x-none"/>
        </w:rPr>
      </w:pPr>
    </w:p>
    <w:p w14:paraId="1EBD601C" w14:textId="77777777" w:rsidR="00F264F6" w:rsidRPr="00F264F6" w:rsidRDefault="00F264F6" w:rsidP="00F264F6">
      <w:pPr>
        <w:tabs>
          <w:tab w:val="left" w:pos="3544"/>
        </w:tabs>
        <w:jc w:val="center"/>
        <w:rPr>
          <w:rFonts w:ascii="Arial" w:hAnsi="Arial" w:cs="Arial"/>
          <w:b/>
          <w:bCs/>
          <w:sz w:val="20"/>
          <w:szCs w:val="20"/>
          <w:lang w:eastAsia="x-none"/>
        </w:rPr>
      </w:pPr>
      <w:bookmarkStart w:id="226" w:name="chuong_phuluc_4_23"/>
      <w:r w:rsidRPr="00F264F6">
        <w:rPr>
          <w:rFonts w:ascii="Arial" w:hAnsi="Arial" w:cs="Arial"/>
          <w:b/>
          <w:bCs/>
          <w:sz w:val="20"/>
          <w:szCs w:val="20"/>
          <w:lang w:eastAsia="x-none"/>
        </w:rPr>
        <w:t>Phụ lục V-23</w:t>
      </w:r>
      <w:bookmarkEnd w:id="226"/>
    </w:p>
    <w:tbl>
      <w:tblPr>
        <w:tblW w:w="0" w:type="auto"/>
        <w:tblInd w:w="108" w:type="dxa"/>
        <w:tblLook w:val="01E0" w:firstRow="1" w:lastRow="1" w:firstColumn="1" w:lastColumn="1" w:noHBand="0" w:noVBand="0"/>
      </w:tblPr>
      <w:tblGrid>
        <w:gridCol w:w="3240"/>
        <w:gridCol w:w="6120"/>
      </w:tblGrid>
      <w:tr w:rsidR="00F264F6" w:rsidRPr="00F264F6" w14:paraId="5E8186A8" w14:textId="77777777" w:rsidTr="004C2DDB">
        <w:tc>
          <w:tcPr>
            <w:tcW w:w="3240" w:type="dxa"/>
          </w:tcPr>
          <w:p w14:paraId="621CD88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07ABA26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4A2B41C" w14:textId="77777777" w:rsidTr="004C2DDB">
        <w:tc>
          <w:tcPr>
            <w:tcW w:w="3240" w:type="dxa"/>
          </w:tcPr>
          <w:p w14:paraId="2A17BAF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r w:rsidRPr="00F264F6">
              <w:rPr>
                <w:rFonts w:ascii="Arial" w:hAnsi="Arial" w:cs="Arial"/>
                <w:b/>
                <w:bCs/>
                <w:spacing w:val="5"/>
                <w:sz w:val="20"/>
                <w:szCs w:val="20"/>
              </w:rPr>
              <w:br/>
              <w:t>Mã hồ sơ: …………..</w:t>
            </w:r>
          </w:p>
        </w:tc>
        <w:tc>
          <w:tcPr>
            <w:tcW w:w="6120" w:type="dxa"/>
          </w:tcPr>
          <w:p w14:paraId="6B6B7635"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0E45C88" w14:textId="77777777" w:rsidR="00F264F6" w:rsidRPr="00F264F6" w:rsidRDefault="00F264F6" w:rsidP="00F264F6">
      <w:pPr>
        <w:rPr>
          <w:rFonts w:ascii="Arial" w:hAnsi="Arial" w:cs="Arial"/>
          <w:b/>
          <w:sz w:val="20"/>
          <w:szCs w:val="20"/>
        </w:rPr>
      </w:pPr>
    </w:p>
    <w:p w14:paraId="13BE9664" w14:textId="77777777" w:rsidR="00F264F6" w:rsidRPr="00F264F6" w:rsidRDefault="00F264F6" w:rsidP="00F264F6">
      <w:pPr>
        <w:jc w:val="center"/>
        <w:rPr>
          <w:rFonts w:ascii="Arial" w:hAnsi="Arial" w:cs="Arial"/>
          <w:b/>
          <w:sz w:val="20"/>
          <w:szCs w:val="20"/>
        </w:rPr>
      </w:pPr>
      <w:bookmarkStart w:id="227" w:name="chuong_phuluc_4_23_name"/>
      <w:r w:rsidRPr="00F264F6">
        <w:rPr>
          <w:rFonts w:ascii="Arial" w:hAnsi="Arial" w:cs="Arial"/>
          <w:b/>
          <w:sz w:val="20"/>
          <w:szCs w:val="20"/>
        </w:rPr>
        <w:t>GIẤY BIÊN NHẬN</w:t>
      </w:r>
      <w:bookmarkEnd w:id="227"/>
    </w:p>
    <w:p w14:paraId="119C2AA9" w14:textId="77777777" w:rsidR="00F264F6" w:rsidRPr="00F264F6" w:rsidRDefault="00F264F6" w:rsidP="00F264F6">
      <w:pPr>
        <w:jc w:val="center"/>
        <w:rPr>
          <w:rFonts w:ascii="Arial" w:hAnsi="Arial" w:cs="Arial"/>
          <w:b/>
          <w:sz w:val="20"/>
          <w:szCs w:val="20"/>
        </w:rPr>
      </w:pPr>
      <w:bookmarkStart w:id="228" w:name="chuong_phuluc_4_23_name_name"/>
      <w:r w:rsidRPr="00F264F6">
        <w:rPr>
          <w:rFonts w:ascii="Arial" w:hAnsi="Arial" w:cs="Arial"/>
          <w:b/>
          <w:sz w:val="20"/>
          <w:szCs w:val="20"/>
        </w:rPr>
        <w:t>Hồ sơ đăng ký doanh nghiệp/chi nhánh/văn phòng đại diện/</w:t>
      </w:r>
      <w:r w:rsidRPr="00F264F6">
        <w:rPr>
          <w:rFonts w:ascii="Arial" w:hAnsi="Arial" w:cs="Arial"/>
          <w:b/>
          <w:sz w:val="20"/>
          <w:szCs w:val="20"/>
        </w:rPr>
        <w:br/>
        <w:t>địa điểm kinh doanh</w:t>
      </w:r>
      <w:bookmarkEnd w:id="228"/>
    </w:p>
    <w:p w14:paraId="2F1D4EF1" w14:textId="77777777" w:rsidR="00F264F6" w:rsidRPr="00F264F6" w:rsidRDefault="00F264F6" w:rsidP="004C2DDB">
      <w:pPr>
        <w:tabs>
          <w:tab w:val="righ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Đăng ký kinh doanh: </w:t>
      </w:r>
      <w:r w:rsidRPr="00F264F6">
        <w:rPr>
          <w:rFonts w:ascii="Arial" w:hAnsi="Arial" w:cs="Arial"/>
          <w:sz w:val="20"/>
          <w:szCs w:val="20"/>
        </w:rPr>
        <w:tab/>
      </w:r>
    </w:p>
    <w:p w14:paraId="126A3A36"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1047E81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31A04062" w14:textId="77777777" w:rsidR="00F264F6" w:rsidRPr="00F264F6" w:rsidRDefault="00F264F6" w:rsidP="004C2DDB">
      <w:pPr>
        <w:tabs>
          <w:tab w:val="left" w:leader="dot" w:pos="5760"/>
          <w:tab w:val="left" w:pos="585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r>
      <w:r w:rsidRPr="00F264F6">
        <w:rPr>
          <w:rFonts w:ascii="Arial" w:hAnsi="Arial" w:cs="Arial"/>
          <w:sz w:val="20"/>
          <w:szCs w:val="20"/>
        </w:rPr>
        <w:tab/>
        <w:t xml:space="preserve">Fax: </w:t>
      </w:r>
      <w:r w:rsidRPr="00F264F6">
        <w:rPr>
          <w:rFonts w:ascii="Arial" w:hAnsi="Arial" w:cs="Arial"/>
          <w:sz w:val="20"/>
          <w:szCs w:val="20"/>
        </w:rPr>
        <w:tab/>
      </w:r>
    </w:p>
    <w:p w14:paraId="6BD2AAA5" w14:textId="77777777" w:rsidR="00F264F6" w:rsidRPr="00F264F6" w:rsidRDefault="00F264F6" w:rsidP="004C2DDB">
      <w:pPr>
        <w:tabs>
          <w:tab w:val="left" w:leader="dot" w:pos="5760"/>
          <w:tab w:val="left" w:pos="603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BE95AE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 đã nhận của Ông/Bà </w:t>
      </w:r>
      <w:r w:rsidRPr="00F264F6">
        <w:rPr>
          <w:rFonts w:ascii="Arial" w:hAnsi="Arial" w:cs="Arial"/>
          <w:sz w:val="20"/>
          <w:szCs w:val="20"/>
        </w:rPr>
        <w:tab/>
      </w:r>
    </w:p>
    <w:p w14:paraId="1250229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 (hoặc tên loại giấy tờ chứng thực cá nhân khác) số: </w:t>
      </w:r>
      <w:r w:rsidRPr="00F264F6">
        <w:rPr>
          <w:rFonts w:ascii="Arial" w:hAnsi="Arial" w:cs="Arial"/>
          <w:sz w:val="20"/>
          <w:szCs w:val="20"/>
        </w:rPr>
        <w:tab/>
      </w:r>
    </w:p>
    <w:p w14:paraId="274C8F5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w:t>
      </w:r>
      <w:r w:rsidRPr="00F264F6">
        <w:rPr>
          <w:rFonts w:ascii="Arial" w:hAnsi="Arial" w:cs="Arial"/>
          <w:sz w:val="20"/>
          <w:szCs w:val="20"/>
        </w:rPr>
        <w:tab/>
      </w:r>
    </w:p>
    <w:p w14:paraId="3F23E02F"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5E5C5446"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719DC2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là </w:t>
      </w:r>
      <w:r w:rsidRPr="00F264F6">
        <w:rPr>
          <w:rFonts w:ascii="Arial" w:hAnsi="Arial" w:cs="Arial"/>
          <w:sz w:val="20"/>
          <w:szCs w:val="20"/>
        </w:rPr>
        <w:tab/>
      </w:r>
    </w:p>
    <w:p w14:paraId="5620362F"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01 bộ hồ sơ số </w:t>
      </w:r>
      <w:r w:rsidRPr="00F264F6">
        <w:rPr>
          <w:rFonts w:ascii="Arial" w:hAnsi="Arial" w:cs="Arial"/>
          <w:sz w:val="20"/>
          <w:szCs w:val="20"/>
        </w:rPr>
        <w:tab/>
        <w:t xml:space="preserve">về việc </w:t>
      </w:r>
      <w:r w:rsidRPr="00F264F6">
        <w:rPr>
          <w:rFonts w:ascii="Arial" w:hAnsi="Arial" w:cs="Arial"/>
          <w:sz w:val="20"/>
          <w:szCs w:val="20"/>
        </w:rPr>
        <w:tab/>
      </w:r>
    </w:p>
    <w:p w14:paraId="2CCB9DBD" w14:textId="77777777" w:rsidR="00F264F6" w:rsidRPr="00F264F6" w:rsidRDefault="00F264F6" w:rsidP="004C2DDB">
      <w:pPr>
        <w:tabs>
          <w:tab w:val="left" w:leader="dot" w:pos="5580"/>
          <w:tab w:val="left" w:leader="dot" w:pos="9072"/>
        </w:tabs>
        <w:spacing w:after="120"/>
        <w:ind w:firstLine="720"/>
        <w:jc w:val="both"/>
        <w:rPr>
          <w:rFonts w:ascii="Arial" w:hAnsi="Arial" w:cs="Arial"/>
          <w:sz w:val="20"/>
          <w:szCs w:val="20"/>
        </w:rPr>
      </w:pPr>
      <w:r w:rsidRPr="00F264F6">
        <w:rPr>
          <w:rFonts w:ascii="Arial" w:hAnsi="Arial" w:cs="Arial"/>
          <w:sz w:val="20"/>
          <w:szCs w:val="20"/>
        </w:rPr>
        <w:t>Hồ sơ bao gồm:</w:t>
      </w:r>
    </w:p>
    <w:p w14:paraId="1A6F2E6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1.</w:t>
      </w:r>
      <w:r w:rsidRPr="00F264F6">
        <w:rPr>
          <w:rFonts w:ascii="Arial" w:hAnsi="Arial" w:cs="Arial"/>
          <w:sz w:val="20"/>
          <w:szCs w:val="20"/>
        </w:rPr>
        <w:tab/>
      </w:r>
    </w:p>
    <w:p w14:paraId="36532D7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2.</w:t>
      </w:r>
      <w:r w:rsidRPr="00F264F6">
        <w:rPr>
          <w:rFonts w:ascii="Arial" w:hAnsi="Arial" w:cs="Arial"/>
          <w:sz w:val="20"/>
          <w:szCs w:val="20"/>
        </w:rPr>
        <w:tab/>
      </w:r>
    </w:p>
    <w:p w14:paraId="3003C2C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3.</w:t>
      </w:r>
      <w:r w:rsidRPr="00F264F6">
        <w:rPr>
          <w:rFonts w:ascii="Arial" w:hAnsi="Arial" w:cs="Arial"/>
          <w:sz w:val="20"/>
          <w:szCs w:val="20"/>
        </w:rPr>
        <w:tab/>
      </w:r>
    </w:p>
    <w:p w14:paraId="1B5383D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4.</w:t>
      </w:r>
      <w:r w:rsidRPr="00F264F6">
        <w:rPr>
          <w:rFonts w:ascii="Arial" w:hAnsi="Arial" w:cs="Arial"/>
          <w:sz w:val="20"/>
          <w:szCs w:val="20"/>
        </w:rPr>
        <w:tab/>
      </w:r>
    </w:p>
    <w:p w14:paraId="6DF59024"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i/>
          <w:sz w:val="20"/>
          <w:szCs w:val="20"/>
        </w:rPr>
        <w:t>Trường hợp doanh nghiệp nộp hồ sơ đăng ký thay đổi nội dung đăng ký doanh nghiệp hoặc hồ sơ thông báo thay đổi nội dung đăng ký doanh nghiệp và có nhu cầu nhận Giấy xác nhận thay đổi nội dung đăng ký doanh nghiệp thì ghi:</w:t>
      </w:r>
    </w:p>
    <w:p w14:paraId="00A7A866"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Phòng Đăng ký kinh doanh hẹn Ông/Bà ngày …./…./…… liên hệ với Phòng Đăng ký kinh doanh để được giải quyết theo quy định của pháp luật.</w:t>
      </w:r>
    </w:p>
    <w:p w14:paraId="3AF3F326"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i/>
          <w:sz w:val="20"/>
          <w:szCs w:val="20"/>
        </w:rPr>
        <w:t>Trường hợp doanh nghiệp nộp hồ sơ thông báo thay đổi nội dung đăng ký doanh nghiệp và không có nhu cầu nhận Giấy xác nhận thay đổi nội dung đăng ký doanh nghiệp thì ghi:</w:t>
      </w:r>
    </w:p>
    <w:p w14:paraId="3BC3C515"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Trong vòng 03 ngày làm việc kể từ ngày nhận hồ sơ hợp lệ của doanh nghiệp, thông tin thay đổi nội dung đăng ký doanh nghiệp của doanh nghiệp sẽ được cập nhật trong Cơ sở dữ liệu quốc gia về đăng ký doanh nghiệp.</w:t>
      </w:r>
    </w:p>
    <w:p w14:paraId="606C987C"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sz w:val="20"/>
          <w:szCs w:val="20"/>
        </w:rPr>
        <w:t xml:space="preserve"> </w:t>
      </w:r>
      <w:r w:rsidRPr="00F264F6">
        <w:rPr>
          <w:rFonts w:ascii="Arial" w:hAnsi="Arial" w:cs="Arial"/>
          <w:i/>
          <w:sz w:val="20"/>
          <w:szCs w:val="20"/>
        </w:rPr>
        <w:t>Trường hợp doanh nghiệp nộp hồ sơ thông báo mẫu con dấu của doanh nghiệp, chi nhánh, văn phòng đại diện thì ghi:</w:t>
      </w:r>
    </w:p>
    <w:p w14:paraId="4122AF6E"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Phòng Đăng ký kinh doanh sẽ đăng tải thông tin về mẫu con dấu của Quý Doanh nghiệp trên Cổng thông tin quốc gia về đăng ký doanh nghiệp.</w:t>
      </w:r>
    </w:p>
    <w:p w14:paraId="6AB0D564" w14:textId="77777777" w:rsidR="00F264F6" w:rsidRPr="00F264F6" w:rsidRDefault="00F264F6" w:rsidP="00F264F6">
      <w:pPr>
        <w:jc w:val="both"/>
        <w:rPr>
          <w:rFonts w:ascii="Arial" w:hAnsi="Arial" w:cs="Arial"/>
          <w:sz w:val="20"/>
          <w:szCs w:val="20"/>
        </w:rPr>
      </w:pPr>
    </w:p>
    <w:tbl>
      <w:tblPr>
        <w:tblW w:w="0" w:type="auto"/>
        <w:tblInd w:w="108" w:type="dxa"/>
        <w:tblLook w:val="04A0" w:firstRow="1" w:lastRow="0" w:firstColumn="1" w:lastColumn="0" w:noHBand="0" w:noVBand="1"/>
      </w:tblPr>
      <w:tblGrid>
        <w:gridCol w:w="4535"/>
        <w:gridCol w:w="4825"/>
      </w:tblGrid>
      <w:tr w:rsidR="00F264F6" w:rsidRPr="00F264F6" w14:paraId="16FA5606" w14:textId="77777777" w:rsidTr="004C2DDB">
        <w:tc>
          <w:tcPr>
            <w:tcW w:w="4535" w:type="dxa"/>
          </w:tcPr>
          <w:p w14:paraId="1CF753A4"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NGƯỜI NỘP</w:t>
            </w:r>
          </w:p>
          <w:p w14:paraId="57508D26"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và ghi họ tên</w:t>
            </w:r>
            <w:r w:rsidRPr="00F264F6">
              <w:rPr>
                <w:rFonts w:ascii="Arial" w:hAnsi="Arial" w:cs="Arial"/>
                <w:sz w:val="20"/>
                <w:szCs w:val="20"/>
              </w:rPr>
              <w:t>)</w:t>
            </w:r>
          </w:p>
        </w:tc>
        <w:tc>
          <w:tcPr>
            <w:tcW w:w="4825" w:type="dxa"/>
          </w:tcPr>
          <w:p w14:paraId="4843CB16"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NGƯỜI NHẬN</w:t>
            </w:r>
          </w:p>
          <w:p w14:paraId="6BD2F4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1CC2EC57" w14:textId="77777777" w:rsidR="00F264F6" w:rsidRPr="00F264F6" w:rsidRDefault="00F264F6" w:rsidP="00F264F6">
      <w:pPr>
        <w:rPr>
          <w:rFonts w:ascii="Arial" w:hAnsi="Arial" w:cs="Arial"/>
          <w:b/>
          <w:bCs/>
          <w:sz w:val="20"/>
          <w:szCs w:val="20"/>
          <w:lang w:eastAsia="x-none"/>
        </w:rPr>
      </w:pPr>
    </w:p>
    <w:p w14:paraId="7CF17601" w14:textId="77777777" w:rsidR="00F264F6" w:rsidRPr="00F264F6" w:rsidRDefault="00F264F6" w:rsidP="00F264F6">
      <w:pPr>
        <w:jc w:val="center"/>
        <w:rPr>
          <w:rFonts w:ascii="Arial" w:hAnsi="Arial" w:cs="Arial"/>
          <w:b/>
          <w:bCs/>
          <w:sz w:val="20"/>
          <w:szCs w:val="20"/>
          <w:lang w:eastAsia="x-none"/>
        </w:rPr>
      </w:pPr>
      <w:bookmarkStart w:id="229" w:name="chuong_phuluc_4_24"/>
      <w:r w:rsidRPr="00F264F6">
        <w:rPr>
          <w:rFonts w:ascii="Arial" w:hAnsi="Arial" w:cs="Arial"/>
          <w:b/>
          <w:bCs/>
          <w:sz w:val="20"/>
          <w:szCs w:val="20"/>
          <w:lang w:eastAsia="x-none"/>
        </w:rPr>
        <w:t>Phụ lục V-24</w:t>
      </w:r>
      <w:bookmarkEnd w:id="229"/>
    </w:p>
    <w:tbl>
      <w:tblPr>
        <w:tblW w:w="0" w:type="auto"/>
        <w:tblInd w:w="108" w:type="dxa"/>
        <w:tblLook w:val="01E0" w:firstRow="1" w:lastRow="1" w:firstColumn="1" w:lastColumn="1" w:noHBand="0" w:noVBand="0"/>
      </w:tblPr>
      <w:tblGrid>
        <w:gridCol w:w="3240"/>
        <w:gridCol w:w="6120"/>
      </w:tblGrid>
      <w:tr w:rsidR="00F264F6" w:rsidRPr="00F264F6" w14:paraId="2E960892" w14:textId="77777777" w:rsidTr="004C2DDB">
        <w:tc>
          <w:tcPr>
            <w:tcW w:w="3240" w:type="dxa"/>
          </w:tcPr>
          <w:p w14:paraId="5649119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4C3529E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5FFFC56" w14:textId="77777777" w:rsidTr="004C2DDB">
        <w:tc>
          <w:tcPr>
            <w:tcW w:w="3240" w:type="dxa"/>
          </w:tcPr>
          <w:p w14:paraId="4CD3879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6A06127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 tháng …. năm ….</w:t>
            </w:r>
          </w:p>
        </w:tc>
      </w:tr>
    </w:tbl>
    <w:p w14:paraId="48802830" w14:textId="77777777" w:rsidR="00F264F6" w:rsidRPr="00F264F6" w:rsidRDefault="00F264F6" w:rsidP="00F264F6">
      <w:pPr>
        <w:rPr>
          <w:rFonts w:ascii="Arial" w:hAnsi="Arial" w:cs="Arial"/>
          <w:b/>
          <w:noProof/>
          <w:sz w:val="20"/>
          <w:szCs w:val="20"/>
        </w:rPr>
      </w:pPr>
    </w:p>
    <w:p w14:paraId="77929512" w14:textId="77777777" w:rsidR="00F264F6" w:rsidRPr="00F264F6" w:rsidRDefault="00F264F6" w:rsidP="00F264F6">
      <w:pPr>
        <w:jc w:val="center"/>
        <w:rPr>
          <w:rFonts w:ascii="Arial" w:hAnsi="Arial" w:cs="Arial"/>
          <w:b/>
          <w:noProof/>
          <w:sz w:val="20"/>
          <w:szCs w:val="20"/>
        </w:rPr>
      </w:pPr>
      <w:bookmarkStart w:id="230" w:name="chuong_phuluc_4_24_name"/>
      <w:r w:rsidRPr="00F264F6">
        <w:rPr>
          <w:rFonts w:ascii="Arial" w:hAnsi="Arial" w:cs="Arial"/>
          <w:b/>
          <w:noProof/>
          <w:sz w:val="20"/>
          <w:szCs w:val="20"/>
        </w:rPr>
        <w:t>GIẤY BIÊN NHẬN</w:t>
      </w:r>
      <w:bookmarkEnd w:id="230"/>
    </w:p>
    <w:p w14:paraId="4D6DD95C" w14:textId="77777777" w:rsidR="00F264F6" w:rsidRPr="00F264F6" w:rsidRDefault="00F264F6" w:rsidP="00F264F6">
      <w:pPr>
        <w:jc w:val="center"/>
        <w:rPr>
          <w:rFonts w:ascii="Arial" w:hAnsi="Arial" w:cs="Arial"/>
          <w:b/>
          <w:noProof/>
          <w:sz w:val="20"/>
          <w:szCs w:val="20"/>
        </w:rPr>
      </w:pPr>
      <w:bookmarkStart w:id="231" w:name="chuong_phuluc_4_24_name_name"/>
      <w:r w:rsidRPr="00F264F6">
        <w:rPr>
          <w:rFonts w:ascii="Arial" w:hAnsi="Arial" w:cs="Arial"/>
          <w:b/>
          <w:noProof/>
          <w:sz w:val="20"/>
          <w:szCs w:val="20"/>
        </w:rPr>
        <w:t>Hồ sơ đăng ký doanh nghiệp qua mạng điện tử</w:t>
      </w:r>
      <w:bookmarkEnd w:id="231"/>
    </w:p>
    <w:p w14:paraId="0A388826"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Phòng Đăng ký kinh doanh: </w:t>
      </w:r>
      <w:r w:rsidRPr="00F264F6">
        <w:rPr>
          <w:rFonts w:ascii="Arial" w:hAnsi="Arial" w:cs="Arial"/>
          <w:noProof/>
          <w:sz w:val="20"/>
          <w:szCs w:val="20"/>
        </w:rPr>
        <w:tab/>
      </w:r>
    </w:p>
    <w:p w14:paraId="35CBD898" w14:textId="77777777" w:rsidR="00F264F6" w:rsidRPr="00F264F6" w:rsidRDefault="00F264F6" w:rsidP="00F264F6">
      <w:pPr>
        <w:tabs>
          <w:tab w:val="left" w:leader="dot" w:pos="9072"/>
        </w:tabs>
        <w:jc w:val="both"/>
        <w:rPr>
          <w:rFonts w:ascii="Arial" w:hAnsi="Arial" w:cs="Arial"/>
          <w:noProof/>
          <w:sz w:val="20"/>
          <w:szCs w:val="20"/>
        </w:rPr>
      </w:pPr>
      <w:r w:rsidRPr="00F264F6">
        <w:rPr>
          <w:rFonts w:ascii="Arial" w:hAnsi="Arial" w:cs="Arial"/>
          <w:noProof/>
          <w:sz w:val="20"/>
          <w:szCs w:val="20"/>
        </w:rPr>
        <w:tab/>
      </w:r>
    </w:p>
    <w:p w14:paraId="6841214C"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Địa chỉ trụ sở: </w:t>
      </w:r>
      <w:r w:rsidRPr="00F264F6">
        <w:rPr>
          <w:rFonts w:ascii="Arial" w:hAnsi="Arial" w:cs="Arial"/>
          <w:noProof/>
          <w:sz w:val="20"/>
          <w:szCs w:val="20"/>
        </w:rPr>
        <w:tab/>
      </w:r>
    </w:p>
    <w:p w14:paraId="25A757E6" w14:textId="77777777" w:rsidR="00F264F6" w:rsidRPr="00F264F6" w:rsidRDefault="00F264F6" w:rsidP="004C2DDB">
      <w:pPr>
        <w:tabs>
          <w:tab w:val="left" w:leader="dot" w:pos="5760"/>
          <w:tab w:val="left" w:pos="5850"/>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Điện thoại: </w:t>
      </w:r>
      <w:r w:rsidRPr="00F264F6">
        <w:rPr>
          <w:rFonts w:ascii="Arial" w:hAnsi="Arial" w:cs="Arial"/>
          <w:noProof/>
          <w:sz w:val="20"/>
          <w:szCs w:val="20"/>
        </w:rPr>
        <w:tab/>
      </w:r>
      <w:r w:rsidRPr="00F264F6">
        <w:rPr>
          <w:rFonts w:ascii="Arial" w:hAnsi="Arial" w:cs="Arial"/>
          <w:noProof/>
          <w:sz w:val="20"/>
          <w:szCs w:val="20"/>
        </w:rPr>
        <w:tab/>
        <w:t xml:space="preserve">Fax: </w:t>
      </w:r>
      <w:r w:rsidRPr="00F264F6">
        <w:rPr>
          <w:rFonts w:ascii="Arial" w:hAnsi="Arial" w:cs="Arial"/>
          <w:noProof/>
          <w:sz w:val="20"/>
          <w:szCs w:val="20"/>
        </w:rPr>
        <w:tab/>
      </w:r>
    </w:p>
    <w:p w14:paraId="1FE3CCA0" w14:textId="77777777" w:rsidR="00F264F6" w:rsidRPr="00F264F6" w:rsidRDefault="00F264F6" w:rsidP="004C2DDB">
      <w:pPr>
        <w:tabs>
          <w:tab w:val="left" w:leader="dot" w:pos="5760"/>
          <w:tab w:val="left" w:pos="6030"/>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Email: </w:t>
      </w:r>
      <w:r w:rsidRPr="00F264F6">
        <w:rPr>
          <w:rFonts w:ascii="Arial" w:hAnsi="Arial" w:cs="Arial"/>
          <w:noProof/>
          <w:sz w:val="20"/>
          <w:szCs w:val="20"/>
        </w:rPr>
        <w:tab/>
        <w:t xml:space="preserve">Website: </w:t>
      </w:r>
      <w:r w:rsidRPr="00F264F6">
        <w:rPr>
          <w:rFonts w:ascii="Arial" w:hAnsi="Arial" w:cs="Arial"/>
          <w:noProof/>
          <w:sz w:val="20"/>
          <w:szCs w:val="20"/>
        </w:rPr>
        <w:tab/>
      </w:r>
    </w:p>
    <w:p w14:paraId="012DE734"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Ngày …./…./…. đã nhận của Ông/Bà </w:t>
      </w:r>
      <w:r w:rsidRPr="00F264F6">
        <w:rPr>
          <w:rFonts w:ascii="Arial" w:hAnsi="Arial" w:cs="Arial"/>
          <w:noProof/>
          <w:sz w:val="20"/>
          <w:szCs w:val="20"/>
        </w:rPr>
        <w:tab/>
      </w:r>
    </w:p>
    <w:p w14:paraId="590B578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 (hoặc tên loại giấy tờ chứng thực cá nhân khác) số: </w:t>
      </w:r>
      <w:r w:rsidRPr="00F264F6">
        <w:rPr>
          <w:rFonts w:ascii="Arial" w:hAnsi="Arial" w:cs="Arial"/>
          <w:sz w:val="20"/>
          <w:szCs w:val="20"/>
        </w:rPr>
        <w:tab/>
      </w:r>
    </w:p>
    <w:p w14:paraId="2329EB9A" w14:textId="77777777" w:rsidR="00F264F6" w:rsidRPr="00F264F6" w:rsidRDefault="00F264F6" w:rsidP="004C2DDB">
      <w:pPr>
        <w:tabs>
          <w:tab w:val="left" w:leader="dot" w:pos="4536"/>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Điện thoại: </w:t>
      </w:r>
      <w:r w:rsidRPr="00F264F6">
        <w:rPr>
          <w:rFonts w:ascii="Arial" w:hAnsi="Arial" w:cs="Arial"/>
          <w:noProof/>
          <w:sz w:val="20"/>
          <w:szCs w:val="20"/>
        </w:rPr>
        <w:tab/>
        <w:t xml:space="preserve"> Fax: </w:t>
      </w:r>
      <w:r w:rsidRPr="00F264F6">
        <w:rPr>
          <w:rFonts w:ascii="Arial" w:hAnsi="Arial" w:cs="Arial"/>
          <w:noProof/>
          <w:sz w:val="20"/>
          <w:szCs w:val="20"/>
        </w:rPr>
        <w:tab/>
      </w:r>
    </w:p>
    <w:p w14:paraId="1A40472B" w14:textId="77777777" w:rsidR="00F264F6" w:rsidRPr="00F264F6" w:rsidRDefault="00F264F6" w:rsidP="004C2DDB">
      <w:pPr>
        <w:tabs>
          <w:tab w:val="left" w:leader="dot" w:pos="4536"/>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Email:</w:t>
      </w:r>
      <w:r w:rsidRPr="00F264F6">
        <w:rPr>
          <w:rFonts w:ascii="Arial" w:hAnsi="Arial" w:cs="Arial"/>
          <w:noProof/>
          <w:sz w:val="20"/>
          <w:szCs w:val="20"/>
        </w:rPr>
        <w:tab/>
        <w:t xml:space="preserve"> Website:</w:t>
      </w:r>
      <w:r w:rsidRPr="00F264F6">
        <w:rPr>
          <w:rFonts w:ascii="Arial" w:hAnsi="Arial" w:cs="Arial"/>
          <w:noProof/>
          <w:sz w:val="20"/>
          <w:szCs w:val="20"/>
        </w:rPr>
        <w:tab/>
      </w:r>
    </w:p>
    <w:p w14:paraId="2EF6F664" w14:textId="77777777" w:rsidR="00F264F6" w:rsidRPr="00F264F6" w:rsidRDefault="00F264F6" w:rsidP="004C2DDB">
      <w:pPr>
        <w:tabs>
          <w:tab w:val="left" w:leader="dot" w:pos="6946"/>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 xml:space="preserve">01 bộ hồ sơ đăng ký qua mạng điện tử mã số: </w:t>
      </w:r>
      <w:r w:rsidRPr="00F264F6">
        <w:rPr>
          <w:rFonts w:ascii="Arial" w:hAnsi="Arial" w:cs="Arial"/>
          <w:noProof/>
          <w:sz w:val="20"/>
          <w:szCs w:val="20"/>
        </w:rPr>
        <w:tab/>
        <w:t xml:space="preserve"> về việc </w:t>
      </w:r>
      <w:r w:rsidRPr="00F264F6">
        <w:rPr>
          <w:rFonts w:ascii="Arial" w:hAnsi="Arial" w:cs="Arial"/>
          <w:noProof/>
          <w:sz w:val="20"/>
          <w:szCs w:val="20"/>
        </w:rPr>
        <w:tab/>
      </w:r>
    </w:p>
    <w:p w14:paraId="535735E4" w14:textId="77777777" w:rsidR="00F264F6" w:rsidRPr="00F264F6" w:rsidRDefault="00F264F6" w:rsidP="004C2DDB">
      <w:pPr>
        <w:tabs>
          <w:tab w:val="left" w:leader="dot" w:pos="5580"/>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Hồ sơ bao gồm:</w:t>
      </w:r>
    </w:p>
    <w:p w14:paraId="53BB4451"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1</w:t>
      </w:r>
      <w:r w:rsidRPr="00F264F6">
        <w:rPr>
          <w:rFonts w:ascii="Arial" w:hAnsi="Arial" w:cs="Arial"/>
          <w:noProof/>
          <w:sz w:val="20"/>
          <w:szCs w:val="20"/>
        </w:rPr>
        <w:tab/>
      </w:r>
    </w:p>
    <w:p w14:paraId="5238C51F"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2.</w:t>
      </w:r>
      <w:r w:rsidRPr="00F264F6">
        <w:rPr>
          <w:rFonts w:ascii="Arial" w:hAnsi="Arial" w:cs="Arial"/>
          <w:noProof/>
          <w:sz w:val="20"/>
          <w:szCs w:val="20"/>
        </w:rPr>
        <w:tab/>
      </w:r>
    </w:p>
    <w:p w14:paraId="66EF0D1A"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3.</w:t>
      </w:r>
      <w:r w:rsidRPr="00F264F6">
        <w:rPr>
          <w:rFonts w:ascii="Arial" w:hAnsi="Arial" w:cs="Arial"/>
          <w:noProof/>
          <w:sz w:val="20"/>
          <w:szCs w:val="20"/>
        </w:rPr>
        <w:tab/>
      </w:r>
    </w:p>
    <w:p w14:paraId="7BD68C49" w14:textId="77777777" w:rsidR="00F264F6" w:rsidRPr="00F264F6" w:rsidRDefault="00F264F6" w:rsidP="004C2DDB">
      <w:pPr>
        <w:tabs>
          <w:tab w:val="left" w:leader="dot" w:pos="9072"/>
        </w:tabs>
        <w:spacing w:after="120"/>
        <w:ind w:firstLine="720"/>
        <w:jc w:val="both"/>
        <w:rPr>
          <w:rFonts w:ascii="Arial" w:hAnsi="Arial" w:cs="Arial"/>
          <w:noProof/>
          <w:sz w:val="20"/>
          <w:szCs w:val="20"/>
        </w:rPr>
      </w:pPr>
      <w:r w:rsidRPr="00F264F6">
        <w:rPr>
          <w:rFonts w:ascii="Arial" w:hAnsi="Arial" w:cs="Arial"/>
          <w:noProof/>
          <w:sz w:val="20"/>
          <w:szCs w:val="20"/>
        </w:rPr>
        <w:t>4.</w:t>
      </w:r>
      <w:r w:rsidRPr="00F264F6">
        <w:rPr>
          <w:rFonts w:ascii="Arial" w:hAnsi="Arial" w:cs="Arial"/>
          <w:noProof/>
          <w:sz w:val="20"/>
          <w:szCs w:val="20"/>
        </w:rPr>
        <w:tab/>
      </w:r>
    </w:p>
    <w:p w14:paraId="70D0D7A9" w14:textId="77777777" w:rsidR="00F264F6" w:rsidRPr="00F264F6" w:rsidRDefault="00F264F6" w:rsidP="004C2DDB">
      <w:pPr>
        <w:spacing w:after="120"/>
        <w:ind w:firstLine="720"/>
        <w:jc w:val="both"/>
        <w:rPr>
          <w:rFonts w:ascii="Arial" w:hAnsi="Arial" w:cs="Arial"/>
          <w:noProof/>
          <w:sz w:val="20"/>
          <w:szCs w:val="20"/>
        </w:rPr>
      </w:pPr>
      <w:r w:rsidRPr="00F264F6">
        <w:rPr>
          <w:rFonts w:ascii="Arial" w:hAnsi="Arial" w:cs="Arial"/>
          <w:noProof/>
          <w:sz w:val="20"/>
          <w:szCs w:val="20"/>
        </w:rPr>
        <w:t>Trong thời hạn 03 ngày làm việc, kể từ ngày hồ sơ được tiếp nhận trên Hệ thống thông tin quốc gia về đăng ký doanh nghiệp, Phòng Đăng ký kinh doanh sẽ thông báo cho Ông/Bà về kết quả xử lý hồ sơ đăng ký doanh nghiệp của Ông/Bà.</w:t>
      </w:r>
    </w:p>
    <w:p w14:paraId="16EE5413" w14:textId="77777777" w:rsidR="00F264F6" w:rsidRPr="00F264F6" w:rsidRDefault="00F264F6" w:rsidP="004C2DDB">
      <w:pPr>
        <w:spacing w:after="120"/>
        <w:ind w:firstLine="720"/>
        <w:jc w:val="both"/>
        <w:rPr>
          <w:rFonts w:ascii="Arial" w:hAnsi="Arial" w:cs="Arial"/>
          <w:noProof/>
          <w:sz w:val="20"/>
          <w:szCs w:val="20"/>
        </w:rPr>
      </w:pPr>
      <w:r w:rsidRPr="00F264F6">
        <w:rPr>
          <w:rFonts w:ascii="Arial" w:hAnsi="Arial" w:cs="Arial"/>
          <w:noProof/>
          <w:sz w:val="20"/>
          <w:szCs w:val="20"/>
        </w:rPr>
        <w:t>Kết quả xử lý hồ sơ đăng ký doanh nghiệp sẽ được gửi vào địa chỉ thư điện tử và tài khoản truy cập Hệ thống thông tin quốc gia về đăng ký doanh nghiệp của Ông/Bà.</w:t>
      </w:r>
    </w:p>
    <w:p w14:paraId="501C231C" w14:textId="77777777" w:rsidR="00F264F6" w:rsidRPr="00F264F6" w:rsidRDefault="00F264F6" w:rsidP="004C2DDB">
      <w:pPr>
        <w:spacing w:after="120"/>
        <w:ind w:firstLine="720"/>
        <w:jc w:val="both"/>
        <w:rPr>
          <w:rFonts w:ascii="Arial" w:hAnsi="Arial" w:cs="Arial"/>
          <w:noProof/>
          <w:sz w:val="20"/>
          <w:szCs w:val="20"/>
        </w:rPr>
      </w:pPr>
    </w:p>
    <w:tbl>
      <w:tblPr>
        <w:tblW w:w="0" w:type="auto"/>
        <w:tblInd w:w="108" w:type="dxa"/>
        <w:tblLook w:val="04A0" w:firstRow="1" w:lastRow="0" w:firstColumn="1" w:lastColumn="0" w:noHBand="0" w:noVBand="1"/>
      </w:tblPr>
      <w:tblGrid>
        <w:gridCol w:w="4086"/>
        <w:gridCol w:w="5274"/>
      </w:tblGrid>
      <w:tr w:rsidR="00F264F6" w:rsidRPr="00F264F6" w14:paraId="17FEA830" w14:textId="77777777" w:rsidTr="004C2DDB">
        <w:tc>
          <w:tcPr>
            <w:tcW w:w="4086" w:type="dxa"/>
          </w:tcPr>
          <w:p w14:paraId="627BCA94" w14:textId="77777777" w:rsidR="00F264F6" w:rsidRPr="00F264F6" w:rsidRDefault="00F264F6" w:rsidP="00F264F6">
            <w:pPr>
              <w:contextualSpacing/>
              <w:rPr>
                <w:rFonts w:ascii="Arial" w:hAnsi="Arial" w:cs="Arial"/>
                <w:b/>
                <w:sz w:val="20"/>
                <w:szCs w:val="20"/>
              </w:rPr>
            </w:pPr>
          </w:p>
        </w:tc>
        <w:tc>
          <w:tcPr>
            <w:tcW w:w="5274" w:type="dxa"/>
          </w:tcPr>
          <w:p w14:paraId="42176EB3"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PHÒNG ĐĂNG KÝ KINH DOANH</w:t>
            </w:r>
          </w:p>
        </w:tc>
      </w:tr>
    </w:tbl>
    <w:p w14:paraId="1F870724" w14:textId="77777777" w:rsidR="00F264F6" w:rsidRPr="00F264F6" w:rsidRDefault="00F264F6" w:rsidP="00F264F6">
      <w:pPr>
        <w:rPr>
          <w:rFonts w:ascii="Arial" w:hAnsi="Arial" w:cs="Arial"/>
          <w:b/>
          <w:bCs/>
          <w:noProof/>
          <w:sz w:val="20"/>
          <w:szCs w:val="20"/>
          <w:lang w:eastAsia="x-none"/>
        </w:rPr>
      </w:pPr>
    </w:p>
    <w:p w14:paraId="1A29B16B" w14:textId="77777777" w:rsidR="00F264F6" w:rsidRPr="00F264F6" w:rsidRDefault="00F264F6" w:rsidP="00F264F6">
      <w:pPr>
        <w:jc w:val="center"/>
        <w:rPr>
          <w:rFonts w:ascii="Arial" w:hAnsi="Arial" w:cs="Arial"/>
          <w:b/>
          <w:bCs/>
          <w:noProof/>
          <w:sz w:val="20"/>
          <w:szCs w:val="20"/>
          <w:lang w:eastAsia="x-none"/>
        </w:rPr>
      </w:pPr>
      <w:bookmarkStart w:id="232" w:name="chuong_phuluc_4_25"/>
      <w:r w:rsidRPr="00F264F6">
        <w:rPr>
          <w:rFonts w:ascii="Arial" w:hAnsi="Arial" w:cs="Arial"/>
          <w:b/>
          <w:bCs/>
          <w:noProof/>
          <w:sz w:val="20"/>
          <w:szCs w:val="20"/>
          <w:lang w:eastAsia="x-none"/>
        </w:rPr>
        <w:t>Phụ lục V-25</w:t>
      </w:r>
      <w:bookmarkEnd w:id="232"/>
    </w:p>
    <w:p w14:paraId="4C881855" w14:textId="77777777" w:rsidR="00F264F6" w:rsidRPr="00F264F6" w:rsidRDefault="00F264F6" w:rsidP="00F264F6">
      <w:pPr>
        <w:jc w:val="center"/>
        <w:rPr>
          <w:rFonts w:ascii="Arial" w:hAnsi="Arial" w:cs="Arial"/>
          <w:b/>
          <w:sz w:val="20"/>
          <w:szCs w:val="20"/>
          <w:lang w:eastAsia="x-none"/>
        </w:rPr>
      </w:pPr>
      <w:bookmarkStart w:id="233" w:name="chuong_phuluc_4_25_name"/>
      <w:r w:rsidRPr="00F264F6">
        <w:rPr>
          <w:rFonts w:ascii="Arial" w:hAnsi="Arial" w:cs="Arial"/>
          <w:b/>
          <w:sz w:val="20"/>
          <w:szCs w:val="20"/>
          <w:lang w:eastAsia="x-none"/>
        </w:rPr>
        <w:t>CÔNG BỐ NỘI DUNG ĐĂNG KÝ THÀNH LẬP DOANH NGHIỆP</w:t>
      </w:r>
      <w:bookmarkEnd w:id="233"/>
    </w:p>
    <w:p w14:paraId="1C1A5324"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DOANH NGHIỆP TƯ NHÂN)</w:t>
      </w:r>
    </w:p>
    <w:p w14:paraId="38F452E3"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NỘI DUNG ĐĂNG KÝ THÀNH LẬP MỚI</w:t>
      </w:r>
    </w:p>
    <w:p w14:paraId="101C9AE5"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doanh nghiệp</w:t>
      </w:r>
    </w:p>
    <w:p w14:paraId="346F012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Việt: </w:t>
      </w:r>
      <w:r w:rsidRPr="00F264F6">
        <w:rPr>
          <w:rFonts w:ascii="Arial" w:hAnsi="Arial" w:cs="Arial"/>
          <w:sz w:val="20"/>
          <w:szCs w:val="20"/>
        </w:rPr>
        <w:tab/>
      </w:r>
    </w:p>
    <w:p w14:paraId="218C3DB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nước ngoài: </w:t>
      </w:r>
      <w:r w:rsidRPr="00F264F6">
        <w:rPr>
          <w:rFonts w:ascii="Arial" w:hAnsi="Arial" w:cs="Arial"/>
          <w:sz w:val="20"/>
          <w:szCs w:val="20"/>
        </w:rPr>
        <w:tab/>
      </w:r>
    </w:p>
    <w:p w14:paraId="1C2760D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tắt: </w:t>
      </w:r>
      <w:r w:rsidRPr="00F264F6">
        <w:rPr>
          <w:rFonts w:ascii="Arial" w:hAnsi="Arial" w:cs="Arial"/>
          <w:sz w:val="20"/>
          <w:szCs w:val="20"/>
        </w:rPr>
        <w:tab/>
      </w:r>
    </w:p>
    <w:p w14:paraId="2DBA815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670044F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10627C3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2D44249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A3BBFA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Điện thoại: ………………………………….. Fax: ……………………………..</w:t>
      </w:r>
    </w:p>
    <w:p w14:paraId="5134D9A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Email: ………………………………………. Website: ………………………..</w:t>
      </w:r>
    </w:p>
    <w:p w14:paraId="738F20BA"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Ngành, nghề kinh doanh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
        <w:gridCol w:w="4820"/>
        <w:gridCol w:w="3514"/>
      </w:tblGrid>
      <w:tr w:rsidR="00F264F6" w:rsidRPr="00F264F6" w14:paraId="7F7816C0" w14:textId="77777777" w:rsidTr="004C2DDB">
        <w:tc>
          <w:tcPr>
            <w:tcW w:w="1026" w:type="dxa"/>
          </w:tcPr>
          <w:p w14:paraId="54E774D5" w14:textId="77777777" w:rsidR="00F264F6" w:rsidRPr="00F264F6" w:rsidRDefault="00F264F6" w:rsidP="00F264F6">
            <w:pPr>
              <w:tabs>
                <w:tab w:val="left" w:leader="dot" w:pos="9026"/>
              </w:tabs>
              <w:jc w:val="center"/>
              <w:rPr>
                <w:rFonts w:ascii="Arial" w:hAnsi="Arial" w:cs="Arial"/>
                <w:b/>
                <w:sz w:val="20"/>
                <w:szCs w:val="20"/>
              </w:rPr>
            </w:pPr>
            <w:r w:rsidRPr="00F264F6">
              <w:rPr>
                <w:rFonts w:ascii="Arial" w:hAnsi="Arial" w:cs="Arial"/>
                <w:b/>
                <w:sz w:val="20"/>
                <w:szCs w:val="20"/>
              </w:rPr>
              <w:t>STT</w:t>
            </w:r>
          </w:p>
        </w:tc>
        <w:tc>
          <w:tcPr>
            <w:tcW w:w="4820" w:type="dxa"/>
          </w:tcPr>
          <w:p w14:paraId="4E79F38F" w14:textId="77777777" w:rsidR="00F264F6" w:rsidRPr="00F264F6" w:rsidRDefault="00F264F6" w:rsidP="00F264F6">
            <w:pPr>
              <w:tabs>
                <w:tab w:val="left" w:leader="dot" w:pos="9026"/>
              </w:tabs>
              <w:jc w:val="center"/>
              <w:rPr>
                <w:rFonts w:ascii="Arial" w:hAnsi="Arial" w:cs="Arial"/>
                <w:b/>
                <w:sz w:val="20"/>
                <w:szCs w:val="20"/>
              </w:rPr>
            </w:pPr>
            <w:r w:rsidRPr="00F264F6">
              <w:rPr>
                <w:rFonts w:ascii="Arial" w:hAnsi="Arial" w:cs="Arial"/>
                <w:b/>
                <w:sz w:val="20"/>
                <w:szCs w:val="20"/>
              </w:rPr>
              <w:t>Tên ngành</w:t>
            </w:r>
          </w:p>
        </w:tc>
        <w:tc>
          <w:tcPr>
            <w:tcW w:w="3514" w:type="dxa"/>
          </w:tcPr>
          <w:p w14:paraId="3781892B" w14:textId="77777777" w:rsidR="00F264F6" w:rsidRPr="00F264F6" w:rsidRDefault="00F264F6" w:rsidP="00F264F6">
            <w:pPr>
              <w:tabs>
                <w:tab w:val="left" w:leader="dot" w:pos="9026"/>
              </w:tabs>
              <w:jc w:val="center"/>
              <w:rPr>
                <w:rFonts w:ascii="Arial" w:hAnsi="Arial" w:cs="Arial"/>
                <w:b/>
                <w:sz w:val="20"/>
                <w:szCs w:val="20"/>
              </w:rPr>
            </w:pPr>
            <w:r w:rsidRPr="00F264F6">
              <w:rPr>
                <w:rFonts w:ascii="Arial" w:hAnsi="Arial" w:cs="Arial"/>
                <w:b/>
                <w:sz w:val="20"/>
                <w:szCs w:val="20"/>
              </w:rPr>
              <w:t>Mã ngành</w:t>
            </w:r>
          </w:p>
        </w:tc>
      </w:tr>
      <w:tr w:rsidR="00F264F6" w:rsidRPr="00F264F6" w14:paraId="630CB7CF" w14:textId="77777777" w:rsidTr="004C2DDB">
        <w:tc>
          <w:tcPr>
            <w:tcW w:w="1026" w:type="dxa"/>
          </w:tcPr>
          <w:p w14:paraId="3D0DC5AD" w14:textId="77777777" w:rsidR="00F264F6" w:rsidRPr="00F264F6" w:rsidRDefault="00F264F6" w:rsidP="00F264F6">
            <w:pPr>
              <w:tabs>
                <w:tab w:val="left" w:leader="dot" w:pos="9026"/>
              </w:tabs>
              <w:rPr>
                <w:rFonts w:ascii="Arial" w:hAnsi="Arial" w:cs="Arial"/>
                <w:b/>
                <w:sz w:val="20"/>
                <w:szCs w:val="20"/>
              </w:rPr>
            </w:pPr>
          </w:p>
        </w:tc>
        <w:tc>
          <w:tcPr>
            <w:tcW w:w="4820" w:type="dxa"/>
          </w:tcPr>
          <w:p w14:paraId="5465567D" w14:textId="77777777" w:rsidR="00F264F6" w:rsidRPr="00F264F6" w:rsidRDefault="00F264F6" w:rsidP="00F264F6">
            <w:pPr>
              <w:tabs>
                <w:tab w:val="left" w:leader="dot" w:pos="9026"/>
              </w:tabs>
              <w:rPr>
                <w:rFonts w:ascii="Arial" w:hAnsi="Arial" w:cs="Arial"/>
                <w:b/>
                <w:sz w:val="20"/>
                <w:szCs w:val="20"/>
              </w:rPr>
            </w:pPr>
          </w:p>
        </w:tc>
        <w:tc>
          <w:tcPr>
            <w:tcW w:w="3514" w:type="dxa"/>
          </w:tcPr>
          <w:p w14:paraId="4EB3CEAE" w14:textId="77777777" w:rsidR="00F264F6" w:rsidRPr="00F264F6" w:rsidRDefault="00F264F6" w:rsidP="00F264F6">
            <w:pPr>
              <w:tabs>
                <w:tab w:val="left" w:leader="dot" w:pos="9026"/>
              </w:tabs>
              <w:rPr>
                <w:rFonts w:ascii="Arial" w:hAnsi="Arial" w:cs="Arial"/>
                <w:b/>
                <w:sz w:val="20"/>
                <w:szCs w:val="20"/>
              </w:rPr>
            </w:pPr>
          </w:p>
        </w:tc>
      </w:tr>
      <w:tr w:rsidR="00F264F6" w:rsidRPr="00F264F6" w14:paraId="5E1E75D5" w14:textId="77777777" w:rsidTr="004C2DDB">
        <w:tc>
          <w:tcPr>
            <w:tcW w:w="1026" w:type="dxa"/>
          </w:tcPr>
          <w:p w14:paraId="79F46ECA" w14:textId="77777777" w:rsidR="00F264F6" w:rsidRPr="00F264F6" w:rsidRDefault="00F264F6" w:rsidP="00F264F6">
            <w:pPr>
              <w:tabs>
                <w:tab w:val="left" w:leader="dot" w:pos="9026"/>
              </w:tabs>
              <w:rPr>
                <w:rFonts w:ascii="Arial" w:hAnsi="Arial" w:cs="Arial"/>
                <w:b/>
                <w:sz w:val="20"/>
                <w:szCs w:val="20"/>
              </w:rPr>
            </w:pPr>
          </w:p>
        </w:tc>
        <w:tc>
          <w:tcPr>
            <w:tcW w:w="4820" w:type="dxa"/>
          </w:tcPr>
          <w:p w14:paraId="314B3F7C" w14:textId="77777777" w:rsidR="00F264F6" w:rsidRPr="00F264F6" w:rsidRDefault="00F264F6" w:rsidP="00F264F6">
            <w:pPr>
              <w:tabs>
                <w:tab w:val="left" w:leader="dot" w:pos="9026"/>
              </w:tabs>
              <w:rPr>
                <w:rFonts w:ascii="Arial" w:hAnsi="Arial" w:cs="Arial"/>
                <w:b/>
                <w:sz w:val="20"/>
                <w:szCs w:val="20"/>
              </w:rPr>
            </w:pPr>
          </w:p>
        </w:tc>
        <w:tc>
          <w:tcPr>
            <w:tcW w:w="3514" w:type="dxa"/>
          </w:tcPr>
          <w:p w14:paraId="2ECF3484" w14:textId="77777777" w:rsidR="00F264F6" w:rsidRPr="00F264F6" w:rsidRDefault="00F264F6" w:rsidP="00F264F6">
            <w:pPr>
              <w:tabs>
                <w:tab w:val="left" w:leader="dot" w:pos="9026"/>
              </w:tabs>
              <w:rPr>
                <w:rFonts w:ascii="Arial" w:hAnsi="Arial" w:cs="Arial"/>
                <w:b/>
                <w:sz w:val="20"/>
                <w:szCs w:val="20"/>
              </w:rPr>
            </w:pPr>
          </w:p>
        </w:tc>
      </w:tr>
    </w:tbl>
    <w:p w14:paraId="519B49F7"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Chủ doanh nghiệp</w:t>
      </w:r>
    </w:p>
    <w:p w14:paraId="4D715D8C"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111EB561"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622104D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27C33AD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07B6282D"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722FEB6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3367FE2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378E0FA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Nơi đăng ký:</w:t>
      </w:r>
      <w:r w:rsidRPr="00F264F6">
        <w:rPr>
          <w:rFonts w:ascii="Arial" w:hAnsi="Arial" w:cs="Arial"/>
          <w:sz w:val="20"/>
          <w:szCs w:val="20"/>
        </w:rPr>
        <w:t xml:space="preserve"> Phòng Đăng ký kinh doanh tỉnh/thành phố …………………</w:t>
      </w:r>
    </w:p>
    <w:p w14:paraId="5FFC8D88"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TNHH MỘT THÀNH VIÊN)</w:t>
      </w:r>
    </w:p>
    <w:p w14:paraId="76CE75E4"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NỘI DUNG ĐĂNG KÝ THÀNH LẬP MỚI</w:t>
      </w:r>
    </w:p>
    <w:p w14:paraId="698DA3B6"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công ty</w:t>
      </w:r>
    </w:p>
    <w:p w14:paraId="79CE6EE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7F829D4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50D9116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327D571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0D82C97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6D770E2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0B67C68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7386F1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Điện thoại: ………………………………….. Fax: ……………………………..</w:t>
      </w:r>
    </w:p>
    <w:p w14:paraId="3B0A2F0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Email: ………………………………………. Website: ………………………..</w:t>
      </w:r>
    </w:p>
    <w:p w14:paraId="10BAF471"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Ngành, nghề kinh doanh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
        <w:gridCol w:w="4678"/>
        <w:gridCol w:w="3656"/>
      </w:tblGrid>
      <w:tr w:rsidR="00F264F6" w:rsidRPr="00F264F6" w14:paraId="5B1BAF39" w14:textId="77777777" w:rsidTr="004C2DDB">
        <w:tc>
          <w:tcPr>
            <w:tcW w:w="1026" w:type="dxa"/>
          </w:tcPr>
          <w:p w14:paraId="6F403ECE"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STT</w:t>
            </w:r>
          </w:p>
        </w:tc>
        <w:tc>
          <w:tcPr>
            <w:tcW w:w="4678" w:type="dxa"/>
          </w:tcPr>
          <w:p w14:paraId="0EB6680A"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Tên ngành</w:t>
            </w:r>
          </w:p>
        </w:tc>
        <w:tc>
          <w:tcPr>
            <w:tcW w:w="3656" w:type="dxa"/>
          </w:tcPr>
          <w:p w14:paraId="06C1FD36"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Mã ngành</w:t>
            </w:r>
          </w:p>
        </w:tc>
      </w:tr>
      <w:tr w:rsidR="00F264F6" w:rsidRPr="00F264F6" w14:paraId="47914F4F" w14:textId="77777777" w:rsidTr="004C2DDB">
        <w:tc>
          <w:tcPr>
            <w:tcW w:w="1026" w:type="dxa"/>
          </w:tcPr>
          <w:p w14:paraId="501DF6CC" w14:textId="77777777" w:rsidR="00F264F6" w:rsidRPr="00F264F6" w:rsidRDefault="00F264F6" w:rsidP="00F264F6">
            <w:pPr>
              <w:tabs>
                <w:tab w:val="left" w:leader="dot" w:pos="9026"/>
              </w:tabs>
              <w:rPr>
                <w:rFonts w:ascii="Arial" w:hAnsi="Arial" w:cs="Arial"/>
                <w:sz w:val="20"/>
                <w:szCs w:val="20"/>
              </w:rPr>
            </w:pPr>
          </w:p>
        </w:tc>
        <w:tc>
          <w:tcPr>
            <w:tcW w:w="4678" w:type="dxa"/>
          </w:tcPr>
          <w:p w14:paraId="2891C8D4" w14:textId="77777777" w:rsidR="00F264F6" w:rsidRPr="00F264F6" w:rsidRDefault="00F264F6" w:rsidP="00F264F6">
            <w:pPr>
              <w:tabs>
                <w:tab w:val="left" w:leader="dot" w:pos="9026"/>
              </w:tabs>
              <w:rPr>
                <w:rFonts w:ascii="Arial" w:hAnsi="Arial" w:cs="Arial"/>
                <w:sz w:val="20"/>
                <w:szCs w:val="20"/>
              </w:rPr>
            </w:pPr>
          </w:p>
        </w:tc>
        <w:tc>
          <w:tcPr>
            <w:tcW w:w="3656" w:type="dxa"/>
          </w:tcPr>
          <w:p w14:paraId="7BD222E3" w14:textId="77777777" w:rsidR="00F264F6" w:rsidRPr="00F264F6" w:rsidRDefault="00F264F6" w:rsidP="00F264F6">
            <w:pPr>
              <w:tabs>
                <w:tab w:val="left" w:leader="dot" w:pos="9026"/>
              </w:tabs>
              <w:rPr>
                <w:rFonts w:ascii="Arial" w:hAnsi="Arial" w:cs="Arial"/>
                <w:sz w:val="20"/>
                <w:szCs w:val="20"/>
              </w:rPr>
            </w:pPr>
          </w:p>
        </w:tc>
      </w:tr>
      <w:tr w:rsidR="00F264F6" w:rsidRPr="00F264F6" w14:paraId="75C58F10" w14:textId="77777777" w:rsidTr="004C2DDB">
        <w:tc>
          <w:tcPr>
            <w:tcW w:w="1026" w:type="dxa"/>
          </w:tcPr>
          <w:p w14:paraId="2C9C5275" w14:textId="77777777" w:rsidR="00F264F6" w:rsidRPr="00F264F6" w:rsidRDefault="00F264F6" w:rsidP="00F264F6">
            <w:pPr>
              <w:tabs>
                <w:tab w:val="left" w:leader="dot" w:pos="9026"/>
              </w:tabs>
              <w:rPr>
                <w:rFonts w:ascii="Arial" w:hAnsi="Arial" w:cs="Arial"/>
                <w:sz w:val="20"/>
                <w:szCs w:val="20"/>
              </w:rPr>
            </w:pPr>
          </w:p>
        </w:tc>
        <w:tc>
          <w:tcPr>
            <w:tcW w:w="4678" w:type="dxa"/>
          </w:tcPr>
          <w:p w14:paraId="0414144C" w14:textId="77777777" w:rsidR="00F264F6" w:rsidRPr="00F264F6" w:rsidRDefault="00F264F6" w:rsidP="00F264F6">
            <w:pPr>
              <w:tabs>
                <w:tab w:val="left" w:leader="dot" w:pos="9026"/>
              </w:tabs>
              <w:rPr>
                <w:rFonts w:ascii="Arial" w:hAnsi="Arial" w:cs="Arial"/>
                <w:sz w:val="20"/>
                <w:szCs w:val="20"/>
              </w:rPr>
            </w:pPr>
          </w:p>
        </w:tc>
        <w:tc>
          <w:tcPr>
            <w:tcW w:w="3656" w:type="dxa"/>
          </w:tcPr>
          <w:p w14:paraId="115B4728" w14:textId="77777777" w:rsidR="00F264F6" w:rsidRPr="00F264F6" w:rsidRDefault="00F264F6" w:rsidP="00F264F6">
            <w:pPr>
              <w:tabs>
                <w:tab w:val="left" w:leader="dot" w:pos="9026"/>
              </w:tabs>
              <w:rPr>
                <w:rFonts w:ascii="Arial" w:hAnsi="Arial" w:cs="Arial"/>
                <w:sz w:val="20"/>
                <w:szCs w:val="20"/>
              </w:rPr>
            </w:pPr>
          </w:p>
        </w:tc>
      </w:tr>
    </w:tbl>
    <w:p w14:paraId="370E483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 xml:space="preserve">6. Vốn điều lệ: </w:t>
      </w:r>
      <w:r w:rsidRPr="00F264F6">
        <w:rPr>
          <w:rFonts w:ascii="Arial" w:hAnsi="Arial" w:cs="Arial"/>
          <w:sz w:val="20"/>
          <w:szCs w:val="20"/>
        </w:rPr>
        <w:t xml:space="preserve">………..……, </w:t>
      </w:r>
    </w:p>
    <w:p w14:paraId="39F5DD2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7. Thông tin về chủ sở hữu</w:t>
      </w:r>
      <w:r w:rsidRPr="00F264F6">
        <w:rPr>
          <w:rFonts w:ascii="Arial" w:hAnsi="Arial" w:cs="Arial"/>
          <w:sz w:val="20"/>
          <w:szCs w:val="20"/>
        </w:rPr>
        <w:t xml:space="preserve"> </w:t>
      </w:r>
    </w:p>
    <w:p w14:paraId="28329D61" w14:textId="77777777" w:rsidR="00F264F6" w:rsidRPr="00F264F6" w:rsidRDefault="00F264F6" w:rsidP="004C2DDB">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 xml:space="preserve">Đối với chủ sở hữu là cá nhân: </w:t>
      </w:r>
    </w:p>
    <w:p w14:paraId="38CC5526" w14:textId="77777777" w:rsidR="00F264F6" w:rsidRPr="00F264F6" w:rsidRDefault="00F264F6" w:rsidP="004C2DDB">
      <w:pPr>
        <w:tabs>
          <w:tab w:val="left" w:leader="dot" w:pos="7230"/>
          <w:tab w:val="left" w:leader="dot" w:pos="9072"/>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t xml:space="preserve">Giới tính: </w:t>
      </w:r>
      <w:r w:rsidRPr="00F264F6">
        <w:rPr>
          <w:rFonts w:ascii="Arial" w:hAnsi="Arial" w:cs="Arial"/>
          <w:sz w:val="20"/>
          <w:szCs w:val="20"/>
        </w:rPr>
        <w:tab/>
      </w:r>
    </w:p>
    <w:p w14:paraId="11EB7484" w14:textId="77777777" w:rsidR="00F264F6" w:rsidRPr="00F264F6" w:rsidRDefault="00F264F6" w:rsidP="004C2DDB">
      <w:pPr>
        <w:tabs>
          <w:tab w:val="left" w:leader="dot" w:pos="2700"/>
          <w:tab w:val="left" w:leader="dot" w:pos="3600"/>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10E19A0A" w14:textId="77777777" w:rsidR="00F264F6" w:rsidRPr="00F264F6" w:rsidRDefault="00F264F6" w:rsidP="004C2DDB">
      <w:pPr>
        <w:tabs>
          <w:tab w:val="left" w:leader="dot" w:pos="4500"/>
          <w:tab w:val="left" w:leader="dot" w:pos="7056"/>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r w:rsidRPr="00F264F6">
        <w:rPr>
          <w:rFonts w:ascii="Arial" w:hAnsi="Arial" w:cs="Arial"/>
          <w:sz w:val="20"/>
          <w:szCs w:val="20"/>
        </w:rPr>
        <w:tab/>
      </w:r>
      <w:r w:rsidRPr="00F264F6">
        <w:rPr>
          <w:rFonts w:ascii="Arial" w:hAnsi="Arial" w:cs="Arial"/>
          <w:sz w:val="20"/>
          <w:szCs w:val="20"/>
        </w:rPr>
        <w:tab/>
      </w:r>
    </w:p>
    <w:p w14:paraId="39DF19F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Số giấy chứng thực cá nhân:</w:t>
      </w:r>
      <w:r w:rsidRPr="00F264F6">
        <w:rPr>
          <w:rFonts w:ascii="Arial" w:hAnsi="Arial" w:cs="Arial"/>
          <w:sz w:val="20"/>
          <w:szCs w:val="20"/>
        </w:rPr>
        <w:tab/>
      </w:r>
      <w:r w:rsidRPr="00F264F6">
        <w:rPr>
          <w:rFonts w:ascii="Arial" w:hAnsi="Arial" w:cs="Arial"/>
          <w:sz w:val="20"/>
          <w:szCs w:val="20"/>
        </w:rPr>
        <w:tab/>
      </w:r>
    </w:p>
    <w:p w14:paraId="3EF3281D" w14:textId="77777777" w:rsidR="00F264F6" w:rsidRPr="00F264F6" w:rsidRDefault="00F264F6" w:rsidP="004C2DDB">
      <w:pPr>
        <w:tabs>
          <w:tab w:val="left" w:leader="dot" w:pos="2880"/>
          <w:tab w:val="left" w:leader="dot" w:pos="432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156BA2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473026E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1D528494" w14:textId="77777777" w:rsidR="00F264F6" w:rsidRPr="00F264F6" w:rsidRDefault="00F264F6" w:rsidP="004C2DDB">
      <w:pPr>
        <w:tabs>
          <w:tab w:val="left" w:leader="dot" w:pos="9072"/>
        </w:tabs>
        <w:spacing w:after="120"/>
        <w:ind w:firstLine="720"/>
        <w:jc w:val="both"/>
        <w:rPr>
          <w:rFonts w:ascii="Arial" w:hAnsi="Arial" w:cs="Arial"/>
          <w:b/>
          <w:i/>
          <w:sz w:val="20"/>
          <w:szCs w:val="20"/>
        </w:rPr>
      </w:pPr>
      <w:r w:rsidRPr="00F264F6">
        <w:rPr>
          <w:rFonts w:ascii="Arial" w:hAnsi="Arial" w:cs="Arial"/>
          <w:b/>
          <w:i/>
          <w:sz w:val="20"/>
          <w:szCs w:val="20"/>
        </w:rPr>
        <w:t>Đối với chủ sở hữu là tổ chức:</w:t>
      </w:r>
    </w:p>
    <w:p w14:paraId="01B4EED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Tên tổ chức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153C90F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Mã số doanh nghiệp/Quyết định thành lập số: </w:t>
      </w:r>
      <w:r w:rsidRPr="00F264F6">
        <w:rPr>
          <w:rFonts w:ascii="Arial" w:hAnsi="Arial" w:cs="Arial"/>
          <w:sz w:val="20"/>
          <w:szCs w:val="20"/>
        </w:rPr>
        <w:tab/>
      </w:r>
    </w:p>
    <w:p w14:paraId="4F923729" w14:textId="77777777" w:rsidR="00F264F6" w:rsidRPr="00F264F6" w:rsidRDefault="00F264F6" w:rsidP="004C2DDB">
      <w:pPr>
        <w:tabs>
          <w:tab w:val="left" w:leader="dot" w:pos="4320"/>
          <w:tab w:val="left" w:leader="dot" w:pos="6840"/>
          <w:tab w:val="left" w:leader="dot" w:pos="792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375B1229"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3BD488CF"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8. Người đại diện theo pháp luật của công ty</w:t>
      </w:r>
      <w:r w:rsidRPr="00F264F6">
        <w:rPr>
          <w:rFonts w:ascii="Arial" w:hAnsi="Arial" w:cs="Arial"/>
          <w:b/>
          <w:sz w:val="20"/>
          <w:szCs w:val="20"/>
          <w:vertAlign w:val="superscript"/>
        </w:rPr>
        <w:footnoteReference w:id="101"/>
      </w:r>
      <w:r w:rsidRPr="00F264F6">
        <w:rPr>
          <w:rFonts w:ascii="Arial" w:hAnsi="Arial" w:cs="Arial"/>
          <w:b/>
          <w:sz w:val="20"/>
          <w:szCs w:val="20"/>
        </w:rPr>
        <w:t>:</w:t>
      </w:r>
    </w:p>
    <w:p w14:paraId="639145D6"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57311E5F"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1267177A"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17FC6B8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49B6DDF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076DE2C3"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DA115C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47CC487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030484F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9. Nơi đăng ký:</w:t>
      </w:r>
      <w:r w:rsidRPr="00F264F6">
        <w:rPr>
          <w:rFonts w:ascii="Arial" w:hAnsi="Arial" w:cs="Arial"/>
          <w:sz w:val="20"/>
          <w:szCs w:val="20"/>
        </w:rPr>
        <w:t xml:space="preserve"> Phòng Đăng ký kinh doanh tỉnh/thành phố …………………</w:t>
      </w:r>
    </w:p>
    <w:p w14:paraId="5F6D2CF3" w14:textId="77777777" w:rsidR="00F264F6" w:rsidRPr="00F264F6" w:rsidRDefault="00F264F6" w:rsidP="00F264F6">
      <w:pPr>
        <w:jc w:val="center"/>
        <w:rPr>
          <w:rFonts w:ascii="Arial" w:hAnsi="Arial" w:cs="Arial"/>
          <w:b/>
          <w:noProof/>
          <w:sz w:val="20"/>
          <w:szCs w:val="20"/>
        </w:rPr>
      </w:pPr>
      <w:r w:rsidRPr="00F264F6">
        <w:rPr>
          <w:rFonts w:ascii="Arial" w:hAnsi="Arial" w:cs="Arial"/>
          <w:b/>
          <w:noProof/>
          <w:sz w:val="20"/>
          <w:szCs w:val="20"/>
        </w:rPr>
        <w:t>(TÊN CÔNG TY TNHH HAI THÀNH VIÊN)</w:t>
      </w:r>
    </w:p>
    <w:p w14:paraId="7A625BD7"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NỘI DUNG ĐĂNG KÝ THÀNH LẬP MỚI</w:t>
      </w:r>
    </w:p>
    <w:p w14:paraId="2A6A37B9"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công ty</w:t>
      </w:r>
    </w:p>
    <w:p w14:paraId="47E88E5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3FA9B38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6C5897D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1DC6A2A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685A77F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71B951B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6D81A80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2183C29"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Điện thoại: …………………………………..Fax: ……………………………..</w:t>
      </w:r>
    </w:p>
    <w:p w14:paraId="16C8B11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Email: ………………………………………. Website: ………………………..</w:t>
      </w:r>
    </w:p>
    <w:p w14:paraId="2C3F4C33"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Ngành, nghề kinh doanh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
        <w:gridCol w:w="4626"/>
        <w:gridCol w:w="3708"/>
      </w:tblGrid>
      <w:tr w:rsidR="00F264F6" w:rsidRPr="00F264F6" w14:paraId="394C530D" w14:textId="77777777" w:rsidTr="004C2DDB">
        <w:tc>
          <w:tcPr>
            <w:tcW w:w="1026" w:type="dxa"/>
          </w:tcPr>
          <w:p w14:paraId="135B0FE1"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STT</w:t>
            </w:r>
          </w:p>
        </w:tc>
        <w:tc>
          <w:tcPr>
            <w:tcW w:w="4626" w:type="dxa"/>
          </w:tcPr>
          <w:p w14:paraId="277CEBED"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Tên ngành</w:t>
            </w:r>
          </w:p>
        </w:tc>
        <w:tc>
          <w:tcPr>
            <w:tcW w:w="3708" w:type="dxa"/>
          </w:tcPr>
          <w:p w14:paraId="7E73BDFB"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Mã ngành</w:t>
            </w:r>
          </w:p>
        </w:tc>
      </w:tr>
      <w:tr w:rsidR="00F264F6" w:rsidRPr="00F264F6" w14:paraId="3DF9C7E2" w14:textId="77777777" w:rsidTr="004C2DDB">
        <w:tc>
          <w:tcPr>
            <w:tcW w:w="1026" w:type="dxa"/>
          </w:tcPr>
          <w:p w14:paraId="401ADFC8" w14:textId="77777777" w:rsidR="00F264F6" w:rsidRPr="00F264F6" w:rsidRDefault="00F264F6" w:rsidP="00F264F6">
            <w:pPr>
              <w:tabs>
                <w:tab w:val="left" w:leader="dot" w:pos="9026"/>
              </w:tabs>
              <w:rPr>
                <w:rFonts w:ascii="Arial" w:hAnsi="Arial" w:cs="Arial"/>
                <w:b/>
                <w:sz w:val="20"/>
                <w:szCs w:val="20"/>
              </w:rPr>
            </w:pPr>
          </w:p>
        </w:tc>
        <w:tc>
          <w:tcPr>
            <w:tcW w:w="4626" w:type="dxa"/>
          </w:tcPr>
          <w:p w14:paraId="6207CF20" w14:textId="77777777" w:rsidR="00F264F6" w:rsidRPr="00F264F6" w:rsidRDefault="00F264F6" w:rsidP="00F264F6">
            <w:pPr>
              <w:tabs>
                <w:tab w:val="left" w:leader="dot" w:pos="9026"/>
              </w:tabs>
              <w:rPr>
                <w:rFonts w:ascii="Arial" w:hAnsi="Arial" w:cs="Arial"/>
                <w:b/>
                <w:sz w:val="20"/>
                <w:szCs w:val="20"/>
              </w:rPr>
            </w:pPr>
          </w:p>
        </w:tc>
        <w:tc>
          <w:tcPr>
            <w:tcW w:w="3708" w:type="dxa"/>
          </w:tcPr>
          <w:p w14:paraId="60A1E5CD" w14:textId="77777777" w:rsidR="00F264F6" w:rsidRPr="00F264F6" w:rsidRDefault="00F264F6" w:rsidP="00F264F6">
            <w:pPr>
              <w:tabs>
                <w:tab w:val="left" w:leader="dot" w:pos="9026"/>
              </w:tabs>
              <w:rPr>
                <w:rFonts w:ascii="Arial" w:hAnsi="Arial" w:cs="Arial"/>
                <w:b/>
                <w:sz w:val="20"/>
                <w:szCs w:val="20"/>
              </w:rPr>
            </w:pPr>
          </w:p>
        </w:tc>
      </w:tr>
      <w:tr w:rsidR="00F264F6" w:rsidRPr="00F264F6" w14:paraId="5D254498" w14:textId="77777777" w:rsidTr="004C2DDB">
        <w:tc>
          <w:tcPr>
            <w:tcW w:w="1026" w:type="dxa"/>
          </w:tcPr>
          <w:p w14:paraId="3275FDD9" w14:textId="77777777" w:rsidR="00F264F6" w:rsidRPr="00F264F6" w:rsidRDefault="00F264F6" w:rsidP="00F264F6">
            <w:pPr>
              <w:tabs>
                <w:tab w:val="left" w:leader="dot" w:pos="9026"/>
              </w:tabs>
              <w:rPr>
                <w:rFonts w:ascii="Arial" w:hAnsi="Arial" w:cs="Arial"/>
                <w:b/>
                <w:sz w:val="20"/>
                <w:szCs w:val="20"/>
              </w:rPr>
            </w:pPr>
          </w:p>
        </w:tc>
        <w:tc>
          <w:tcPr>
            <w:tcW w:w="4626" w:type="dxa"/>
          </w:tcPr>
          <w:p w14:paraId="73983204" w14:textId="77777777" w:rsidR="00F264F6" w:rsidRPr="00F264F6" w:rsidRDefault="00F264F6" w:rsidP="00F264F6">
            <w:pPr>
              <w:tabs>
                <w:tab w:val="left" w:leader="dot" w:pos="9026"/>
              </w:tabs>
              <w:rPr>
                <w:rFonts w:ascii="Arial" w:hAnsi="Arial" w:cs="Arial"/>
                <w:b/>
                <w:sz w:val="20"/>
                <w:szCs w:val="20"/>
              </w:rPr>
            </w:pPr>
          </w:p>
        </w:tc>
        <w:tc>
          <w:tcPr>
            <w:tcW w:w="3708" w:type="dxa"/>
          </w:tcPr>
          <w:p w14:paraId="30C3A888" w14:textId="77777777" w:rsidR="00F264F6" w:rsidRPr="00F264F6" w:rsidRDefault="00F264F6" w:rsidP="00F264F6">
            <w:pPr>
              <w:tabs>
                <w:tab w:val="left" w:leader="dot" w:pos="9026"/>
              </w:tabs>
              <w:rPr>
                <w:rFonts w:ascii="Arial" w:hAnsi="Arial" w:cs="Arial"/>
                <w:b/>
                <w:sz w:val="20"/>
                <w:szCs w:val="20"/>
              </w:rPr>
            </w:pPr>
          </w:p>
        </w:tc>
      </w:tr>
    </w:tbl>
    <w:p w14:paraId="79C5573A" w14:textId="77777777" w:rsidR="00F264F6" w:rsidRPr="00F264F6" w:rsidRDefault="00F264F6" w:rsidP="00F264F6">
      <w:pPr>
        <w:tabs>
          <w:tab w:val="left" w:leader="dot" w:pos="9026"/>
        </w:tabs>
        <w:rPr>
          <w:rFonts w:ascii="Arial" w:hAnsi="Arial" w:cs="Arial"/>
          <w:sz w:val="20"/>
          <w:szCs w:val="20"/>
        </w:rPr>
      </w:pPr>
      <w:r w:rsidRPr="00F264F6">
        <w:rPr>
          <w:rFonts w:ascii="Arial" w:hAnsi="Arial" w:cs="Arial"/>
          <w:b/>
          <w:sz w:val="20"/>
          <w:szCs w:val="20"/>
        </w:rPr>
        <w:t xml:space="preserve">6. Vốn điều lệ: </w:t>
      </w:r>
      <w:r w:rsidRPr="00F264F6">
        <w:rPr>
          <w:rFonts w:ascii="Arial" w:hAnsi="Arial" w:cs="Arial"/>
          <w:sz w:val="20"/>
          <w:szCs w:val="20"/>
        </w:rPr>
        <w:t>……..………</w:t>
      </w:r>
    </w:p>
    <w:p w14:paraId="22B04E5F" w14:textId="77777777" w:rsidR="00F264F6" w:rsidRPr="00F264F6" w:rsidRDefault="00F264F6" w:rsidP="00F264F6">
      <w:pPr>
        <w:tabs>
          <w:tab w:val="left" w:leader="dot" w:pos="9026"/>
        </w:tabs>
        <w:rPr>
          <w:rFonts w:ascii="Arial" w:hAnsi="Arial" w:cs="Arial"/>
          <w:b/>
          <w:sz w:val="20"/>
          <w:szCs w:val="20"/>
        </w:rPr>
      </w:pPr>
      <w:r w:rsidRPr="00F264F6">
        <w:rPr>
          <w:rFonts w:ascii="Arial" w:hAnsi="Arial" w:cs="Arial"/>
          <w:b/>
          <w:sz w:val="20"/>
          <w:szCs w:val="20"/>
        </w:rPr>
        <w:t>7. Danh sách thành viên góp vốn: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
        <w:gridCol w:w="963"/>
        <w:gridCol w:w="2079"/>
        <w:gridCol w:w="1701"/>
        <w:gridCol w:w="709"/>
        <w:gridCol w:w="2486"/>
        <w:gridCol w:w="821"/>
      </w:tblGrid>
      <w:tr w:rsidR="00F264F6" w:rsidRPr="00F264F6" w14:paraId="64D8DE43" w14:textId="77777777" w:rsidTr="004C2DDB">
        <w:tc>
          <w:tcPr>
            <w:tcW w:w="601" w:type="dxa"/>
          </w:tcPr>
          <w:p w14:paraId="60BB678E"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963" w:type="dxa"/>
          </w:tcPr>
          <w:p w14:paraId="108092A6"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thành viên</w:t>
            </w:r>
          </w:p>
        </w:tc>
        <w:tc>
          <w:tcPr>
            <w:tcW w:w="2079" w:type="dxa"/>
          </w:tcPr>
          <w:p w14:paraId="2F869889"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1701" w:type="dxa"/>
          </w:tcPr>
          <w:p w14:paraId="59969C61"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phần vốn góp</w:t>
            </w:r>
          </w:p>
          <w:p w14:paraId="01FA2290"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09" w:type="dxa"/>
          </w:tcPr>
          <w:p w14:paraId="740CA24F"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2486" w:type="dxa"/>
          </w:tcPr>
          <w:p w14:paraId="23BBB327"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CMND (hoặc chứng thực cá nhân hợp pháp khác) đối với cá nhân; Mã số doanh nghiệp đối với doanh nghiệp; Số Quyết định thành lập đối với tổ chức</w:t>
            </w:r>
          </w:p>
        </w:tc>
        <w:tc>
          <w:tcPr>
            <w:tcW w:w="821" w:type="dxa"/>
          </w:tcPr>
          <w:p w14:paraId="72D4B2B6"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Ghi chú</w:t>
            </w:r>
          </w:p>
        </w:tc>
      </w:tr>
      <w:tr w:rsidR="00F264F6" w:rsidRPr="00F264F6" w14:paraId="1DD70287" w14:textId="77777777" w:rsidTr="004C2DDB">
        <w:tc>
          <w:tcPr>
            <w:tcW w:w="601" w:type="dxa"/>
          </w:tcPr>
          <w:p w14:paraId="6ED38AC7"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963" w:type="dxa"/>
          </w:tcPr>
          <w:p w14:paraId="447FD759"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2079" w:type="dxa"/>
          </w:tcPr>
          <w:p w14:paraId="77755043"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1701" w:type="dxa"/>
          </w:tcPr>
          <w:p w14:paraId="6A951FDC"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709" w:type="dxa"/>
          </w:tcPr>
          <w:p w14:paraId="75F42F22"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2486" w:type="dxa"/>
          </w:tcPr>
          <w:p w14:paraId="33C120FD" w14:textId="77777777" w:rsidR="00F264F6" w:rsidRPr="00F264F6" w:rsidRDefault="00F264F6" w:rsidP="00F264F6">
            <w:pPr>
              <w:tabs>
                <w:tab w:val="left" w:pos="5760"/>
                <w:tab w:val="left" w:leader="dot" w:pos="9072"/>
              </w:tabs>
              <w:jc w:val="both"/>
              <w:rPr>
                <w:rFonts w:ascii="Arial" w:hAnsi="Arial" w:cs="Arial"/>
                <w:b/>
                <w:sz w:val="20"/>
                <w:szCs w:val="20"/>
              </w:rPr>
            </w:pPr>
          </w:p>
        </w:tc>
        <w:tc>
          <w:tcPr>
            <w:tcW w:w="821" w:type="dxa"/>
          </w:tcPr>
          <w:p w14:paraId="131B6AA5" w14:textId="77777777" w:rsidR="00F264F6" w:rsidRPr="00F264F6" w:rsidRDefault="00F264F6" w:rsidP="00F264F6">
            <w:pPr>
              <w:tabs>
                <w:tab w:val="left" w:pos="5760"/>
                <w:tab w:val="left" w:leader="dot" w:pos="9072"/>
              </w:tabs>
              <w:jc w:val="both"/>
              <w:rPr>
                <w:rFonts w:ascii="Arial" w:hAnsi="Arial" w:cs="Arial"/>
                <w:b/>
                <w:sz w:val="20"/>
                <w:szCs w:val="20"/>
              </w:rPr>
            </w:pPr>
          </w:p>
        </w:tc>
      </w:tr>
    </w:tbl>
    <w:p w14:paraId="5C88AC90"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8. Người đại diện theo pháp luật của công ty</w:t>
      </w:r>
      <w:r w:rsidRPr="00F264F6">
        <w:rPr>
          <w:rFonts w:ascii="Arial" w:hAnsi="Arial" w:cs="Arial"/>
          <w:b/>
          <w:sz w:val="20"/>
          <w:szCs w:val="20"/>
          <w:vertAlign w:val="superscript"/>
        </w:rPr>
        <w:footnoteReference w:id="102"/>
      </w:r>
      <w:r w:rsidRPr="00F264F6">
        <w:rPr>
          <w:rFonts w:ascii="Arial" w:hAnsi="Arial" w:cs="Arial"/>
          <w:b/>
          <w:sz w:val="20"/>
          <w:szCs w:val="20"/>
        </w:rPr>
        <w:t>:</w:t>
      </w:r>
    </w:p>
    <w:p w14:paraId="02510102"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78A06464"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3C385926"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58C0EB4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7C0F193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A487BE6"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79C603B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3C886EA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590AA083"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9. Nơi đăng ký:</w:t>
      </w:r>
      <w:r w:rsidRPr="00F264F6">
        <w:rPr>
          <w:rFonts w:ascii="Arial" w:hAnsi="Arial" w:cs="Arial"/>
          <w:sz w:val="20"/>
          <w:szCs w:val="20"/>
        </w:rPr>
        <w:t xml:space="preserve"> Phòng Đăng ký kinh doanh tỉnh/thành phố …………………</w:t>
      </w:r>
    </w:p>
    <w:p w14:paraId="07BCAE3D"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CỔ PHẦN)</w:t>
      </w:r>
    </w:p>
    <w:p w14:paraId="6C751C2B"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NỘI DUNG ĐĂNG KÝ THÀNH LẬP MỚI</w:t>
      </w:r>
    </w:p>
    <w:p w14:paraId="63C69ECC"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công ty</w:t>
      </w:r>
    </w:p>
    <w:p w14:paraId="55C6D7A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484B9F1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18243B5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4105FCC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1DBE6B2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2D20A3D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583B04B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6B30B97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Điện thoại: ………………………………….. Fax: ……………………………..</w:t>
      </w:r>
    </w:p>
    <w:p w14:paraId="47490EE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Email: ………………………………………. Website: ………………………..</w:t>
      </w:r>
    </w:p>
    <w:p w14:paraId="58CCD488"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Ngành, nghề kinh doanh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5025"/>
        <w:gridCol w:w="3372"/>
      </w:tblGrid>
      <w:tr w:rsidR="00F264F6" w:rsidRPr="00F264F6" w14:paraId="1C4E6FED" w14:textId="77777777" w:rsidTr="004C2DDB">
        <w:tc>
          <w:tcPr>
            <w:tcW w:w="963" w:type="dxa"/>
          </w:tcPr>
          <w:p w14:paraId="45025CD8"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STT</w:t>
            </w:r>
          </w:p>
        </w:tc>
        <w:tc>
          <w:tcPr>
            <w:tcW w:w="5025" w:type="dxa"/>
          </w:tcPr>
          <w:p w14:paraId="06B0927B"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Tên ngành</w:t>
            </w:r>
          </w:p>
        </w:tc>
        <w:tc>
          <w:tcPr>
            <w:tcW w:w="3372" w:type="dxa"/>
          </w:tcPr>
          <w:p w14:paraId="3EF01B27"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Mã ngành</w:t>
            </w:r>
          </w:p>
        </w:tc>
      </w:tr>
      <w:tr w:rsidR="00F264F6" w:rsidRPr="00F264F6" w14:paraId="3C539F33" w14:textId="77777777" w:rsidTr="004C2DDB">
        <w:tc>
          <w:tcPr>
            <w:tcW w:w="963" w:type="dxa"/>
          </w:tcPr>
          <w:p w14:paraId="082898E3" w14:textId="77777777" w:rsidR="00F264F6" w:rsidRPr="00F264F6" w:rsidRDefault="00F264F6" w:rsidP="00F264F6">
            <w:pPr>
              <w:tabs>
                <w:tab w:val="left" w:leader="dot" w:pos="9026"/>
              </w:tabs>
              <w:rPr>
                <w:rFonts w:ascii="Arial" w:hAnsi="Arial" w:cs="Arial"/>
                <w:sz w:val="20"/>
                <w:szCs w:val="20"/>
              </w:rPr>
            </w:pPr>
          </w:p>
        </w:tc>
        <w:tc>
          <w:tcPr>
            <w:tcW w:w="5025" w:type="dxa"/>
          </w:tcPr>
          <w:p w14:paraId="187E0260" w14:textId="77777777" w:rsidR="00F264F6" w:rsidRPr="00F264F6" w:rsidRDefault="00F264F6" w:rsidP="00F264F6">
            <w:pPr>
              <w:tabs>
                <w:tab w:val="left" w:leader="dot" w:pos="9026"/>
              </w:tabs>
              <w:rPr>
                <w:rFonts w:ascii="Arial" w:hAnsi="Arial" w:cs="Arial"/>
                <w:sz w:val="20"/>
                <w:szCs w:val="20"/>
              </w:rPr>
            </w:pPr>
          </w:p>
        </w:tc>
        <w:tc>
          <w:tcPr>
            <w:tcW w:w="3372" w:type="dxa"/>
          </w:tcPr>
          <w:p w14:paraId="352DE269" w14:textId="77777777" w:rsidR="00F264F6" w:rsidRPr="00F264F6" w:rsidRDefault="00F264F6" w:rsidP="00F264F6">
            <w:pPr>
              <w:tabs>
                <w:tab w:val="left" w:leader="dot" w:pos="9026"/>
              </w:tabs>
              <w:rPr>
                <w:rFonts w:ascii="Arial" w:hAnsi="Arial" w:cs="Arial"/>
                <w:sz w:val="20"/>
                <w:szCs w:val="20"/>
              </w:rPr>
            </w:pPr>
          </w:p>
        </w:tc>
      </w:tr>
    </w:tbl>
    <w:p w14:paraId="6F0F452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6. Vốn điều lệ </w:t>
      </w:r>
      <w:r w:rsidRPr="00F264F6">
        <w:rPr>
          <w:rFonts w:ascii="Arial" w:hAnsi="Arial" w:cs="Arial"/>
          <w:sz w:val="20"/>
          <w:szCs w:val="20"/>
        </w:rPr>
        <w:t>(</w:t>
      </w:r>
      <w:r w:rsidRPr="00F264F6">
        <w:rPr>
          <w:rFonts w:ascii="Arial" w:hAnsi="Arial" w:cs="Arial"/>
          <w:i/>
          <w:sz w:val="20"/>
          <w:szCs w:val="20"/>
        </w:rPr>
        <w:t>bằng số; VNĐ và giá trị tương đương theo đơn vị tiền nước ngoài, nếu có</w:t>
      </w:r>
      <w:r w:rsidRPr="00F264F6">
        <w:rPr>
          <w:rFonts w:ascii="Arial" w:hAnsi="Arial" w:cs="Arial"/>
          <w:sz w:val="20"/>
          <w:szCs w:val="20"/>
        </w:rPr>
        <w:t xml:space="preserve">): </w:t>
      </w:r>
      <w:r w:rsidRPr="00F264F6">
        <w:rPr>
          <w:rFonts w:ascii="Arial" w:hAnsi="Arial" w:cs="Arial"/>
          <w:sz w:val="20"/>
          <w:szCs w:val="20"/>
        </w:rPr>
        <w:tab/>
      </w:r>
    </w:p>
    <w:p w14:paraId="37DE1E3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Mệnh giá cổ phần: </w:t>
      </w:r>
      <w:r w:rsidRPr="00F264F6">
        <w:rPr>
          <w:rFonts w:ascii="Arial" w:hAnsi="Arial" w:cs="Arial"/>
          <w:sz w:val="20"/>
          <w:szCs w:val="20"/>
        </w:rPr>
        <w:tab/>
      </w:r>
    </w:p>
    <w:p w14:paraId="5F3A5E2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Tổng số cổ phần: </w:t>
      </w:r>
      <w:r w:rsidRPr="00F264F6">
        <w:rPr>
          <w:rFonts w:ascii="Arial" w:hAnsi="Arial" w:cs="Arial"/>
          <w:sz w:val="20"/>
          <w:szCs w:val="20"/>
        </w:rPr>
        <w:tab/>
      </w:r>
    </w:p>
    <w:p w14:paraId="5D3BCCA5"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b/>
          <w:bCs/>
          <w:sz w:val="20"/>
          <w:szCs w:val="20"/>
        </w:rPr>
        <w:t>7. Cổ đông sáng lập: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948"/>
        <w:gridCol w:w="1493"/>
        <w:gridCol w:w="851"/>
        <w:gridCol w:w="773"/>
        <w:gridCol w:w="1220"/>
        <w:gridCol w:w="768"/>
        <w:gridCol w:w="1943"/>
        <w:gridCol w:w="794"/>
      </w:tblGrid>
      <w:tr w:rsidR="00F264F6" w:rsidRPr="00F264F6" w14:paraId="0CC26E86" w14:textId="77777777" w:rsidTr="004C2DDB">
        <w:tc>
          <w:tcPr>
            <w:tcW w:w="570" w:type="dxa"/>
            <w:tcBorders>
              <w:top w:val="single" w:sz="4" w:space="0" w:color="000000"/>
              <w:left w:val="single" w:sz="4" w:space="0" w:color="000000"/>
              <w:bottom w:val="single" w:sz="4" w:space="0" w:color="000000"/>
              <w:right w:val="single" w:sz="4" w:space="0" w:color="000000"/>
            </w:tcBorders>
          </w:tcPr>
          <w:p w14:paraId="5A26D026"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948" w:type="dxa"/>
            <w:tcBorders>
              <w:top w:val="single" w:sz="4" w:space="0" w:color="000000"/>
              <w:left w:val="single" w:sz="4" w:space="0" w:color="000000"/>
              <w:bottom w:val="single" w:sz="4" w:space="0" w:color="000000"/>
              <w:right w:val="single" w:sz="4" w:space="0" w:color="000000"/>
            </w:tcBorders>
          </w:tcPr>
          <w:p w14:paraId="1E0C2576"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cổ đông</w:t>
            </w:r>
          </w:p>
        </w:tc>
        <w:tc>
          <w:tcPr>
            <w:tcW w:w="1493" w:type="dxa"/>
            <w:tcBorders>
              <w:top w:val="single" w:sz="4" w:space="0" w:color="000000"/>
              <w:left w:val="single" w:sz="4" w:space="0" w:color="000000"/>
              <w:bottom w:val="single" w:sz="4" w:space="0" w:color="000000"/>
              <w:right w:val="single" w:sz="4" w:space="0" w:color="000000"/>
            </w:tcBorders>
          </w:tcPr>
          <w:p w14:paraId="5305E9AC"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Nơi đăng ký hộ khẩu thường trú đối với cá nhân; địa chỉ trụ sở chính đối với tổ chức</w:t>
            </w:r>
          </w:p>
        </w:tc>
        <w:tc>
          <w:tcPr>
            <w:tcW w:w="851" w:type="dxa"/>
            <w:tcBorders>
              <w:top w:val="single" w:sz="4" w:space="0" w:color="000000"/>
              <w:left w:val="single" w:sz="4" w:space="0" w:color="000000"/>
              <w:bottom w:val="single" w:sz="4" w:space="0" w:color="000000"/>
              <w:right w:val="single" w:sz="4" w:space="0" w:color="000000"/>
            </w:tcBorders>
          </w:tcPr>
          <w:p w14:paraId="24E2421A"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Loại cổ phần</w:t>
            </w:r>
          </w:p>
        </w:tc>
        <w:tc>
          <w:tcPr>
            <w:tcW w:w="773" w:type="dxa"/>
            <w:tcBorders>
              <w:top w:val="single" w:sz="4" w:space="0" w:color="000000"/>
              <w:left w:val="single" w:sz="4" w:space="0" w:color="000000"/>
              <w:bottom w:val="single" w:sz="4" w:space="0" w:color="000000"/>
              <w:right w:val="single" w:sz="4" w:space="0" w:color="000000"/>
            </w:tcBorders>
          </w:tcPr>
          <w:p w14:paraId="170EB863"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cổ phần</w:t>
            </w:r>
          </w:p>
        </w:tc>
        <w:tc>
          <w:tcPr>
            <w:tcW w:w="1220" w:type="dxa"/>
            <w:tcBorders>
              <w:top w:val="single" w:sz="4" w:space="0" w:color="000000"/>
              <w:left w:val="single" w:sz="4" w:space="0" w:color="000000"/>
              <w:bottom w:val="single" w:sz="4" w:space="0" w:color="000000"/>
              <w:right w:val="single" w:sz="4" w:space="0" w:color="000000"/>
            </w:tcBorders>
          </w:tcPr>
          <w:p w14:paraId="2AC478BF"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cổ phần</w:t>
            </w:r>
          </w:p>
          <w:p w14:paraId="4E58F580"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68" w:type="dxa"/>
            <w:tcBorders>
              <w:top w:val="single" w:sz="4" w:space="0" w:color="000000"/>
              <w:left w:val="single" w:sz="4" w:space="0" w:color="000000"/>
              <w:bottom w:val="single" w:sz="4" w:space="0" w:color="000000"/>
              <w:right w:val="single" w:sz="4" w:space="0" w:color="000000"/>
            </w:tcBorders>
          </w:tcPr>
          <w:p w14:paraId="45CF1F98"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1943" w:type="dxa"/>
            <w:tcBorders>
              <w:top w:val="single" w:sz="4" w:space="0" w:color="000000"/>
              <w:left w:val="single" w:sz="4" w:space="0" w:color="000000"/>
              <w:bottom w:val="single" w:sz="4" w:space="0" w:color="000000"/>
              <w:right w:val="single" w:sz="4" w:space="0" w:color="000000"/>
            </w:tcBorders>
          </w:tcPr>
          <w:p w14:paraId="35FBD9DE"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giấy CMND (hoặc chứng thực cá nhân hợp pháp khác) đối với cá nhân; Mã số doanh nghiệp đối với doanh nghiệp; Số Quyết định thành lập đối với tổ chức</w:t>
            </w:r>
          </w:p>
        </w:tc>
        <w:tc>
          <w:tcPr>
            <w:tcW w:w="794" w:type="dxa"/>
            <w:tcBorders>
              <w:top w:val="single" w:sz="4" w:space="0" w:color="000000"/>
              <w:left w:val="single" w:sz="4" w:space="0" w:color="000000"/>
              <w:bottom w:val="single" w:sz="4" w:space="0" w:color="000000"/>
              <w:right w:val="single" w:sz="4" w:space="0" w:color="000000"/>
            </w:tcBorders>
          </w:tcPr>
          <w:p w14:paraId="19E1F6B6" w14:textId="77777777" w:rsidR="00F264F6" w:rsidRPr="00F264F6" w:rsidRDefault="00F264F6" w:rsidP="00F264F6">
            <w:pPr>
              <w:tabs>
                <w:tab w:val="left" w:pos="5760"/>
                <w:tab w:val="left" w:leader="dot" w:pos="9072"/>
              </w:tabs>
              <w:jc w:val="center"/>
              <w:rPr>
                <w:rFonts w:ascii="Arial" w:hAnsi="Arial" w:cs="Arial"/>
                <w:sz w:val="20"/>
                <w:szCs w:val="20"/>
                <w:vertAlign w:val="superscript"/>
              </w:rPr>
            </w:pPr>
            <w:r w:rsidRPr="00F264F6">
              <w:rPr>
                <w:rFonts w:ascii="Arial" w:hAnsi="Arial" w:cs="Arial"/>
                <w:sz w:val="20"/>
                <w:szCs w:val="20"/>
              </w:rPr>
              <w:t>Ghi chú</w:t>
            </w:r>
          </w:p>
        </w:tc>
      </w:tr>
      <w:tr w:rsidR="00F264F6" w:rsidRPr="00F264F6" w14:paraId="0D486486" w14:textId="77777777" w:rsidTr="004C2DDB">
        <w:tc>
          <w:tcPr>
            <w:tcW w:w="570" w:type="dxa"/>
            <w:tcBorders>
              <w:top w:val="single" w:sz="4" w:space="0" w:color="000000"/>
              <w:left w:val="single" w:sz="4" w:space="0" w:color="000000"/>
              <w:bottom w:val="single" w:sz="4" w:space="0" w:color="000000"/>
              <w:right w:val="single" w:sz="4" w:space="0" w:color="000000"/>
            </w:tcBorders>
          </w:tcPr>
          <w:p w14:paraId="1A16CC52" w14:textId="77777777" w:rsidR="00F264F6" w:rsidRPr="00F264F6" w:rsidRDefault="00F264F6" w:rsidP="00F264F6">
            <w:pPr>
              <w:tabs>
                <w:tab w:val="left" w:pos="5760"/>
                <w:tab w:val="left" w:leader="dot" w:pos="9072"/>
              </w:tabs>
              <w:rPr>
                <w:rFonts w:ascii="Arial" w:hAnsi="Arial" w:cs="Arial"/>
                <w:sz w:val="20"/>
                <w:szCs w:val="20"/>
              </w:rPr>
            </w:pPr>
          </w:p>
        </w:tc>
        <w:tc>
          <w:tcPr>
            <w:tcW w:w="948" w:type="dxa"/>
            <w:tcBorders>
              <w:top w:val="single" w:sz="4" w:space="0" w:color="000000"/>
              <w:left w:val="single" w:sz="4" w:space="0" w:color="000000"/>
              <w:bottom w:val="single" w:sz="4" w:space="0" w:color="000000"/>
              <w:right w:val="single" w:sz="4" w:space="0" w:color="000000"/>
            </w:tcBorders>
          </w:tcPr>
          <w:p w14:paraId="77A91DC2" w14:textId="77777777" w:rsidR="00F264F6" w:rsidRPr="00F264F6" w:rsidRDefault="00F264F6" w:rsidP="00F264F6">
            <w:pPr>
              <w:tabs>
                <w:tab w:val="left" w:pos="5760"/>
                <w:tab w:val="left" w:leader="dot" w:pos="9072"/>
              </w:tabs>
              <w:rPr>
                <w:rFonts w:ascii="Arial" w:hAnsi="Arial" w:cs="Arial"/>
                <w:sz w:val="20"/>
                <w:szCs w:val="20"/>
              </w:rPr>
            </w:pPr>
          </w:p>
        </w:tc>
        <w:tc>
          <w:tcPr>
            <w:tcW w:w="1493" w:type="dxa"/>
            <w:tcBorders>
              <w:top w:val="single" w:sz="4" w:space="0" w:color="000000"/>
              <w:left w:val="single" w:sz="4" w:space="0" w:color="000000"/>
              <w:bottom w:val="single" w:sz="4" w:space="0" w:color="000000"/>
              <w:right w:val="single" w:sz="4" w:space="0" w:color="000000"/>
            </w:tcBorders>
          </w:tcPr>
          <w:p w14:paraId="2DE78F9E" w14:textId="77777777" w:rsidR="00F264F6" w:rsidRPr="00F264F6" w:rsidRDefault="00F264F6" w:rsidP="00F264F6">
            <w:pPr>
              <w:tabs>
                <w:tab w:val="left" w:pos="5760"/>
                <w:tab w:val="left" w:leader="dot" w:pos="9072"/>
              </w:tabs>
              <w:rPr>
                <w:rFonts w:ascii="Arial" w:hAnsi="Arial" w:cs="Arial"/>
                <w:sz w:val="20"/>
                <w:szCs w:val="20"/>
              </w:rPr>
            </w:pPr>
          </w:p>
        </w:tc>
        <w:tc>
          <w:tcPr>
            <w:tcW w:w="851" w:type="dxa"/>
            <w:tcBorders>
              <w:top w:val="single" w:sz="4" w:space="0" w:color="000000"/>
              <w:left w:val="single" w:sz="4" w:space="0" w:color="000000"/>
              <w:bottom w:val="single" w:sz="4" w:space="0" w:color="000000"/>
              <w:right w:val="single" w:sz="4" w:space="0" w:color="000000"/>
            </w:tcBorders>
          </w:tcPr>
          <w:p w14:paraId="277D68DB" w14:textId="77777777" w:rsidR="00F264F6" w:rsidRPr="00F264F6" w:rsidRDefault="00F264F6" w:rsidP="00F264F6">
            <w:pPr>
              <w:tabs>
                <w:tab w:val="left" w:pos="5760"/>
                <w:tab w:val="left" w:leader="dot" w:pos="9072"/>
              </w:tabs>
              <w:rPr>
                <w:rFonts w:ascii="Arial" w:hAnsi="Arial" w:cs="Arial"/>
                <w:sz w:val="20"/>
                <w:szCs w:val="20"/>
              </w:rPr>
            </w:pPr>
          </w:p>
        </w:tc>
        <w:tc>
          <w:tcPr>
            <w:tcW w:w="773" w:type="dxa"/>
            <w:tcBorders>
              <w:top w:val="single" w:sz="4" w:space="0" w:color="000000"/>
              <w:left w:val="single" w:sz="4" w:space="0" w:color="000000"/>
              <w:bottom w:val="single" w:sz="4" w:space="0" w:color="000000"/>
              <w:right w:val="single" w:sz="4" w:space="0" w:color="000000"/>
            </w:tcBorders>
          </w:tcPr>
          <w:p w14:paraId="112C65D7" w14:textId="77777777" w:rsidR="00F264F6" w:rsidRPr="00F264F6" w:rsidRDefault="00F264F6" w:rsidP="00F264F6">
            <w:pPr>
              <w:tabs>
                <w:tab w:val="left" w:pos="5760"/>
                <w:tab w:val="left" w:leader="dot" w:pos="9072"/>
              </w:tabs>
              <w:rPr>
                <w:rFonts w:ascii="Arial" w:hAnsi="Arial" w:cs="Arial"/>
                <w:sz w:val="20"/>
                <w:szCs w:val="20"/>
              </w:rPr>
            </w:pPr>
          </w:p>
        </w:tc>
        <w:tc>
          <w:tcPr>
            <w:tcW w:w="1220" w:type="dxa"/>
            <w:tcBorders>
              <w:top w:val="single" w:sz="4" w:space="0" w:color="000000"/>
              <w:left w:val="single" w:sz="4" w:space="0" w:color="000000"/>
              <w:bottom w:val="single" w:sz="4" w:space="0" w:color="000000"/>
              <w:right w:val="single" w:sz="4" w:space="0" w:color="000000"/>
            </w:tcBorders>
          </w:tcPr>
          <w:p w14:paraId="6F4B9922" w14:textId="77777777" w:rsidR="00F264F6" w:rsidRPr="00F264F6" w:rsidRDefault="00F264F6" w:rsidP="00F264F6">
            <w:pPr>
              <w:tabs>
                <w:tab w:val="left" w:pos="5760"/>
                <w:tab w:val="left" w:leader="dot" w:pos="9072"/>
              </w:tabs>
              <w:rPr>
                <w:rFonts w:ascii="Arial" w:hAnsi="Arial" w:cs="Arial"/>
                <w:sz w:val="20"/>
                <w:szCs w:val="20"/>
              </w:rPr>
            </w:pPr>
          </w:p>
        </w:tc>
        <w:tc>
          <w:tcPr>
            <w:tcW w:w="768" w:type="dxa"/>
            <w:tcBorders>
              <w:top w:val="single" w:sz="4" w:space="0" w:color="000000"/>
              <w:left w:val="single" w:sz="4" w:space="0" w:color="000000"/>
              <w:bottom w:val="single" w:sz="4" w:space="0" w:color="000000"/>
              <w:right w:val="single" w:sz="4" w:space="0" w:color="000000"/>
            </w:tcBorders>
          </w:tcPr>
          <w:p w14:paraId="423E97C0" w14:textId="77777777" w:rsidR="00F264F6" w:rsidRPr="00F264F6" w:rsidRDefault="00F264F6" w:rsidP="00F264F6">
            <w:pPr>
              <w:tabs>
                <w:tab w:val="left" w:pos="5760"/>
                <w:tab w:val="left" w:leader="dot" w:pos="9072"/>
              </w:tabs>
              <w:rPr>
                <w:rFonts w:ascii="Arial" w:hAnsi="Arial" w:cs="Arial"/>
                <w:sz w:val="20"/>
                <w:szCs w:val="20"/>
              </w:rPr>
            </w:pPr>
          </w:p>
        </w:tc>
        <w:tc>
          <w:tcPr>
            <w:tcW w:w="1943" w:type="dxa"/>
            <w:tcBorders>
              <w:top w:val="single" w:sz="4" w:space="0" w:color="000000"/>
              <w:left w:val="single" w:sz="4" w:space="0" w:color="000000"/>
              <w:bottom w:val="single" w:sz="4" w:space="0" w:color="000000"/>
              <w:right w:val="single" w:sz="4" w:space="0" w:color="000000"/>
            </w:tcBorders>
          </w:tcPr>
          <w:p w14:paraId="765077E3" w14:textId="77777777" w:rsidR="00F264F6" w:rsidRPr="00F264F6" w:rsidRDefault="00F264F6" w:rsidP="00F264F6">
            <w:pPr>
              <w:tabs>
                <w:tab w:val="left" w:pos="5760"/>
                <w:tab w:val="left" w:leader="dot" w:pos="9072"/>
              </w:tabs>
              <w:rPr>
                <w:rFonts w:ascii="Arial" w:hAnsi="Arial" w:cs="Arial"/>
                <w:sz w:val="20"/>
                <w:szCs w:val="20"/>
              </w:rPr>
            </w:pPr>
          </w:p>
        </w:tc>
        <w:tc>
          <w:tcPr>
            <w:tcW w:w="794" w:type="dxa"/>
            <w:tcBorders>
              <w:top w:val="single" w:sz="4" w:space="0" w:color="000000"/>
              <w:left w:val="single" w:sz="4" w:space="0" w:color="000000"/>
              <w:bottom w:val="single" w:sz="4" w:space="0" w:color="000000"/>
              <w:right w:val="single" w:sz="4" w:space="0" w:color="000000"/>
            </w:tcBorders>
          </w:tcPr>
          <w:p w14:paraId="08144930" w14:textId="77777777" w:rsidR="00F264F6" w:rsidRPr="00F264F6" w:rsidRDefault="00F264F6" w:rsidP="00F264F6">
            <w:pPr>
              <w:tabs>
                <w:tab w:val="left" w:pos="5760"/>
                <w:tab w:val="left" w:leader="dot" w:pos="9072"/>
              </w:tabs>
              <w:rPr>
                <w:rFonts w:ascii="Arial" w:hAnsi="Arial" w:cs="Arial"/>
                <w:sz w:val="20"/>
                <w:szCs w:val="20"/>
              </w:rPr>
            </w:pPr>
          </w:p>
        </w:tc>
      </w:tr>
    </w:tbl>
    <w:p w14:paraId="2D4510FE" w14:textId="77777777" w:rsidR="00F264F6" w:rsidRPr="00F264F6" w:rsidRDefault="00F264F6" w:rsidP="004C2DDB">
      <w:pPr>
        <w:spacing w:after="120"/>
        <w:ind w:firstLine="720"/>
        <w:jc w:val="both"/>
        <w:rPr>
          <w:rFonts w:ascii="Arial" w:hAnsi="Arial" w:cs="Arial"/>
          <w:i/>
          <w:sz w:val="20"/>
          <w:szCs w:val="20"/>
        </w:rPr>
      </w:pPr>
      <w:r w:rsidRPr="00F264F6">
        <w:rPr>
          <w:rFonts w:ascii="Arial" w:hAnsi="Arial" w:cs="Arial"/>
          <w:b/>
          <w:bCs/>
          <w:sz w:val="20"/>
          <w:szCs w:val="20"/>
        </w:rPr>
        <w:t xml:space="preserve">8. Cổ đông là nhà đầu tư nước ngoài: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1"/>
        <w:gridCol w:w="1227"/>
        <w:gridCol w:w="1773"/>
        <w:gridCol w:w="818"/>
        <w:gridCol w:w="819"/>
        <w:gridCol w:w="973"/>
        <w:gridCol w:w="754"/>
        <w:gridCol w:w="1955"/>
        <w:gridCol w:w="682"/>
      </w:tblGrid>
      <w:tr w:rsidR="00F264F6" w:rsidRPr="00F264F6" w14:paraId="58CFA22B" w14:textId="77777777" w:rsidTr="004C2DDB">
        <w:tc>
          <w:tcPr>
            <w:tcW w:w="301" w:type="dxa"/>
            <w:tcBorders>
              <w:top w:val="single" w:sz="4" w:space="0" w:color="000000"/>
              <w:left w:val="single" w:sz="4" w:space="0" w:color="000000"/>
              <w:bottom w:val="single" w:sz="4" w:space="0" w:color="000000"/>
              <w:right w:val="single" w:sz="4" w:space="0" w:color="000000"/>
            </w:tcBorders>
          </w:tcPr>
          <w:p w14:paraId="4DA9AF79"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STT</w:t>
            </w:r>
          </w:p>
        </w:tc>
        <w:tc>
          <w:tcPr>
            <w:tcW w:w="1227" w:type="dxa"/>
            <w:tcBorders>
              <w:top w:val="single" w:sz="4" w:space="0" w:color="000000"/>
              <w:left w:val="single" w:sz="4" w:space="0" w:color="000000"/>
              <w:bottom w:val="single" w:sz="4" w:space="0" w:color="000000"/>
              <w:right w:val="single" w:sz="4" w:space="0" w:color="000000"/>
            </w:tcBorders>
          </w:tcPr>
          <w:p w14:paraId="01BD8E93"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Tên cổ đông</w:t>
            </w:r>
          </w:p>
        </w:tc>
        <w:tc>
          <w:tcPr>
            <w:tcW w:w="1773" w:type="dxa"/>
            <w:tcBorders>
              <w:top w:val="single" w:sz="4" w:space="0" w:color="000000"/>
              <w:left w:val="single" w:sz="4" w:space="0" w:color="000000"/>
              <w:bottom w:val="single" w:sz="4" w:space="0" w:color="000000"/>
              <w:right w:val="single" w:sz="4" w:space="0" w:color="000000"/>
            </w:tcBorders>
          </w:tcPr>
          <w:p w14:paraId="60135A2B"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Chỗ ở hiện tại đối với cá nhân; địa chỉ trụ sở chính đối với tổ chức</w:t>
            </w:r>
          </w:p>
        </w:tc>
        <w:tc>
          <w:tcPr>
            <w:tcW w:w="818" w:type="dxa"/>
            <w:tcBorders>
              <w:top w:val="single" w:sz="4" w:space="0" w:color="000000"/>
              <w:left w:val="single" w:sz="4" w:space="0" w:color="000000"/>
              <w:bottom w:val="single" w:sz="4" w:space="0" w:color="000000"/>
              <w:right w:val="single" w:sz="4" w:space="0" w:color="000000"/>
            </w:tcBorders>
          </w:tcPr>
          <w:p w14:paraId="61770960"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Loại cổ phần</w:t>
            </w:r>
          </w:p>
        </w:tc>
        <w:tc>
          <w:tcPr>
            <w:tcW w:w="819" w:type="dxa"/>
            <w:tcBorders>
              <w:top w:val="single" w:sz="4" w:space="0" w:color="000000"/>
              <w:left w:val="single" w:sz="4" w:space="0" w:color="000000"/>
              <w:bottom w:val="single" w:sz="4" w:space="0" w:color="000000"/>
              <w:right w:val="single" w:sz="4" w:space="0" w:color="000000"/>
            </w:tcBorders>
          </w:tcPr>
          <w:p w14:paraId="2EAF8BFB"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cổ phần</w:t>
            </w:r>
          </w:p>
        </w:tc>
        <w:tc>
          <w:tcPr>
            <w:tcW w:w="973" w:type="dxa"/>
            <w:tcBorders>
              <w:top w:val="single" w:sz="4" w:space="0" w:color="000000"/>
              <w:left w:val="single" w:sz="4" w:space="0" w:color="000000"/>
              <w:bottom w:val="single" w:sz="4" w:space="0" w:color="000000"/>
              <w:right w:val="single" w:sz="4" w:space="0" w:color="000000"/>
            </w:tcBorders>
          </w:tcPr>
          <w:p w14:paraId="1F99E970"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Giá trị cổ phần</w:t>
            </w:r>
          </w:p>
          <w:p w14:paraId="6E9D2B93" w14:textId="77777777" w:rsidR="00F264F6" w:rsidRPr="00F264F6" w:rsidRDefault="00F264F6" w:rsidP="00F264F6">
            <w:pPr>
              <w:tabs>
                <w:tab w:val="left" w:pos="5760"/>
                <w:tab w:val="left" w:leader="dot" w:pos="9072"/>
              </w:tabs>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754" w:type="dxa"/>
            <w:tcBorders>
              <w:top w:val="single" w:sz="4" w:space="0" w:color="000000"/>
              <w:left w:val="single" w:sz="4" w:space="0" w:color="000000"/>
              <w:bottom w:val="single" w:sz="4" w:space="0" w:color="000000"/>
              <w:right w:val="single" w:sz="4" w:space="0" w:color="000000"/>
            </w:tcBorders>
          </w:tcPr>
          <w:p w14:paraId="1E9DA7F5"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Tỷ lệ (%)</w:t>
            </w:r>
          </w:p>
        </w:tc>
        <w:tc>
          <w:tcPr>
            <w:tcW w:w="1955" w:type="dxa"/>
            <w:tcBorders>
              <w:top w:val="single" w:sz="4" w:space="0" w:color="000000"/>
              <w:left w:val="single" w:sz="4" w:space="0" w:color="000000"/>
              <w:bottom w:val="single" w:sz="4" w:space="0" w:color="000000"/>
              <w:right w:val="single" w:sz="4" w:space="0" w:color="000000"/>
            </w:tcBorders>
          </w:tcPr>
          <w:p w14:paraId="214117BB" w14:textId="77777777" w:rsidR="00F264F6" w:rsidRPr="00F264F6" w:rsidRDefault="00F264F6" w:rsidP="00F264F6">
            <w:pPr>
              <w:tabs>
                <w:tab w:val="left" w:pos="5760"/>
                <w:tab w:val="left" w:leader="dot" w:pos="9072"/>
              </w:tabs>
              <w:jc w:val="center"/>
              <w:rPr>
                <w:rFonts w:ascii="Arial" w:hAnsi="Arial" w:cs="Arial"/>
                <w:sz w:val="20"/>
                <w:szCs w:val="20"/>
              </w:rPr>
            </w:pPr>
            <w:r w:rsidRPr="00F264F6">
              <w:rPr>
                <w:rFonts w:ascii="Arial" w:hAnsi="Arial" w:cs="Arial"/>
                <w:sz w:val="20"/>
                <w:szCs w:val="20"/>
              </w:rPr>
              <w:t>Số hộ chiếu đối với cá nhân; Mã số doanh nghiệp đối với doanh nghiệp; Số Quyết định thành lập đối với tổ chức</w:t>
            </w:r>
          </w:p>
        </w:tc>
        <w:tc>
          <w:tcPr>
            <w:tcW w:w="682" w:type="dxa"/>
            <w:tcBorders>
              <w:top w:val="single" w:sz="4" w:space="0" w:color="000000"/>
              <w:left w:val="single" w:sz="4" w:space="0" w:color="000000"/>
              <w:bottom w:val="single" w:sz="4" w:space="0" w:color="000000"/>
              <w:right w:val="single" w:sz="4" w:space="0" w:color="000000"/>
            </w:tcBorders>
          </w:tcPr>
          <w:p w14:paraId="59381D79" w14:textId="77777777" w:rsidR="00F264F6" w:rsidRPr="00F264F6" w:rsidRDefault="00F264F6" w:rsidP="00F264F6">
            <w:pPr>
              <w:tabs>
                <w:tab w:val="left" w:pos="5760"/>
                <w:tab w:val="left" w:leader="dot" w:pos="9072"/>
              </w:tabs>
              <w:jc w:val="center"/>
              <w:rPr>
                <w:rFonts w:ascii="Arial" w:hAnsi="Arial" w:cs="Arial"/>
                <w:sz w:val="20"/>
                <w:szCs w:val="20"/>
                <w:vertAlign w:val="superscript"/>
              </w:rPr>
            </w:pPr>
            <w:r w:rsidRPr="00F264F6">
              <w:rPr>
                <w:rFonts w:ascii="Arial" w:hAnsi="Arial" w:cs="Arial"/>
                <w:sz w:val="20"/>
                <w:szCs w:val="20"/>
              </w:rPr>
              <w:t>Ghi chú</w:t>
            </w:r>
          </w:p>
        </w:tc>
      </w:tr>
      <w:tr w:rsidR="00F264F6" w:rsidRPr="00F264F6" w14:paraId="788EB0EA" w14:textId="77777777" w:rsidTr="004C2DDB">
        <w:tc>
          <w:tcPr>
            <w:tcW w:w="301" w:type="dxa"/>
            <w:tcBorders>
              <w:top w:val="single" w:sz="4" w:space="0" w:color="000000"/>
              <w:left w:val="single" w:sz="4" w:space="0" w:color="000000"/>
              <w:bottom w:val="single" w:sz="4" w:space="0" w:color="000000"/>
              <w:right w:val="single" w:sz="4" w:space="0" w:color="000000"/>
            </w:tcBorders>
          </w:tcPr>
          <w:p w14:paraId="308D2516" w14:textId="77777777" w:rsidR="00F264F6" w:rsidRPr="00F264F6" w:rsidRDefault="00F264F6" w:rsidP="00F264F6">
            <w:pPr>
              <w:tabs>
                <w:tab w:val="left" w:pos="5760"/>
                <w:tab w:val="left" w:leader="dot" w:pos="9072"/>
              </w:tabs>
              <w:rPr>
                <w:rFonts w:ascii="Arial" w:hAnsi="Arial" w:cs="Arial"/>
                <w:sz w:val="20"/>
                <w:szCs w:val="20"/>
              </w:rPr>
            </w:pPr>
          </w:p>
        </w:tc>
        <w:tc>
          <w:tcPr>
            <w:tcW w:w="1227" w:type="dxa"/>
            <w:tcBorders>
              <w:top w:val="single" w:sz="4" w:space="0" w:color="000000"/>
              <w:left w:val="single" w:sz="4" w:space="0" w:color="000000"/>
              <w:bottom w:val="single" w:sz="4" w:space="0" w:color="000000"/>
              <w:right w:val="single" w:sz="4" w:space="0" w:color="000000"/>
            </w:tcBorders>
          </w:tcPr>
          <w:p w14:paraId="31D49230" w14:textId="77777777" w:rsidR="00F264F6" w:rsidRPr="00F264F6" w:rsidRDefault="00F264F6" w:rsidP="00F264F6">
            <w:pPr>
              <w:tabs>
                <w:tab w:val="left" w:pos="5760"/>
                <w:tab w:val="left" w:leader="dot" w:pos="9072"/>
              </w:tabs>
              <w:rPr>
                <w:rFonts w:ascii="Arial" w:hAnsi="Arial" w:cs="Arial"/>
                <w:sz w:val="20"/>
                <w:szCs w:val="20"/>
              </w:rPr>
            </w:pPr>
          </w:p>
        </w:tc>
        <w:tc>
          <w:tcPr>
            <w:tcW w:w="1773" w:type="dxa"/>
            <w:tcBorders>
              <w:top w:val="single" w:sz="4" w:space="0" w:color="000000"/>
              <w:left w:val="single" w:sz="4" w:space="0" w:color="000000"/>
              <w:bottom w:val="single" w:sz="4" w:space="0" w:color="000000"/>
              <w:right w:val="single" w:sz="4" w:space="0" w:color="000000"/>
            </w:tcBorders>
          </w:tcPr>
          <w:p w14:paraId="42F90312" w14:textId="77777777" w:rsidR="00F264F6" w:rsidRPr="00F264F6" w:rsidRDefault="00F264F6" w:rsidP="00F264F6">
            <w:pPr>
              <w:tabs>
                <w:tab w:val="left" w:pos="5760"/>
                <w:tab w:val="left" w:leader="dot" w:pos="9072"/>
              </w:tabs>
              <w:rPr>
                <w:rFonts w:ascii="Arial" w:hAnsi="Arial" w:cs="Arial"/>
                <w:sz w:val="20"/>
                <w:szCs w:val="20"/>
              </w:rPr>
            </w:pPr>
          </w:p>
        </w:tc>
        <w:tc>
          <w:tcPr>
            <w:tcW w:w="818" w:type="dxa"/>
            <w:tcBorders>
              <w:top w:val="single" w:sz="4" w:space="0" w:color="000000"/>
              <w:left w:val="single" w:sz="4" w:space="0" w:color="000000"/>
              <w:bottom w:val="single" w:sz="4" w:space="0" w:color="000000"/>
              <w:right w:val="single" w:sz="4" w:space="0" w:color="000000"/>
            </w:tcBorders>
          </w:tcPr>
          <w:p w14:paraId="65F795E4" w14:textId="77777777" w:rsidR="00F264F6" w:rsidRPr="00F264F6" w:rsidRDefault="00F264F6" w:rsidP="00F264F6">
            <w:pPr>
              <w:tabs>
                <w:tab w:val="left" w:pos="5760"/>
                <w:tab w:val="left" w:leader="dot" w:pos="9072"/>
              </w:tabs>
              <w:rPr>
                <w:rFonts w:ascii="Arial" w:hAnsi="Arial" w:cs="Arial"/>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63E2930" w14:textId="77777777" w:rsidR="00F264F6" w:rsidRPr="00F264F6" w:rsidRDefault="00F264F6" w:rsidP="00F264F6">
            <w:pPr>
              <w:tabs>
                <w:tab w:val="left" w:pos="5760"/>
                <w:tab w:val="left" w:leader="dot" w:pos="9072"/>
              </w:tabs>
              <w:rPr>
                <w:rFonts w:ascii="Arial" w:hAnsi="Arial" w:cs="Arial"/>
                <w:sz w:val="20"/>
                <w:szCs w:val="20"/>
              </w:rPr>
            </w:pPr>
          </w:p>
        </w:tc>
        <w:tc>
          <w:tcPr>
            <w:tcW w:w="973" w:type="dxa"/>
            <w:tcBorders>
              <w:top w:val="single" w:sz="4" w:space="0" w:color="000000"/>
              <w:left w:val="single" w:sz="4" w:space="0" w:color="000000"/>
              <w:bottom w:val="single" w:sz="4" w:space="0" w:color="000000"/>
              <w:right w:val="single" w:sz="4" w:space="0" w:color="000000"/>
            </w:tcBorders>
          </w:tcPr>
          <w:p w14:paraId="79BEFCB6" w14:textId="77777777" w:rsidR="00F264F6" w:rsidRPr="00F264F6" w:rsidRDefault="00F264F6" w:rsidP="00F264F6">
            <w:pPr>
              <w:tabs>
                <w:tab w:val="left" w:pos="5760"/>
                <w:tab w:val="left" w:leader="dot" w:pos="9072"/>
              </w:tabs>
              <w:rPr>
                <w:rFonts w:ascii="Arial" w:hAnsi="Arial" w:cs="Arial"/>
                <w:sz w:val="20"/>
                <w:szCs w:val="20"/>
              </w:rPr>
            </w:pPr>
          </w:p>
        </w:tc>
        <w:tc>
          <w:tcPr>
            <w:tcW w:w="754" w:type="dxa"/>
            <w:tcBorders>
              <w:top w:val="single" w:sz="4" w:space="0" w:color="000000"/>
              <w:left w:val="single" w:sz="4" w:space="0" w:color="000000"/>
              <w:bottom w:val="single" w:sz="4" w:space="0" w:color="000000"/>
              <w:right w:val="single" w:sz="4" w:space="0" w:color="000000"/>
            </w:tcBorders>
          </w:tcPr>
          <w:p w14:paraId="2EF1D000" w14:textId="77777777" w:rsidR="00F264F6" w:rsidRPr="00F264F6" w:rsidRDefault="00F264F6" w:rsidP="00F264F6">
            <w:pPr>
              <w:tabs>
                <w:tab w:val="left" w:pos="5760"/>
                <w:tab w:val="left" w:leader="dot" w:pos="9072"/>
              </w:tabs>
              <w:rPr>
                <w:rFonts w:ascii="Arial" w:hAnsi="Arial" w:cs="Arial"/>
                <w:sz w:val="20"/>
                <w:szCs w:val="20"/>
              </w:rPr>
            </w:pPr>
          </w:p>
        </w:tc>
        <w:tc>
          <w:tcPr>
            <w:tcW w:w="1955" w:type="dxa"/>
            <w:tcBorders>
              <w:top w:val="single" w:sz="4" w:space="0" w:color="000000"/>
              <w:left w:val="single" w:sz="4" w:space="0" w:color="000000"/>
              <w:bottom w:val="single" w:sz="4" w:space="0" w:color="000000"/>
              <w:right w:val="single" w:sz="4" w:space="0" w:color="000000"/>
            </w:tcBorders>
          </w:tcPr>
          <w:p w14:paraId="0DC54979" w14:textId="77777777" w:rsidR="00F264F6" w:rsidRPr="00F264F6" w:rsidRDefault="00F264F6" w:rsidP="00F264F6">
            <w:pPr>
              <w:tabs>
                <w:tab w:val="left" w:pos="5760"/>
                <w:tab w:val="left" w:leader="dot" w:pos="9072"/>
              </w:tabs>
              <w:rPr>
                <w:rFonts w:ascii="Arial" w:hAnsi="Arial" w:cs="Arial"/>
                <w:sz w:val="20"/>
                <w:szCs w:val="20"/>
              </w:rPr>
            </w:pPr>
          </w:p>
        </w:tc>
        <w:tc>
          <w:tcPr>
            <w:tcW w:w="682" w:type="dxa"/>
            <w:tcBorders>
              <w:top w:val="single" w:sz="4" w:space="0" w:color="000000"/>
              <w:left w:val="single" w:sz="4" w:space="0" w:color="000000"/>
              <w:bottom w:val="single" w:sz="4" w:space="0" w:color="000000"/>
              <w:right w:val="single" w:sz="4" w:space="0" w:color="000000"/>
            </w:tcBorders>
          </w:tcPr>
          <w:p w14:paraId="64A066A5" w14:textId="77777777" w:rsidR="00F264F6" w:rsidRPr="00F264F6" w:rsidRDefault="00F264F6" w:rsidP="00F264F6">
            <w:pPr>
              <w:tabs>
                <w:tab w:val="left" w:pos="5760"/>
                <w:tab w:val="left" w:leader="dot" w:pos="9072"/>
              </w:tabs>
              <w:rPr>
                <w:rFonts w:ascii="Arial" w:hAnsi="Arial" w:cs="Arial"/>
                <w:sz w:val="20"/>
                <w:szCs w:val="20"/>
              </w:rPr>
            </w:pPr>
          </w:p>
        </w:tc>
      </w:tr>
    </w:tbl>
    <w:p w14:paraId="1525ED35"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9. Người đại diện theo pháp luật của công ty</w:t>
      </w:r>
      <w:r w:rsidRPr="00F264F6">
        <w:rPr>
          <w:rFonts w:ascii="Arial" w:hAnsi="Arial" w:cs="Arial"/>
          <w:b/>
          <w:sz w:val="20"/>
          <w:szCs w:val="20"/>
          <w:vertAlign w:val="superscript"/>
        </w:rPr>
        <w:footnoteReference w:id="103"/>
      </w:r>
      <w:r w:rsidRPr="00F264F6">
        <w:rPr>
          <w:rFonts w:ascii="Arial" w:hAnsi="Arial" w:cs="Arial"/>
          <w:b/>
          <w:sz w:val="20"/>
          <w:szCs w:val="20"/>
        </w:rPr>
        <w:t>:</w:t>
      </w:r>
    </w:p>
    <w:p w14:paraId="6B09C8D1"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7169ED76"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07C7CBAB"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16DD261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3D0AA7A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5CCDA793"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58A2954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7046C88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66887C5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10. Nơi đăng ký:</w:t>
      </w:r>
      <w:r w:rsidRPr="00F264F6">
        <w:rPr>
          <w:rFonts w:ascii="Arial" w:hAnsi="Arial" w:cs="Arial"/>
          <w:sz w:val="20"/>
          <w:szCs w:val="20"/>
        </w:rPr>
        <w:t xml:space="preserve"> Phòng Đăng ký kinh doanh tỉnh/thành phố …………………</w:t>
      </w:r>
    </w:p>
    <w:p w14:paraId="1D165180"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HỢP DANH)</w:t>
      </w:r>
    </w:p>
    <w:p w14:paraId="7C414AB4"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NỘI DUNG ĐĂNG KÝ THÀNH LẬP MỚI</w:t>
      </w:r>
    </w:p>
    <w:p w14:paraId="6FDBC5DC"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công ty</w:t>
      </w:r>
    </w:p>
    <w:p w14:paraId="5D428D7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5D3A1AD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1925B48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568B7EE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408F3D6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5234679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3F76383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5583AB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Điện thoại: ………………………………….. Fax: ……………………………..</w:t>
      </w:r>
    </w:p>
    <w:p w14:paraId="14D1BEC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Email: ………………………………………. Website: ………………………..</w:t>
      </w:r>
    </w:p>
    <w:p w14:paraId="4D8F82AC"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Ngành, nghề kinh doanh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5025"/>
        <w:gridCol w:w="3372"/>
      </w:tblGrid>
      <w:tr w:rsidR="00F264F6" w:rsidRPr="00F264F6" w14:paraId="53D23606" w14:textId="77777777" w:rsidTr="004C2DDB">
        <w:tc>
          <w:tcPr>
            <w:tcW w:w="963" w:type="dxa"/>
          </w:tcPr>
          <w:p w14:paraId="1594DFCC"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STT</w:t>
            </w:r>
          </w:p>
        </w:tc>
        <w:tc>
          <w:tcPr>
            <w:tcW w:w="5025" w:type="dxa"/>
          </w:tcPr>
          <w:p w14:paraId="0B5A4A63"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Tên ngành</w:t>
            </w:r>
          </w:p>
        </w:tc>
        <w:tc>
          <w:tcPr>
            <w:tcW w:w="3372" w:type="dxa"/>
          </w:tcPr>
          <w:p w14:paraId="21E47110" w14:textId="77777777" w:rsidR="00F264F6" w:rsidRPr="00F264F6" w:rsidRDefault="00F264F6" w:rsidP="00F264F6">
            <w:pPr>
              <w:tabs>
                <w:tab w:val="left" w:leader="dot" w:pos="9026"/>
              </w:tabs>
              <w:jc w:val="center"/>
              <w:rPr>
                <w:rFonts w:ascii="Arial" w:hAnsi="Arial" w:cs="Arial"/>
                <w:sz w:val="20"/>
                <w:szCs w:val="20"/>
              </w:rPr>
            </w:pPr>
            <w:r w:rsidRPr="00F264F6">
              <w:rPr>
                <w:rFonts w:ascii="Arial" w:hAnsi="Arial" w:cs="Arial"/>
                <w:sz w:val="20"/>
                <w:szCs w:val="20"/>
              </w:rPr>
              <w:t>Mã ngành</w:t>
            </w:r>
          </w:p>
        </w:tc>
      </w:tr>
      <w:tr w:rsidR="00F264F6" w:rsidRPr="00F264F6" w14:paraId="6A7E0299" w14:textId="77777777" w:rsidTr="004C2DDB">
        <w:tc>
          <w:tcPr>
            <w:tcW w:w="963" w:type="dxa"/>
          </w:tcPr>
          <w:p w14:paraId="426F5B65" w14:textId="77777777" w:rsidR="00F264F6" w:rsidRPr="00F264F6" w:rsidRDefault="00F264F6" w:rsidP="00F264F6">
            <w:pPr>
              <w:tabs>
                <w:tab w:val="left" w:leader="dot" w:pos="9026"/>
              </w:tabs>
              <w:rPr>
                <w:rFonts w:ascii="Arial" w:hAnsi="Arial" w:cs="Arial"/>
                <w:sz w:val="20"/>
                <w:szCs w:val="20"/>
              </w:rPr>
            </w:pPr>
          </w:p>
        </w:tc>
        <w:tc>
          <w:tcPr>
            <w:tcW w:w="5025" w:type="dxa"/>
          </w:tcPr>
          <w:p w14:paraId="45121C04" w14:textId="77777777" w:rsidR="00F264F6" w:rsidRPr="00F264F6" w:rsidRDefault="00F264F6" w:rsidP="00F264F6">
            <w:pPr>
              <w:tabs>
                <w:tab w:val="left" w:leader="dot" w:pos="9026"/>
              </w:tabs>
              <w:rPr>
                <w:rFonts w:ascii="Arial" w:hAnsi="Arial" w:cs="Arial"/>
                <w:sz w:val="20"/>
                <w:szCs w:val="20"/>
              </w:rPr>
            </w:pPr>
          </w:p>
        </w:tc>
        <w:tc>
          <w:tcPr>
            <w:tcW w:w="3372" w:type="dxa"/>
          </w:tcPr>
          <w:p w14:paraId="62C995A0" w14:textId="77777777" w:rsidR="00F264F6" w:rsidRPr="00F264F6" w:rsidRDefault="00F264F6" w:rsidP="00F264F6">
            <w:pPr>
              <w:tabs>
                <w:tab w:val="left" w:leader="dot" w:pos="9026"/>
              </w:tabs>
              <w:rPr>
                <w:rFonts w:ascii="Arial" w:hAnsi="Arial" w:cs="Arial"/>
                <w:sz w:val="20"/>
                <w:szCs w:val="20"/>
              </w:rPr>
            </w:pPr>
          </w:p>
        </w:tc>
      </w:tr>
    </w:tbl>
    <w:p w14:paraId="7F36A1D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 xml:space="preserve">6. Vốn điều lệ: </w:t>
      </w:r>
      <w:r w:rsidRPr="00F264F6">
        <w:rPr>
          <w:rFonts w:ascii="Arial" w:hAnsi="Arial" w:cs="Arial"/>
          <w:sz w:val="20"/>
          <w:szCs w:val="20"/>
        </w:rPr>
        <w:t>……………</w:t>
      </w:r>
    </w:p>
    <w:p w14:paraId="6DEC85E8"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7. Danh sách thành viên hợp danh: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86"/>
        <w:gridCol w:w="1286"/>
        <w:gridCol w:w="956"/>
        <w:gridCol w:w="2021"/>
        <w:gridCol w:w="889"/>
        <w:gridCol w:w="2675"/>
      </w:tblGrid>
      <w:tr w:rsidR="00F264F6" w:rsidRPr="00F264F6" w14:paraId="59F6287B" w14:textId="77777777" w:rsidTr="004C2DDB">
        <w:tc>
          <w:tcPr>
            <w:tcW w:w="594" w:type="dxa"/>
          </w:tcPr>
          <w:p w14:paraId="25DA01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986" w:type="dxa"/>
          </w:tcPr>
          <w:p w14:paraId="3774AA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thành viên hợp danh</w:t>
            </w:r>
          </w:p>
        </w:tc>
        <w:tc>
          <w:tcPr>
            <w:tcW w:w="1286" w:type="dxa"/>
          </w:tcPr>
          <w:p w14:paraId="11BBFC6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w:t>
            </w:r>
          </w:p>
          <w:p w14:paraId="73CEFA92" w14:textId="77777777" w:rsidR="00F264F6" w:rsidRPr="00F264F6" w:rsidRDefault="00F264F6" w:rsidP="00F264F6">
            <w:pPr>
              <w:jc w:val="center"/>
              <w:rPr>
                <w:rFonts w:ascii="Arial" w:hAnsi="Arial" w:cs="Arial"/>
                <w:sz w:val="20"/>
                <w:szCs w:val="20"/>
              </w:rPr>
            </w:pPr>
          </w:p>
        </w:tc>
        <w:tc>
          <w:tcPr>
            <w:tcW w:w="956" w:type="dxa"/>
          </w:tcPr>
          <w:p w14:paraId="666F96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2021" w:type="dxa"/>
          </w:tcPr>
          <w:p w14:paraId="61E3B5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p>
          <w:p w14:paraId="77ACFADD"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889" w:type="dxa"/>
          </w:tcPr>
          <w:p w14:paraId="4220ED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2675" w:type="dxa"/>
          </w:tcPr>
          <w:p w14:paraId="043E029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CMND (hoặc chứng thực cá nhân hợp pháp khác)</w:t>
            </w:r>
          </w:p>
        </w:tc>
      </w:tr>
      <w:tr w:rsidR="00F264F6" w:rsidRPr="00F264F6" w14:paraId="1B13C753" w14:textId="77777777" w:rsidTr="004C2DDB">
        <w:tc>
          <w:tcPr>
            <w:tcW w:w="594" w:type="dxa"/>
          </w:tcPr>
          <w:p w14:paraId="537BD76A" w14:textId="77777777" w:rsidR="00F264F6" w:rsidRPr="00F264F6" w:rsidRDefault="00F264F6" w:rsidP="00F264F6">
            <w:pPr>
              <w:jc w:val="both"/>
              <w:rPr>
                <w:rFonts w:ascii="Arial" w:hAnsi="Arial" w:cs="Arial"/>
                <w:sz w:val="20"/>
                <w:szCs w:val="20"/>
              </w:rPr>
            </w:pPr>
          </w:p>
        </w:tc>
        <w:tc>
          <w:tcPr>
            <w:tcW w:w="986" w:type="dxa"/>
          </w:tcPr>
          <w:p w14:paraId="5103EA74" w14:textId="77777777" w:rsidR="00F264F6" w:rsidRPr="00F264F6" w:rsidRDefault="00F264F6" w:rsidP="00F264F6">
            <w:pPr>
              <w:jc w:val="both"/>
              <w:rPr>
                <w:rFonts w:ascii="Arial" w:hAnsi="Arial" w:cs="Arial"/>
                <w:sz w:val="20"/>
                <w:szCs w:val="20"/>
              </w:rPr>
            </w:pPr>
          </w:p>
        </w:tc>
        <w:tc>
          <w:tcPr>
            <w:tcW w:w="1286" w:type="dxa"/>
          </w:tcPr>
          <w:p w14:paraId="1E464207" w14:textId="77777777" w:rsidR="00F264F6" w:rsidRPr="00F264F6" w:rsidRDefault="00F264F6" w:rsidP="00F264F6">
            <w:pPr>
              <w:jc w:val="both"/>
              <w:rPr>
                <w:rFonts w:ascii="Arial" w:hAnsi="Arial" w:cs="Arial"/>
                <w:sz w:val="20"/>
                <w:szCs w:val="20"/>
              </w:rPr>
            </w:pPr>
          </w:p>
        </w:tc>
        <w:tc>
          <w:tcPr>
            <w:tcW w:w="956" w:type="dxa"/>
          </w:tcPr>
          <w:p w14:paraId="085FD0E0" w14:textId="77777777" w:rsidR="00F264F6" w:rsidRPr="00F264F6" w:rsidRDefault="00F264F6" w:rsidP="00F264F6">
            <w:pPr>
              <w:jc w:val="both"/>
              <w:rPr>
                <w:rFonts w:ascii="Arial" w:hAnsi="Arial" w:cs="Arial"/>
                <w:sz w:val="20"/>
                <w:szCs w:val="20"/>
              </w:rPr>
            </w:pPr>
          </w:p>
        </w:tc>
        <w:tc>
          <w:tcPr>
            <w:tcW w:w="2021" w:type="dxa"/>
          </w:tcPr>
          <w:p w14:paraId="5EDCDC0B" w14:textId="77777777" w:rsidR="00F264F6" w:rsidRPr="00F264F6" w:rsidRDefault="00F264F6" w:rsidP="00F264F6">
            <w:pPr>
              <w:jc w:val="both"/>
              <w:rPr>
                <w:rFonts w:ascii="Arial" w:hAnsi="Arial" w:cs="Arial"/>
                <w:sz w:val="20"/>
                <w:szCs w:val="20"/>
              </w:rPr>
            </w:pPr>
          </w:p>
        </w:tc>
        <w:tc>
          <w:tcPr>
            <w:tcW w:w="889" w:type="dxa"/>
          </w:tcPr>
          <w:p w14:paraId="59F27473" w14:textId="77777777" w:rsidR="00F264F6" w:rsidRPr="00F264F6" w:rsidRDefault="00F264F6" w:rsidP="00F264F6">
            <w:pPr>
              <w:jc w:val="both"/>
              <w:rPr>
                <w:rFonts w:ascii="Arial" w:hAnsi="Arial" w:cs="Arial"/>
                <w:sz w:val="20"/>
                <w:szCs w:val="20"/>
              </w:rPr>
            </w:pPr>
          </w:p>
        </w:tc>
        <w:tc>
          <w:tcPr>
            <w:tcW w:w="2675" w:type="dxa"/>
          </w:tcPr>
          <w:p w14:paraId="456A538B" w14:textId="77777777" w:rsidR="00F264F6" w:rsidRPr="00F264F6" w:rsidRDefault="00F264F6" w:rsidP="00F264F6">
            <w:pPr>
              <w:jc w:val="both"/>
              <w:rPr>
                <w:rFonts w:ascii="Arial" w:hAnsi="Arial" w:cs="Arial"/>
                <w:sz w:val="20"/>
                <w:szCs w:val="20"/>
              </w:rPr>
            </w:pPr>
          </w:p>
        </w:tc>
      </w:tr>
    </w:tbl>
    <w:p w14:paraId="60D28E19"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8. Nơi đăng ký: </w:t>
      </w:r>
      <w:r w:rsidRPr="00F264F6">
        <w:rPr>
          <w:rFonts w:ascii="Arial" w:hAnsi="Arial" w:cs="Arial"/>
          <w:sz w:val="20"/>
          <w:szCs w:val="20"/>
        </w:rPr>
        <w:t>Phòng Đăng ký kinh doanh tỉnh/thành phố …………………….</w:t>
      </w:r>
    </w:p>
    <w:p w14:paraId="08A231D9" w14:textId="77777777" w:rsidR="00F264F6" w:rsidRPr="00F264F6" w:rsidRDefault="00F264F6" w:rsidP="00F264F6">
      <w:pPr>
        <w:rPr>
          <w:rFonts w:ascii="Arial" w:hAnsi="Arial" w:cs="Arial"/>
          <w:b/>
          <w:bCs/>
          <w:noProof/>
          <w:sz w:val="20"/>
          <w:szCs w:val="20"/>
          <w:lang w:eastAsia="x-none"/>
        </w:rPr>
      </w:pPr>
    </w:p>
    <w:p w14:paraId="515F005D" w14:textId="77777777" w:rsidR="00F264F6" w:rsidRPr="00F264F6" w:rsidRDefault="00F264F6" w:rsidP="00F264F6">
      <w:pPr>
        <w:jc w:val="center"/>
        <w:rPr>
          <w:rFonts w:ascii="Arial" w:hAnsi="Arial" w:cs="Arial"/>
          <w:b/>
          <w:bCs/>
          <w:noProof/>
          <w:sz w:val="20"/>
          <w:szCs w:val="20"/>
          <w:lang w:eastAsia="x-none"/>
        </w:rPr>
      </w:pPr>
      <w:bookmarkStart w:id="234" w:name="chuong_phuluc_4_26"/>
      <w:r w:rsidRPr="00F264F6">
        <w:rPr>
          <w:rFonts w:ascii="Arial" w:hAnsi="Arial" w:cs="Arial"/>
          <w:b/>
          <w:bCs/>
          <w:noProof/>
          <w:sz w:val="20"/>
          <w:szCs w:val="20"/>
          <w:lang w:eastAsia="x-none"/>
        </w:rPr>
        <w:t>Phụ lục V-26</w:t>
      </w:r>
      <w:bookmarkEnd w:id="234"/>
    </w:p>
    <w:p w14:paraId="449DC1E8" w14:textId="77777777" w:rsidR="00F264F6" w:rsidRPr="00F264F6" w:rsidRDefault="00F264F6" w:rsidP="00F264F6">
      <w:pPr>
        <w:jc w:val="center"/>
        <w:rPr>
          <w:rFonts w:ascii="Arial" w:hAnsi="Arial" w:cs="Arial"/>
          <w:b/>
          <w:bCs/>
          <w:noProof/>
          <w:sz w:val="20"/>
          <w:szCs w:val="20"/>
          <w:lang w:eastAsia="x-none"/>
        </w:rPr>
      </w:pPr>
      <w:bookmarkStart w:id="235" w:name="chuong_phuluc_4_26_name"/>
      <w:r w:rsidRPr="00F264F6">
        <w:rPr>
          <w:rFonts w:ascii="Arial" w:hAnsi="Arial" w:cs="Arial"/>
          <w:b/>
          <w:bCs/>
          <w:noProof/>
          <w:sz w:val="20"/>
          <w:szCs w:val="20"/>
          <w:lang w:eastAsia="x-none"/>
        </w:rPr>
        <w:t>CÔNG BỐ THAY ĐỔI NỘI DUNG ĐĂNG KÝ DOANH NGHIỆP</w:t>
      </w:r>
      <w:bookmarkEnd w:id="235"/>
    </w:p>
    <w:p w14:paraId="7324BE1D"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DOANH NGHIỆP TƯ NHÂN)</w:t>
      </w:r>
    </w:p>
    <w:p w14:paraId="639E60C2"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THAY ĐỔI NỘI DUNG ĐĂNG KÝ DOANH NGHIỆP</w:t>
      </w:r>
    </w:p>
    <w:p w14:paraId="4DF2E6FD"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1. Tên doanh nghiệp: </w:t>
      </w:r>
      <w:r w:rsidRPr="00F264F6">
        <w:rPr>
          <w:rFonts w:ascii="Arial" w:hAnsi="Arial" w:cs="Arial"/>
          <w:i/>
          <w:sz w:val="20"/>
          <w:szCs w:val="20"/>
        </w:rPr>
        <w:t>(ghi thông tin mới nhất của doanh nghiệp)</w:t>
      </w:r>
    </w:p>
    <w:p w14:paraId="7A94630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Việt: </w:t>
      </w:r>
      <w:r w:rsidRPr="00F264F6">
        <w:rPr>
          <w:rFonts w:ascii="Arial" w:hAnsi="Arial" w:cs="Arial"/>
          <w:sz w:val="20"/>
          <w:szCs w:val="20"/>
        </w:rPr>
        <w:tab/>
      </w:r>
    </w:p>
    <w:p w14:paraId="29A9068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nước ngoài: </w:t>
      </w:r>
      <w:r w:rsidRPr="00F264F6">
        <w:rPr>
          <w:rFonts w:ascii="Arial" w:hAnsi="Arial" w:cs="Arial"/>
          <w:sz w:val="20"/>
          <w:szCs w:val="20"/>
        </w:rPr>
        <w:tab/>
      </w:r>
    </w:p>
    <w:p w14:paraId="546D097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tắt: </w:t>
      </w:r>
      <w:r w:rsidRPr="00F264F6">
        <w:rPr>
          <w:rFonts w:ascii="Arial" w:hAnsi="Arial" w:cs="Arial"/>
          <w:sz w:val="20"/>
          <w:szCs w:val="20"/>
        </w:rPr>
        <w:tab/>
      </w:r>
    </w:p>
    <w:p w14:paraId="7610130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61B80C93"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6CC7536B" w14:textId="77777777" w:rsidR="00F264F6" w:rsidRPr="00F264F6" w:rsidRDefault="00F264F6" w:rsidP="004C2DDB">
      <w:pPr>
        <w:tabs>
          <w:tab w:val="left" w:leader="dot" w:pos="9026"/>
        </w:tabs>
        <w:spacing w:after="120"/>
        <w:ind w:firstLine="720"/>
        <w:jc w:val="both"/>
        <w:rPr>
          <w:rFonts w:ascii="Arial" w:hAnsi="Arial" w:cs="Arial"/>
          <w:i/>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r w:rsidRPr="00F264F6">
        <w:rPr>
          <w:rFonts w:ascii="Arial" w:hAnsi="Arial" w:cs="Arial"/>
          <w:i/>
          <w:sz w:val="20"/>
          <w:szCs w:val="20"/>
        </w:rPr>
        <w:t>(ghi thông tin mới nhất của doanh nghiệp)</w:t>
      </w:r>
    </w:p>
    <w:p w14:paraId="35D81EE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F26D857"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5. Chủ doanh nghiệp: </w:t>
      </w:r>
      <w:r w:rsidRPr="00F264F6">
        <w:rPr>
          <w:rFonts w:ascii="Arial" w:hAnsi="Arial" w:cs="Arial"/>
          <w:i/>
          <w:sz w:val="20"/>
          <w:szCs w:val="20"/>
        </w:rPr>
        <w:t>(ghi thông tin mới nhất của doanh nghiệp)</w:t>
      </w:r>
    </w:p>
    <w:p w14:paraId="50465992"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35E71952"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7DC32C1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43803FC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2A1ACC9F"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6128ACC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70783C6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4FB248E2"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Nội dung thay đổi</w:t>
      </w:r>
    </w:p>
    <w:p w14:paraId="05A2DD8C"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Khối thông tin cũ: </w:t>
      </w:r>
    </w:p>
    <w:p w14:paraId="5419F65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30D1199"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768DCD2"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Khối thông tin mới:</w:t>
      </w:r>
    </w:p>
    <w:p w14:paraId="7CEC2DA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B9FFD1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13BE2A3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Ngày cấp đăng ký thay đổi:</w:t>
      </w:r>
      <w:r w:rsidRPr="00F264F6">
        <w:rPr>
          <w:rFonts w:ascii="Arial" w:hAnsi="Arial" w:cs="Arial"/>
          <w:sz w:val="20"/>
          <w:szCs w:val="20"/>
        </w:rPr>
        <w:t xml:space="preserve"> …………………………………………………</w:t>
      </w:r>
    </w:p>
    <w:p w14:paraId="016629F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8. Nơi đăng ký:</w:t>
      </w:r>
      <w:r w:rsidRPr="00F264F6">
        <w:rPr>
          <w:rFonts w:ascii="Arial" w:hAnsi="Arial" w:cs="Arial"/>
          <w:sz w:val="20"/>
          <w:szCs w:val="20"/>
        </w:rPr>
        <w:t xml:space="preserve"> Phòng Đăng ký kinh doanh tỉnh/thành phố …………………</w:t>
      </w:r>
    </w:p>
    <w:p w14:paraId="4763D19A" w14:textId="77777777" w:rsidR="00F264F6" w:rsidRPr="00F264F6" w:rsidRDefault="00F264F6" w:rsidP="004C2DDB">
      <w:pPr>
        <w:spacing w:after="120"/>
        <w:ind w:firstLine="720"/>
        <w:jc w:val="both"/>
        <w:rPr>
          <w:rFonts w:ascii="Arial" w:hAnsi="Arial" w:cs="Arial"/>
          <w:b/>
          <w:bCs/>
          <w:noProof/>
          <w:sz w:val="20"/>
          <w:szCs w:val="20"/>
          <w:lang w:eastAsia="x-none"/>
        </w:rPr>
      </w:pPr>
      <w:r w:rsidRPr="00F264F6">
        <w:rPr>
          <w:rFonts w:ascii="Arial" w:hAnsi="Arial" w:cs="Arial"/>
          <w:b/>
          <w:bCs/>
          <w:noProof/>
          <w:sz w:val="20"/>
          <w:szCs w:val="20"/>
          <w:lang w:eastAsia="x-none"/>
        </w:rPr>
        <w:t>(TÊN CÔNG TY TNHH MỘT THÀNH VIÊN)</w:t>
      </w:r>
    </w:p>
    <w:p w14:paraId="5B6CCC9F" w14:textId="77777777" w:rsidR="00F264F6" w:rsidRPr="00F264F6" w:rsidRDefault="00F264F6" w:rsidP="004C2DDB">
      <w:pPr>
        <w:spacing w:after="120"/>
        <w:ind w:firstLine="720"/>
        <w:jc w:val="both"/>
        <w:rPr>
          <w:rFonts w:ascii="Arial" w:hAnsi="Arial" w:cs="Arial"/>
          <w:b/>
          <w:bCs/>
          <w:noProof/>
          <w:sz w:val="20"/>
          <w:szCs w:val="20"/>
          <w:lang w:eastAsia="x-none"/>
        </w:rPr>
      </w:pPr>
      <w:r w:rsidRPr="00F264F6">
        <w:rPr>
          <w:rFonts w:ascii="Arial" w:hAnsi="Arial" w:cs="Arial"/>
          <w:b/>
          <w:bCs/>
          <w:noProof/>
          <w:sz w:val="20"/>
          <w:szCs w:val="20"/>
          <w:lang w:eastAsia="x-none"/>
        </w:rPr>
        <w:t>CÔNG BỐ THAY ĐỔI NỘI DUNG ĐĂNG KÝ DOANH NGHIỆP</w:t>
      </w:r>
    </w:p>
    <w:p w14:paraId="77F2E698"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1. Tên công ty: </w:t>
      </w:r>
      <w:r w:rsidRPr="00F264F6">
        <w:rPr>
          <w:rFonts w:ascii="Arial" w:hAnsi="Arial" w:cs="Arial"/>
          <w:i/>
          <w:sz w:val="20"/>
          <w:szCs w:val="20"/>
        </w:rPr>
        <w:t>(ghi thông tin mới nhất của doanh nghiệp)</w:t>
      </w:r>
    </w:p>
    <w:p w14:paraId="3C85589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62A39C8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39B999F3"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2053D91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4BBD259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32572B6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r w:rsidRPr="00F264F6">
        <w:rPr>
          <w:rFonts w:ascii="Arial" w:hAnsi="Arial" w:cs="Arial"/>
          <w:i/>
          <w:sz w:val="20"/>
          <w:szCs w:val="20"/>
        </w:rPr>
        <w:t>(ghi thông tin mới nhất của doanh nghiệp)</w:t>
      </w:r>
    </w:p>
    <w:p w14:paraId="5529E92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43E3A231"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Người đại diện theo pháp luật của công ty</w:t>
      </w:r>
      <w:r w:rsidRPr="00F264F6">
        <w:rPr>
          <w:rFonts w:ascii="Arial" w:hAnsi="Arial" w:cs="Arial"/>
          <w:b/>
          <w:sz w:val="20"/>
          <w:szCs w:val="20"/>
          <w:vertAlign w:val="superscript"/>
        </w:rPr>
        <w:footnoteReference w:id="104"/>
      </w:r>
      <w:r w:rsidRPr="00F264F6">
        <w:rPr>
          <w:rFonts w:ascii="Arial" w:hAnsi="Arial" w:cs="Arial"/>
          <w:b/>
          <w:sz w:val="20"/>
          <w:szCs w:val="20"/>
        </w:rPr>
        <w:t xml:space="preserve">: </w:t>
      </w:r>
      <w:r w:rsidRPr="00F264F6">
        <w:rPr>
          <w:rFonts w:ascii="Arial" w:hAnsi="Arial" w:cs="Arial"/>
          <w:i/>
          <w:sz w:val="20"/>
          <w:szCs w:val="20"/>
        </w:rPr>
        <w:t>(ghi thông tin mới nhất của doanh nghiệp)</w:t>
      </w:r>
    </w:p>
    <w:p w14:paraId="0ED1FDC8"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29019C2D"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3DD13EDE"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1F65A04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18C3285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1EED225"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2008EB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3A6EC71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46D865F7"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Nội dung thay đổi</w:t>
      </w:r>
    </w:p>
    <w:p w14:paraId="76CC9FCD"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Khối thông tin cũ: </w:t>
      </w:r>
    </w:p>
    <w:p w14:paraId="231B6AF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6DE36A5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48742316"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Khối thông tin mới:</w:t>
      </w:r>
    </w:p>
    <w:p w14:paraId="2A72F0E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1691066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54AF0BC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Ngày cấp đăng ký thay đổi:</w:t>
      </w:r>
      <w:r w:rsidRPr="00F264F6">
        <w:rPr>
          <w:rFonts w:ascii="Arial" w:hAnsi="Arial" w:cs="Arial"/>
          <w:sz w:val="20"/>
          <w:szCs w:val="20"/>
        </w:rPr>
        <w:t xml:space="preserve"> …………………………………………………</w:t>
      </w:r>
    </w:p>
    <w:p w14:paraId="5A64EA1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8. Nơi đăng ký:</w:t>
      </w:r>
      <w:r w:rsidRPr="00F264F6">
        <w:rPr>
          <w:rFonts w:ascii="Arial" w:hAnsi="Arial" w:cs="Arial"/>
          <w:sz w:val="20"/>
          <w:szCs w:val="20"/>
        </w:rPr>
        <w:t xml:space="preserve"> Phòng Đăng ký kinh doanh tỉnh/thành phố …………………</w:t>
      </w:r>
    </w:p>
    <w:p w14:paraId="6C75C27B"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TNHH HAI THÀNH VIÊN)</w:t>
      </w:r>
    </w:p>
    <w:p w14:paraId="7CB2DD1E"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THAY ĐỔI NỘI DUNG ĐĂNG KÝ DOANH NGHIỆP</w:t>
      </w:r>
    </w:p>
    <w:p w14:paraId="74D9D296"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1. Tên công ty: </w:t>
      </w:r>
      <w:r w:rsidRPr="00F264F6">
        <w:rPr>
          <w:rFonts w:ascii="Arial" w:hAnsi="Arial" w:cs="Arial"/>
          <w:i/>
          <w:sz w:val="20"/>
          <w:szCs w:val="20"/>
        </w:rPr>
        <w:t>(ghi thông tin mới nhất của doanh nghiệp)</w:t>
      </w:r>
    </w:p>
    <w:p w14:paraId="6370CD1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7978A3E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24359A4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376BA3D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3778CB4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301BB67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r w:rsidRPr="00F264F6">
        <w:rPr>
          <w:rFonts w:ascii="Arial" w:hAnsi="Arial" w:cs="Arial"/>
          <w:i/>
          <w:sz w:val="20"/>
          <w:szCs w:val="20"/>
        </w:rPr>
        <w:t>(ghi thông tin mới nhất của doanh nghiệp)</w:t>
      </w:r>
    </w:p>
    <w:p w14:paraId="3233D23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915544B"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Người đại diện theo pháp luật của công ty</w:t>
      </w:r>
      <w:r w:rsidRPr="00F264F6">
        <w:rPr>
          <w:rFonts w:ascii="Arial" w:hAnsi="Arial" w:cs="Arial"/>
          <w:b/>
          <w:sz w:val="20"/>
          <w:szCs w:val="20"/>
          <w:vertAlign w:val="superscript"/>
        </w:rPr>
        <w:footnoteReference w:id="105"/>
      </w:r>
      <w:r w:rsidRPr="00F264F6">
        <w:rPr>
          <w:rFonts w:ascii="Arial" w:hAnsi="Arial" w:cs="Arial"/>
          <w:b/>
          <w:sz w:val="20"/>
          <w:szCs w:val="20"/>
        </w:rPr>
        <w:t xml:space="preserve">: </w:t>
      </w:r>
      <w:r w:rsidRPr="00F264F6">
        <w:rPr>
          <w:rFonts w:ascii="Arial" w:hAnsi="Arial" w:cs="Arial"/>
          <w:i/>
          <w:sz w:val="20"/>
          <w:szCs w:val="20"/>
        </w:rPr>
        <w:t>(ghi thông tin mới nhất của doanh nghiệp)</w:t>
      </w:r>
    </w:p>
    <w:p w14:paraId="124F6477"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0ACDEAF2"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18BB04DB"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59B60F3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387279A9"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AB22994"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3FF1DCC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3CB0434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51117AA4"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Nội dung thay đổi</w:t>
      </w:r>
    </w:p>
    <w:p w14:paraId="269AD7D8"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Khối thông tin cũ: </w:t>
      </w:r>
    </w:p>
    <w:p w14:paraId="1D575363"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A26AF3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791DB2CA"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Khối thông tin mới:</w:t>
      </w:r>
    </w:p>
    <w:p w14:paraId="0360E45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724F2A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1F7D3BEC"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Ngày cấp đăng ký thay đổi:</w:t>
      </w:r>
      <w:r w:rsidRPr="00F264F6">
        <w:rPr>
          <w:rFonts w:ascii="Arial" w:hAnsi="Arial" w:cs="Arial"/>
          <w:sz w:val="20"/>
          <w:szCs w:val="20"/>
        </w:rPr>
        <w:t xml:space="preserve"> …………………………………………………</w:t>
      </w:r>
    </w:p>
    <w:p w14:paraId="2270850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8. Nơi đăng ký:</w:t>
      </w:r>
      <w:r w:rsidRPr="00F264F6">
        <w:rPr>
          <w:rFonts w:ascii="Arial" w:hAnsi="Arial" w:cs="Arial"/>
          <w:sz w:val="20"/>
          <w:szCs w:val="20"/>
        </w:rPr>
        <w:t xml:space="preserve"> Phòng Đăng ký kinh doanh tỉnh/thành phố …………………</w:t>
      </w:r>
    </w:p>
    <w:p w14:paraId="51AB6103"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CỔ PHẦN)</w:t>
      </w:r>
    </w:p>
    <w:p w14:paraId="36B58E47"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THAY ĐỔI NỘI DUNG ĐĂNG KÝ DOANH NGHIỆP</w:t>
      </w:r>
    </w:p>
    <w:p w14:paraId="6E1FF9A1"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1. Tên công ty: </w:t>
      </w:r>
      <w:r w:rsidRPr="00F264F6">
        <w:rPr>
          <w:rFonts w:ascii="Arial" w:hAnsi="Arial" w:cs="Arial"/>
          <w:i/>
          <w:sz w:val="20"/>
          <w:szCs w:val="20"/>
        </w:rPr>
        <w:t>(ghi thông tin mới nhất của doanh nghiệp)</w:t>
      </w:r>
    </w:p>
    <w:p w14:paraId="5BB88C6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51EF091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5A3C574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57ED00C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3A44B9A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7992F4D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r w:rsidRPr="00F264F6">
        <w:rPr>
          <w:rFonts w:ascii="Arial" w:hAnsi="Arial" w:cs="Arial"/>
          <w:i/>
          <w:sz w:val="20"/>
          <w:szCs w:val="20"/>
        </w:rPr>
        <w:t>(ghi thông tin mới nhất của doanh nghiệp)</w:t>
      </w:r>
    </w:p>
    <w:p w14:paraId="15C7A64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74311C4"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5. Người đại diện theo pháp luật của công ty</w:t>
      </w:r>
      <w:r w:rsidRPr="00F264F6">
        <w:rPr>
          <w:rFonts w:ascii="Arial" w:hAnsi="Arial" w:cs="Arial"/>
          <w:b/>
          <w:sz w:val="20"/>
          <w:szCs w:val="20"/>
          <w:vertAlign w:val="superscript"/>
        </w:rPr>
        <w:footnoteReference w:id="106"/>
      </w:r>
      <w:r w:rsidRPr="00F264F6">
        <w:rPr>
          <w:rFonts w:ascii="Arial" w:hAnsi="Arial" w:cs="Arial"/>
          <w:b/>
          <w:sz w:val="20"/>
          <w:szCs w:val="20"/>
        </w:rPr>
        <w:t xml:space="preserve">: </w:t>
      </w:r>
      <w:r w:rsidRPr="00F264F6">
        <w:rPr>
          <w:rFonts w:ascii="Arial" w:hAnsi="Arial" w:cs="Arial"/>
          <w:i/>
          <w:sz w:val="20"/>
          <w:szCs w:val="20"/>
        </w:rPr>
        <w:t>(ghi thông tin mới nhất của doanh nghiệp)</w:t>
      </w:r>
    </w:p>
    <w:p w14:paraId="530D5E79"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 Họ và tên (</w:t>
      </w:r>
      <w:r w:rsidRPr="00F264F6">
        <w:rPr>
          <w:rFonts w:ascii="Arial" w:hAnsi="Arial" w:cs="Arial"/>
          <w:i/>
          <w:sz w:val="20"/>
          <w:szCs w:val="20"/>
        </w:rPr>
        <w:t>ghi bằng chữ in hoa</w:t>
      </w:r>
      <w:r w:rsidRPr="00F264F6">
        <w:rPr>
          <w:rFonts w:ascii="Arial" w:hAnsi="Arial" w:cs="Arial"/>
          <w:sz w:val="20"/>
          <w:szCs w:val="20"/>
        </w:rPr>
        <w:t>):</w:t>
      </w:r>
      <w:r w:rsidRPr="00F264F6">
        <w:rPr>
          <w:rFonts w:ascii="Arial" w:hAnsi="Arial" w:cs="Arial"/>
          <w:sz w:val="20"/>
          <w:szCs w:val="20"/>
        </w:rPr>
        <w:tab/>
        <w:t xml:space="preserve"> Giới tính:</w:t>
      </w:r>
      <w:r w:rsidRPr="00F264F6">
        <w:rPr>
          <w:rFonts w:ascii="Arial" w:hAnsi="Arial" w:cs="Arial"/>
          <w:sz w:val="20"/>
          <w:szCs w:val="20"/>
        </w:rPr>
        <w:tab/>
      </w:r>
    </w:p>
    <w:p w14:paraId="42EE32BB" w14:textId="77777777" w:rsidR="00F264F6" w:rsidRPr="00F264F6" w:rsidRDefault="00F264F6" w:rsidP="004C2DDB">
      <w:pPr>
        <w:tabs>
          <w:tab w:val="left" w:leader="dot" w:pos="7088"/>
          <w:tab w:val="left" w:leader="dot" w:pos="9026"/>
        </w:tabs>
        <w:spacing w:after="120"/>
        <w:ind w:firstLine="720"/>
        <w:jc w:val="both"/>
        <w:rPr>
          <w:rFonts w:ascii="Arial" w:hAnsi="Arial" w:cs="Arial"/>
          <w:sz w:val="20"/>
          <w:szCs w:val="20"/>
        </w:rPr>
      </w:pPr>
      <w:r w:rsidRPr="00F264F6">
        <w:rPr>
          <w:rFonts w:ascii="Arial" w:hAnsi="Arial" w:cs="Arial"/>
          <w:sz w:val="20"/>
          <w:szCs w:val="20"/>
        </w:rPr>
        <w:t>Chức danh:………………………………………………………………</w:t>
      </w:r>
    </w:p>
    <w:p w14:paraId="471D038E" w14:textId="77777777" w:rsidR="00F264F6" w:rsidRPr="00F264F6" w:rsidRDefault="00F264F6" w:rsidP="004C2DDB">
      <w:pPr>
        <w:tabs>
          <w:tab w:val="left" w:leader="dot" w:pos="2610"/>
          <w:tab w:val="left" w:leader="dot" w:pos="3600"/>
          <w:tab w:val="left" w:leader="dot" w:pos="4500"/>
          <w:tab w:val="left" w:leader="dot" w:pos="6926"/>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Quốc tịch:</w:t>
      </w:r>
      <w:r w:rsidRPr="00F264F6">
        <w:rPr>
          <w:rFonts w:ascii="Arial" w:hAnsi="Arial" w:cs="Arial"/>
          <w:sz w:val="20"/>
          <w:szCs w:val="20"/>
        </w:rPr>
        <w:tab/>
      </w:r>
    </w:p>
    <w:p w14:paraId="3F1E2D5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03BE126A"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2DD51BA4" w14:textId="77777777" w:rsidR="00F264F6" w:rsidRPr="00F264F6" w:rsidRDefault="00F264F6" w:rsidP="004C2DDB">
      <w:pPr>
        <w:tabs>
          <w:tab w:val="left" w:leader="dot" w:pos="2880"/>
          <w:tab w:val="left" w:leader="dot" w:pos="4320"/>
          <w:tab w:val="left" w:leader="dot" w:pos="5760"/>
          <w:tab w:val="left" w:leader="dot" w:pos="9026"/>
        </w:tabs>
        <w:spacing w:after="120"/>
        <w:ind w:firstLine="720"/>
        <w:jc w:val="both"/>
        <w:rPr>
          <w:rFonts w:ascii="Arial" w:hAnsi="Arial" w:cs="Arial"/>
          <w:sz w:val="20"/>
          <w:szCs w:val="20"/>
        </w:rPr>
      </w:pPr>
      <w:r w:rsidRPr="00F264F6">
        <w:rPr>
          <w:rFonts w:ascii="Arial" w:hAnsi="Arial" w:cs="Arial"/>
          <w:sz w:val="20"/>
          <w:szCs w:val="20"/>
        </w:rPr>
        <w:t>Ngày cấp:</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63921FB8"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t xml:space="preserve"> </w:t>
      </w:r>
    </w:p>
    <w:p w14:paraId="77D7B81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29BD8FC3"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Nội dung thay đổi</w:t>
      </w:r>
    </w:p>
    <w:p w14:paraId="6841042E"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Khối thông tin cũ: </w:t>
      </w:r>
    </w:p>
    <w:p w14:paraId="214A3879"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76532A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405603F2"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Khối thông tin mới:</w:t>
      </w:r>
    </w:p>
    <w:p w14:paraId="3EE2205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400C4F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2C90F32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Ngày cấp đăng ký thay đổi:</w:t>
      </w:r>
      <w:r w:rsidRPr="00F264F6">
        <w:rPr>
          <w:rFonts w:ascii="Arial" w:hAnsi="Arial" w:cs="Arial"/>
          <w:sz w:val="20"/>
          <w:szCs w:val="20"/>
        </w:rPr>
        <w:t xml:space="preserve"> …………………………………………………</w:t>
      </w:r>
    </w:p>
    <w:p w14:paraId="4FCCD43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8. Nơi đăng ký:</w:t>
      </w:r>
      <w:r w:rsidRPr="00F264F6">
        <w:rPr>
          <w:rFonts w:ascii="Arial" w:hAnsi="Arial" w:cs="Arial"/>
          <w:sz w:val="20"/>
          <w:szCs w:val="20"/>
        </w:rPr>
        <w:t xml:space="preserve"> Phòng Đăng ký kinh doanh tỉnh/thành phố …………………</w:t>
      </w:r>
    </w:p>
    <w:p w14:paraId="7FF632E5"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(TÊN CÔNG TY HỢP DANH)</w:t>
      </w:r>
    </w:p>
    <w:p w14:paraId="230B7121"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CÔNG BỐ THAY ĐỔI NỘI DUNG ĐĂNG KÝ DOANH NGHIỆP</w:t>
      </w:r>
    </w:p>
    <w:p w14:paraId="08FFD53C"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1. Tên công ty: </w:t>
      </w:r>
      <w:r w:rsidRPr="00F264F6">
        <w:rPr>
          <w:rFonts w:ascii="Arial" w:hAnsi="Arial" w:cs="Arial"/>
          <w:i/>
          <w:sz w:val="20"/>
          <w:szCs w:val="20"/>
        </w:rPr>
        <w:t>(ghi thông tin mới nhất của doanh nghiệp)</w:t>
      </w:r>
    </w:p>
    <w:p w14:paraId="59A414E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Việt: </w:t>
      </w:r>
      <w:r w:rsidRPr="00F264F6">
        <w:rPr>
          <w:rFonts w:ascii="Arial" w:hAnsi="Arial" w:cs="Arial"/>
          <w:sz w:val="20"/>
          <w:szCs w:val="20"/>
        </w:rPr>
        <w:tab/>
      </w:r>
    </w:p>
    <w:p w14:paraId="06C2749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bằng tiếng nước ngoài: </w:t>
      </w:r>
      <w:r w:rsidRPr="00F264F6">
        <w:rPr>
          <w:rFonts w:ascii="Arial" w:hAnsi="Arial" w:cs="Arial"/>
          <w:sz w:val="20"/>
          <w:szCs w:val="20"/>
        </w:rPr>
        <w:tab/>
      </w:r>
    </w:p>
    <w:p w14:paraId="6CFF0E0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công ty viết tắt: </w:t>
      </w:r>
      <w:r w:rsidRPr="00F264F6">
        <w:rPr>
          <w:rFonts w:ascii="Arial" w:hAnsi="Arial" w:cs="Arial"/>
          <w:sz w:val="20"/>
          <w:szCs w:val="20"/>
        </w:rPr>
        <w:tab/>
      </w:r>
    </w:p>
    <w:p w14:paraId="0FC93E1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365ED5D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6F3E4D6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r w:rsidRPr="00F264F6">
        <w:rPr>
          <w:rFonts w:ascii="Arial" w:hAnsi="Arial" w:cs="Arial"/>
          <w:i/>
          <w:sz w:val="20"/>
          <w:szCs w:val="20"/>
        </w:rPr>
        <w:t>(ghi thông tin mới nhất của doanh nghiệp)</w:t>
      </w:r>
    </w:p>
    <w:p w14:paraId="442C6061"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757A3BBB"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5. Danh sách thành viên hợp danh: </w:t>
      </w:r>
      <w:r w:rsidRPr="00F264F6">
        <w:rPr>
          <w:rFonts w:ascii="Arial" w:hAnsi="Arial" w:cs="Arial"/>
          <w:i/>
          <w:sz w:val="20"/>
          <w:szCs w:val="20"/>
        </w:rPr>
        <w:t>(ghi thông tin mới nhất của doanh nghiệp)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86"/>
        <w:gridCol w:w="1286"/>
        <w:gridCol w:w="956"/>
        <w:gridCol w:w="2021"/>
        <w:gridCol w:w="889"/>
        <w:gridCol w:w="2628"/>
      </w:tblGrid>
      <w:tr w:rsidR="00F264F6" w:rsidRPr="00F264F6" w14:paraId="095D3BBC" w14:textId="77777777" w:rsidTr="004C2DDB">
        <w:tc>
          <w:tcPr>
            <w:tcW w:w="594" w:type="dxa"/>
          </w:tcPr>
          <w:p w14:paraId="6D5274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986" w:type="dxa"/>
          </w:tcPr>
          <w:p w14:paraId="0F5072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thành viên hợp danh</w:t>
            </w:r>
          </w:p>
        </w:tc>
        <w:tc>
          <w:tcPr>
            <w:tcW w:w="1286" w:type="dxa"/>
          </w:tcPr>
          <w:p w14:paraId="1C3D77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w:t>
            </w:r>
          </w:p>
          <w:p w14:paraId="7D128BBB" w14:textId="77777777" w:rsidR="00F264F6" w:rsidRPr="00F264F6" w:rsidRDefault="00F264F6" w:rsidP="00F264F6">
            <w:pPr>
              <w:jc w:val="center"/>
              <w:rPr>
                <w:rFonts w:ascii="Arial" w:hAnsi="Arial" w:cs="Arial"/>
                <w:sz w:val="20"/>
                <w:szCs w:val="20"/>
              </w:rPr>
            </w:pPr>
          </w:p>
        </w:tc>
        <w:tc>
          <w:tcPr>
            <w:tcW w:w="956" w:type="dxa"/>
          </w:tcPr>
          <w:p w14:paraId="4B878B9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Quốc tịch</w:t>
            </w:r>
          </w:p>
        </w:tc>
        <w:tc>
          <w:tcPr>
            <w:tcW w:w="2021" w:type="dxa"/>
          </w:tcPr>
          <w:p w14:paraId="2A0296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p>
          <w:p w14:paraId="404E5ED3"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(VNĐ và giá trị tương đương theo đơn vị tiền nước ngoài, nếu có)</w:t>
            </w:r>
          </w:p>
        </w:tc>
        <w:tc>
          <w:tcPr>
            <w:tcW w:w="889" w:type="dxa"/>
          </w:tcPr>
          <w:p w14:paraId="199888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2628" w:type="dxa"/>
          </w:tcPr>
          <w:p w14:paraId="0BBDBF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CMND (hoặc chứng thực cá nhân hợp pháp khác)</w:t>
            </w:r>
          </w:p>
        </w:tc>
      </w:tr>
      <w:tr w:rsidR="00F264F6" w:rsidRPr="00F264F6" w14:paraId="30EC60B9" w14:textId="77777777" w:rsidTr="004C2DDB">
        <w:tc>
          <w:tcPr>
            <w:tcW w:w="594" w:type="dxa"/>
          </w:tcPr>
          <w:p w14:paraId="58C948DA" w14:textId="77777777" w:rsidR="00F264F6" w:rsidRPr="00F264F6" w:rsidRDefault="00F264F6" w:rsidP="00F264F6">
            <w:pPr>
              <w:jc w:val="both"/>
              <w:rPr>
                <w:rFonts w:ascii="Arial" w:hAnsi="Arial" w:cs="Arial"/>
                <w:sz w:val="20"/>
                <w:szCs w:val="20"/>
              </w:rPr>
            </w:pPr>
          </w:p>
        </w:tc>
        <w:tc>
          <w:tcPr>
            <w:tcW w:w="986" w:type="dxa"/>
          </w:tcPr>
          <w:p w14:paraId="3CFCBDD2" w14:textId="77777777" w:rsidR="00F264F6" w:rsidRPr="00F264F6" w:rsidRDefault="00F264F6" w:rsidP="00F264F6">
            <w:pPr>
              <w:jc w:val="both"/>
              <w:rPr>
                <w:rFonts w:ascii="Arial" w:hAnsi="Arial" w:cs="Arial"/>
                <w:sz w:val="20"/>
                <w:szCs w:val="20"/>
              </w:rPr>
            </w:pPr>
          </w:p>
        </w:tc>
        <w:tc>
          <w:tcPr>
            <w:tcW w:w="1286" w:type="dxa"/>
          </w:tcPr>
          <w:p w14:paraId="470AE6F9" w14:textId="77777777" w:rsidR="00F264F6" w:rsidRPr="00F264F6" w:rsidRDefault="00F264F6" w:rsidP="00F264F6">
            <w:pPr>
              <w:jc w:val="both"/>
              <w:rPr>
                <w:rFonts w:ascii="Arial" w:hAnsi="Arial" w:cs="Arial"/>
                <w:sz w:val="20"/>
                <w:szCs w:val="20"/>
              </w:rPr>
            </w:pPr>
          </w:p>
        </w:tc>
        <w:tc>
          <w:tcPr>
            <w:tcW w:w="956" w:type="dxa"/>
          </w:tcPr>
          <w:p w14:paraId="084BB574" w14:textId="77777777" w:rsidR="00F264F6" w:rsidRPr="00F264F6" w:rsidRDefault="00F264F6" w:rsidP="00F264F6">
            <w:pPr>
              <w:jc w:val="both"/>
              <w:rPr>
                <w:rFonts w:ascii="Arial" w:hAnsi="Arial" w:cs="Arial"/>
                <w:sz w:val="20"/>
                <w:szCs w:val="20"/>
              </w:rPr>
            </w:pPr>
          </w:p>
        </w:tc>
        <w:tc>
          <w:tcPr>
            <w:tcW w:w="2021" w:type="dxa"/>
          </w:tcPr>
          <w:p w14:paraId="5B7CD232" w14:textId="77777777" w:rsidR="00F264F6" w:rsidRPr="00F264F6" w:rsidRDefault="00F264F6" w:rsidP="00F264F6">
            <w:pPr>
              <w:jc w:val="both"/>
              <w:rPr>
                <w:rFonts w:ascii="Arial" w:hAnsi="Arial" w:cs="Arial"/>
                <w:sz w:val="20"/>
                <w:szCs w:val="20"/>
              </w:rPr>
            </w:pPr>
          </w:p>
        </w:tc>
        <w:tc>
          <w:tcPr>
            <w:tcW w:w="889" w:type="dxa"/>
          </w:tcPr>
          <w:p w14:paraId="5E98A4B3" w14:textId="77777777" w:rsidR="00F264F6" w:rsidRPr="00F264F6" w:rsidRDefault="00F264F6" w:rsidP="00F264F6">
            <w:pPr>
              <w:jc w:val="both"/>
              <w:rPr>
                <w:rFonts w:ascii="Arial" w:hAnsi="Arial" w:cs="Arial"/>
                <w:sz w:val="20"/>
                <w:szCs w:val="20"/>
              </w:rPr>
            </w:pPr>
          </w:p>
        </w:tc>
        <w:tc>
          <w:tcPr>
            <w:tcW w:w="2628" w:type="dxa"/>
          </w:tcPr>
          <w:p w14:paraId="20F34D62" w14:textId="77777777" w:rsidR="00F264F6" w:rsidRPr="00F264F6" w:rsidRDefault="00F264F6" w:rsidP="00F264F6">
            <w:pPr>
              <w:jc w:val="both"/>
              <w:rPr>
                <w:rFonts w:ascii="Arial" w:hAnsi="Arial" w:cs="Arial"/>
                <w:sz w:val="20"/>
                <w:szCs w:val="20"/>
              </w:rPr>
            </w:pPr>
          </w:p>
        </w:tc>
      </w:tr>
    </w:tbl>
    <w:p w14:paraId="774774EB"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6. Nội dung thay đổi</w:t>
      </w:r>
    </w:p>
    <w:p w14:paraId="0B5D41CD"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 xml:space="preserve">Khối thông tin cũ: </w:t>
      </w:r>
    </w:p>
    <w:p w14:paraId="13B214A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1CE8FC7"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5C6E819C" w14:textId="77777777" w:rsidR="00F264F6" w:rsidRPr="00F264F6" w:rsidRDefault="00F264F6" w:rsidP="004C2DDB">
      <w:pPr>
        <w:tabs>
          <w:tab w:val="left" w:leader="dot" w:pos="9026"/>
        </w:tabs>
        <w:spacing w:after="120"/>
        <w:ind w:firstLine="720"/>
        <w:jc w:val="both"/>
        <w:rPr>
          <w:rFonts w:ascii="Arial" w:hAnsi="Arial" w:cs="Arial"/>
          <w:b/>
          <w:sz w:val="20"/>
          <w:szCs w:val="20"/>
        </w:rPr>
      </w:pPr>
      <w:r w:rsidRPr="00F264F6">
        <w:rPr>
          <w:rFonts w:ascii="Arial" w:hAnsi="Arial" w:cs="Arial"/>
          <w:b/>
          <w:sz w:val="20"/>
          <w:szCs w:val="20"/>
        </w:rPr>
        <w:t>Khối thông tin mới:</w:t>
      </w:r>
    </w:p>
    <w:p w14:paraId="166F1FFB"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402A9FA6"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3E3B776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7. Ngày cấp đăng ký thay đổi:</w:t>
      </w:r>
      <w:r w:rsidRPr="00F264F6">
        <w:rPr>
          <w:rFonts w:ascii="Arial" w:hAnsi="Arial" w:cs="Arial"/>
          <w:sz w:val="20"/>
          <w:szCs w:val="20"/>
        </w:rPr>
        <w:t xml:space="preserve"> …………………………………………………</w:t>
      </w:r>
    </w:p>
    <w:p w14:paraId="0A5F7013"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b/>
          <w:sz w:val="20"/>
          <w:szCs w:val="20"/>
        </w:rPr>
        <w:t>8. Nơi đăng ký:</w:t>
      </w:r>
      <w:r w:rsidRPr="00F264F6">
        <w:rPr>
          <w:rFonts w:ascii="Arial" w:hAnsi="Arial" w:cs="Arial"/>
          <w:sz w:val="20"/>
          <w:szCs w:val="20"/>
        </w:rPr>
        <w:t xml:space="preserve"> Phòng Đăng ký kinh doanh tỉnh/thành phố …………………</w:t>
      </w:r>
    </w:p>
    <w:p w14:paraId="0A5B4659" w14:textId="77777777" w:rsidR="00F264F6" w:rsidRPr="00F264F6" w:rsidRDefault="00F264F6" w:rsidP="00F264F6">
      <w:pPr>
        <w:rPr>
          <w:rFonts w:ascii="Arial" w:hAnsi="Arial" w:cs="Arial"/>
          <w:b/>
          <w:bCs/>
          <w:noProof/>
          <w:sz w:val="20"/>
          <w:szCs w:val="20"/>
          <w:lang w:eastAsia="x-none"/>
        </w:rPr>
      </w:pPr>
    </w:p>
    <w:p w14:paraId="6AA675B5" w14:textId="77777777" w:rsidR="00F264F6" w:rsidRPr="00F264F6" w:rsidRDefault="00F264F6" w:rsidP="00F264F6">
      <w:pPr>
        <w:jc w:val="center"/>
        <w:rPr>
          <w:rFonts w:ascii="Arial" w:hAnsi="Arial" w:cs="Arial"/>
          <w:b/>
          <w:bCs/>
          <w:noProof/>
          <w:sz w:val="20"/>
          <w:szCs w:val="20"/>
          <w:lang w:eastAsia="x-none"/>
        </w:rPr>
      </w:pPr>
      <w:bookmarkStart w:id="236" w:name="chuong_phuluc_4_27"/>
      <w:r w:rsidRPr="00F264F6">
        <w:rPr>
          <w:rFonts w:ascii="Arial" w:hAnsi="Arial" w:cs="Arial"/>
          <w:b/>
          <w:bCs/>
          <w:noProof/>
          <w:sz w:val="20"/>
          <w:szCs w:val="20"/>
          <w:lang w:eastAsia="x-none"/>
        </w:rPr>
        <w:t>Phụ lục V-27</w:t>
      </w:r>
      <w:bookmarkEnd w:id="236"/>
    </w:p>
    <w:p w14:paraId="0EFE957F" w14:textId="77777777" w:rsidR="00F264F6" w:rsidRPr="00F264F6" w:rsidRDefault="00F264F6" w:rsidP="00F264F6">
      <w:pPr>
        <w:jc w:val="center"/>
        <w:rPr>
          <w:rFonts w:ascii="Arial" w:hAnsi="Arial" w:cs="Arial"/>
          <w:b/>
          <w:bCs/>
          <w:noProof/>
          <w:sz w:val="20"/>
          <w:szCs w:val="20"/>
          <w:lang w:eastAsia="x-none"/>
        </w:rPr>
      </w:pPr>
      <w:bookmarkStart w:id="237" w:name="chuong_phuluc_4_27_name"/>
      <w:r w:rsidRPr="00F264F6">
        <w:rPr>
          <w:rFonts w:ascii="Arial" w:hAnsi="Arial" w:cs="Arial"/>
          <w:b/>
          <w:bCs/>
          <w:noProof/>
          <w:sz w:val="20"/>
          <w:szCs w:val="20"/>
          <w:lang w:eastAsia="x-none"/>
        </w:rPr>
        <w:t>CÔNG BỐ NỘI DUNG ĐĂNG KÝ DOANH NGHIỆP</w:t>
      </w:r>
      <w:bookmarkEnd w:id="237"/>
    </w:p>
    <w:p w14:paraId="57B9DC76" w14:textId="77777777" w:rsidR="00F264F6" w:rsidRPr="00F264F6" w:rsidRDefault="00F264F6" w:rsidP="00F264F6">
      <w:pPr>
        <w:jc w:val="center"/>
        <w:rPr>
          <w:rFonts w:ascii="Arial" w:hAnsi="Arial" w:cs="Arial"/>
          <w:i/>
          <w:sz w:val="20"/>
          <w:szCs w:val="20"/>
          <w:lang w:eastAsia="x-none"/>
        </w:rPr>
      </w:pPr>
      <w:r w:rsidRPr="00F264F6">
        <w:rPr>
          <w:rFonts w:ascii="Arial" w:hAnsi="Arial" w:cs="Arial"/>
          <w:i/>
          <w:sz w:val="20"/>
          <w:szCs w:val="20"/>
          <w:lang w:eastAsia="x-none"/>
        </w:rPr>
        <w:t>(Áp dụng trong các trường hợp các loại công bố nội dung đăng ký doanh nghiệp khác ngoài các nội dung Phụ lục V-25, V-26 Thông tư này)</w:t>
      </w:r>
    </w:p>
    <w:p w14:paraId="104B84F8"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PHÒNG ĐĂNG KÝ KINH DOANH TỈNH/THÀNH PHỐ…</w:t>
      </w:r>
    </w:p>
    <w:p w14:paraId="3C38D95D" w14:textId="77777777" w:rsidR="00F264F6" w:rsidRPr="00F264F6" w:rsidRDefault="00F264F6" w:rsidP="00F264F6">
      <w:pPr>
        <w:jc w:val="center"/>
        <w:rPr>
          <w:rFonts w:ascii="Arial" w:hAnsi="Arial" w:cs="Arial"/>
          <w:b/>
          <w:bCs/>
          <w:noProof/>
          <w:sz w:val="20"/>
          <w:szCs w:val="20"/>
          <w:lang w:eastAsia="x-none"/>
        </w:rPr>
      </w:pPr>
      <w:r w:rsidRPr="00F264F6">
        <w:rPr>
          <w:rFonts w:ascii="Arial" w:hAnsi="Arial" w:cs="Arial"/>
          <w:b/>
          <w:bCs/>
          <w:noProof/>
          <w:sz w:val="20"/>
          <w:szCs w:val="20"/>
          <w:lang w:eastAsia="x-none"/>
        </w:rPr>
        <w:t>THÔNG BÁO</w:t>
      </w:r>
    </w:p>
    <w:p w14:paraId="6BF79242"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1. Tên doanh nghiệp:</w:t>
      </w:r>
    </w:p>
    <w:p w14:paraId="13B2E723"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Việt: </w:t>
      </w:r>
      <w:r w:rsidRPr="00F264F6">
        <w:rPr>
          <w:rFonts w:ascii="Arial" w:hAnsi="Arial" w:cs="Arial"/>
          <w:sz w:val="20"/>
          <w:szCs w:val="20"/>
        </w:rPr>
        <w:tab/>
      </w:r>
    </w:p>
    <w:p w14:paraId="5159F89D"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bằng tiếng nước ngoài: </w:t>
      </w:r>
      <w:r w:rsidRPr="00F264F6">
        <w:rPr>
          <w:rFonts w:ascii="Arial" w:hAnsi="Arial" w:cs="Arial"/>
          <w:sz w:val="20"/>
          <w:szCs w:val="20"/>
        </w:rPr>
        <w:tab/>
      </w:r>
    </w:p>
    <w:p w14:paraId="03A3832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 xml:space="preserve">Tên doanh nghiệp viết tắt: </w:t>
      </w:r>
      <w:r w:rsidRPr="00F264F6">
        <w:rPr>
          <w:rFonts w:ascii="Arial" w:hAnsi="Arial" w:cs="Arial"/>
          <w:sz w:val="20"/>
          <w:szCs w:val="20"/>
        </w:rPr>
        <w:tab/>
      </w:r>
    </w:p>
    <w:p w14:paraId="32EAC955"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2. Mã số doanh nghiệp:</w:t>
      </w:r>
      <w:r w:rsidRPr="00F264F6">
        <w:rPr>
          <w:rFonts w:ascii="Arial" w:hAnsi="Arial" w:cs="Arial"/>
          <w:sz w:val="20"/>
          <w:szCs w:val="20"/>
        </w:rPr>
        <w:t xml:space="preserve"> ………………………………………………………...</w:t>
      </w:r>
    </w:p>
    <w:p w14:paraId="743A7FC4"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3. Ngày thành lập:</w:t>
      </w:r>
      <w:r w:rsidRPr="00F264F6">
        <w:rPr>
          <w:rFonts w:ascii="Arial" w:hAnsi="Arial" w:cs="Arial"/>
          <w:sz w:val="20"/>
          <w:szCs w:val="20"/>
        </w:rPr>
        <w:t xml:space="preserve"> ……………………………………….....................................</w:t>
      </w:r>
    </w:p>
    <w:p w14:paraId="034483C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4. Địa chỉ trụ sở chính:</w:t>
      </w:r>
      <w:r w:rsidRPr="00F264F6">
        <w:rPr>
          <w:rFonts w:ascii="Arial" w:hAnsi="Arial" w:cs="Arial"/>
          <w:sz w:val="20"/>
          <w:szCs w:val="20"/>
        </w:rPr>
        <w:t xml:space="preserve"> </w:t>
      </w:r>
    </w:p>
    <w:p w14:paraId="767F5F32"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F740A70"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 xml:space="preserve">5. Nơi đăng ký: </w:t>
      </w:r>
      <w:r w:rsidRPr="00F264F6">
        <w:rPr>
          <w:rFonts w:ascii="Arial" w:hAnsi="Arial" w:cs="Arial"/>
          <w:sz w:val="20"/>
          <w:szCs w:val="20"/>
        </w:rPr>
        <w:t>Phòng Đăng ký kinh doanh tỉnh/thành phố ……………………</w:t>
      </w:r>
    </w:p>
    <w:p w14:paraId="71C12C3F"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b/>
          <w:sz w:val="20"/>
          <w:szCs w:val="20"/>
        </w:rPr>
        <w:t>6. Nội dung thông báo:</w:t>
      </w:r>
      <w:r w:rsidRPr="00F264F6">
        <w:rPr>
          <w:rFonts w:ascii="Arial" w:hAnsi="Arial" w:cs="Arial"/>
          <w:sz w:val="20"/>
          <w:szCs w:val="20"/>
        </w:rPr>
        <w:t xml:space="preserve"> ……………………………………………………………………………………………………</w:t>
      </w:r>
    </w:p>
    <w:p w14:paraId="1ACB6A9E" w14:textId="77777777" w:rsidR="00F264F6" w:rsidRPr="00F264F6" w:rsidRDefault="00F264F6" w:rsidP="004C2DDB">
      <w:pPr>
        <w:tabs>
          <w:tab w:val="left" w:leader="dot" w:pos="9026"/>
        </w:tabs>
        <w:spacing w:after="120"/>
        <w:ind w:firstLine="720"/>
        <w:jc w:val="both"/>
        <w:rPr>
          <w:rFonts w:ascii="Arial" w:hAnsi="Arial" w:cs="Arial"/>
          <w:sz w:val="20"/>
          <w:szCs w:val="20"/>
        </w:rPr>
      </w:pPr>
      <w:r w:rsidRPr="00F264F6">
        <w:rPr>
          <w:rFonts w:ascii="Arial" w:hAnsi="Arial" w:cs="Arial"/>
          <w:sz w:val="20"/>
          <w:szCs w:val="20"/>
        </w:rPr>
        <w:t>………………………………..………………………………………………………………….</w:t>
      </w:r>
    </w:p>
    <w:p w14:paraId="08C60173" w14:textId="77777777" w:rsidR="00F264F6" w:rsidRPr="00F264F6" w:rsidRDefault="00F264F6" w:rsidP="00F264F6">
      <w:pPr>
        <w:tabs>
          <w:tab w:val="left" w:leader="dot" w:pos="9026"/>
        </w:tabs>
        <w:rPr>
          <w:rFonts w:ascii="Arial" w:hAnsi="Arial" w:cs="Arial"/>
          <w:b/>
          <w:bCs/>
          <w:sz w:val="20"/>
          <w:szCs w:val="20"/>
          <w:lang w:val="x-none" w:eastAsia="x-none"/>
        </w:rPr>
      </w:pPr>
    </w:p>
    <w:p w14:paraId="2F324849" w14:textId="77777777" w:rsidR="00F264F6" w:rsidRPr="00F264F6" w:rsidRDefault="00F264F6" w:rsidP="00F264F6">
      <w:pPr>
        <w:tabs>
          <w:tab w:val="left" w:leader="dot" w:pos="9026"/>
        </w:tabs>
        <w:jc w:val="center"/>
        <w:rPr>
          <w:rFonts w:ascii="Arial" w:hAnsi="Arial" w:cs="Arial"/>
          <w:b/>
          <w:bCs/>
          <w:sz w:val="20"/>
          <w:szCs w:val="20"/>
          <w:lang w:val="x-none" w:eastAsia="x-none"/>
        </w:rPr>
      </w:pPr>
      <w:bookmarkStart w:id="238" w:name="chuong_phuluc_4_28"/>
      <w:r w:rsidRPr="00F264F6">
        <w:rPr>
          <w:rFonts w:ascii="Arial" w:hAnsi="Arial" w:cs="Arial"/>
          <w:b/>
          <w:bCs/>
          <w:sz w:val="20"/>
          <w:szCs w:val="20"/>
          <w:lang w:val="x-none" w:eastAsia="x-none"/>
        </w:rPr>
        <w:t>Phụ lục V-28</w:t>
      </w:r>
      <w:bookmarkEnd w:id="238"/>
    </w:p>
    <w:tbl>
      <w:tblPr>
        <w:tblW w:w="0" w:type="auto"/>
        <w:tblInd w:w="108" w:type="dxa"/>
        <w:tblLook w:val="01E0" w:firstRow="1" w:lastRow="1" w:firstColumn="1" w:lastColumn="1" w:noHBand="0" w:noVBand="0"/>
      </w:tblPr>
      <w:tblGrid>
        <w:gridCol w:w="3240"/>
        <w:gridCol w:w="6120"/>
      </w:tblGrid>
      <w:tr w:rsidR="00F264F6" w:rsidRPr="00F264F6" w14:paraId="4481E620" w14:textId="77777777" w:rsidTr="004C2DDB">
        <w:tc>
          <w:tcPr>
            <w:tcW w:w="3240" w:type="dxa"/>
          </w:tcPr>
          <w:p w14:paraId="370BD22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SỞ KẾ HOẠCH VÀ ĐẦU TƯ TỈNH/TP…</w:t>
            </w:r>
            <w:r w:rsidRPr="00F264F6">
              <w:rPr>
                <w:rFonts w:ascii="Arial" w:hAnsi="Arial" w:cs="Arial"/>
                <w:b/>
                <w:bCs/>
                <w:spacing w:val="5"/>
                <w:sz w:val="20"/>
                <w:szCs w:val="20"/>
              </w:rPr>
              <w:br/>
              <w:t>PHÒNG ĐĂNG KÝ KINH DOANH</w:t>
            </w:r>
            <w:r w:rsidRPr="00F264F6">
              <w:rPr>
                <w:rFonts w:ascii="Arial" w:hAnsi="Arial" w:cs="Arial"/>
                <w:b/>
                <w:bCs/>
                <w:spacing w:val="5"/>
                <w:sz w:val="20"/>
                <w:szCs w:val="20"/>
              </w:rPr>
              <w:br/>
              <w:t>--------</w:t>
            </w:r>
          </w:p>
        </w:tc>
        <w:tc>
          <w:tcPr>
            <w:tcW w:w="6120" w:type="dxa"/>
          </w:tcPr>
          <w:p w14:paraId="5B897CB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42A8269" w14:textId="77777777" w:rsidTr="004C2DDB">
        <w:tc>
          <w:tcPr>
            <w:tcW w:w="3240" w:type="dxa"/>
          </w:tcPr>
          <w:p w14:paraId="46662035"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56EE6F23"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 tháng… năm……</w:t>
            </w:r>
          </w:p>
        </w:tc>
      </w:tr>
    </w:tbl>
    <w:p w14:paraId="3DD9B0D0" w14:textId="77777777" w:rsidR="00F264F6" w:rsidRPr="00F264F6" w:rsidRDefault="00F264F6" w:rsidP="00F264F6">
      <w:pPr>
        <w:rPr>
          <w:rFonts w:ascii="Arial" w:hAnsi="Arial" w:cs="Arial"/>
          <w:b/>
          <w:sz w:val="20"/>
          <w:szCs w:val="20"/>
        </w:rPr>
      </w:pPr>
    </w:p>
    <w:p w14:paraId="6360FE04" w14:textId="77777777" w:rsidR="00F264F6" w:rsidRPr="00F264F6" w:rsidRDefault="00F264F6" w:rsidP="00F264F6">
      <w:pPr>
        <w:jc w:val="center"/>
        <w:rPr>
          <w:rFonts w:ascii="Arial" w:hAnsi="Arial" w:cs="Arial"/>
          <w:b/>
          <w:sz w:val="20"/>
          <w:szCs w:val="20"/>
        </w:rPr>
      </w:pPr>
      <w:bookmarkStart w:id="239" w:name="chuong_phuluc_4_28_name"/>
      <w:r w:rsidRPr="00F264F6">
        <w:rPr>
          <w:rFonts w:ascii="Arial" w:hAnsi="Arial" w:cs="Arial"/>
          <w:b/>
          <w:sz w:val="20"/>
          <w:szCs w:val="20"/>
        </w:rPr>
        <w:t>THÔNG BÁO</w:t>
      </w:r>
      <w:bookmarkEnd w:id="239"/>
    </w:p>
    <w:p w14:paraId="1AFDD338" w14:textId="77777777" w:rsidR="00F264F6" w:rsidRPr="00F264F6" w:rsidRDefault="00F264F6" w:rsidP="00F264F6">
      <w:pPr>
        <w:jc w:val="center"/>
        <w:rPr>
          <w:rFonts w:ascii="Arial" w:hAnsi="Arial" w:cs="Arial"/>
          <w:b/>
          <w:sz w:val="20"/>
          <w:szCs w:val="20"/>
        </w:rPr>
      </w:pPr>
      <w:bookmarkStart w:id="240" w:name="chuong_phuluc_4_28_name_name"/>
      <w:r w:rsidRPr="00F264F6">
        <w:rPr>
          <w:rFonts w:ascii="Arial" w:hAnsi="Arial" w:cs="Arial"/>
          <w:b/>
          <w:sz w:val="20"/>
          <w:szCs w:val="20"/>
        </w:rPr>
        <w:t xml:space="preserve">Về việc khôi phục tình trạng pháp lý của doanh nghiệp trong </w:t>
      </w:r>
      <w:r w:rsidRPr="00F264F6">
        <w:rPr>
          <w:rFonts w:ascii="Arial" w:hAnsi="Arial" w:cs="Arial"/>
          <w:b/>
          <w:sz w:val="20"/>
          <w:szCs w:val="20"/>
        </w:rPr>
        <w:br/>
        <w:t>Cơ sở dữ liệu quốc gia về đăng ký doanh nghiệp</w:t>
      </w:r>
      <w:bookmarkEnd w:id="240"/>
    </w:p>
    <w:p w14:paraId="169CD72D"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Thông tư số 20/2015/TT-BKHĐT ngày 01 tháng 12 năm 2015 của Bộ Kế hoạch và Đầu tư hướng dẫn về đăng ký doanh nghiệp</w:t>
      </w:r>
    </w:p>
    <w:p w14:paraId="19F785EF"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Quyết định số .... ngày .... tháng .... năm .... về việc hủy bỏ Quyết định thu hồi Giấy chứng nhận đăng ký doanh nghiệp,</w:t>
      </w:r>
    </w:p>
    <w:p w14:paraId="47D9D839"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Phòng Đăng ký kinh doanh thông báo về việc khôi phục tình trạng pháp lý của doanh nghiệp trong Cơ sở dữ liệu quốc gia về đăng ký doanh nghiệp đối với doanh nghiệp sau:</w:t>
      </w:r>
    </w:p>
    <w:p w14:paraId="0B48D79B"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doanh nghiệp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484011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Mã số doanh nghiệp/Mã số thuế: </w:t>
      </w:r>
      <w:r w:rsidRPr="00F264F6">
        <w:rPr>
          <w:rFonts w:ascii="Arial" w:hAnsi="Arial" w:cs="Arial"/>
          <w:sz w:val="20"/>
          <w:szCs w:val="20"/>
        </w:rPr>
        <w:tab/>
      </w:r>
    </w:p>
    <w:p w14:paraId="5729C60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kinh doanh (</w:t>
      </w:r>
      <w:r w:rsidRPr="00F264F6">
        <w:rPr>
          <w:rFonts w:ascii="Arial" w:hAnsi="Arial" w:cs="Arial"/>
          <w:i/>
          <w:sz w:val="20"/>
          <w:szCs w:val="20"/>
        </w:rPr>
        <w:t>trường hợp không có mã số doanh nghiệp/mã số thuế</w:t>
      </w:r>
      <w:r w:rsidRPr="00F264F6">
        <w:rPr>
          <w:rFonts w:ascii="Arial" w:hAnsi="Arial" w:cs="Arial"/>
          <w:sz w:val="20"/>
          <w:szCs w:val="20"/>
        </w:rPr>
        <w:t xml:space="preserve">): </w:t>
      </w:r>
      <w:r w:rsidRPr="00F264F6">
        <w:rPr>
          <w:rFonts w:ascii="Arial" w:hAnsi="Arial" w:cs="Arial"/>
          <w:sz w:val="20"/>
          <w:szCs w:val="20"/>
        </w:rPr>
        <w:tab/>
      </w:r>
    </w:p>
    <w:p w14:paraId="789E3CF3"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69952AA4"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chính: </w:t>
      </w:r>
      <w:r w:rsidRPr="00F264F6">
        <w:rPr>
          <w:rFonts w:ascii="Arial" w:hAnsi="Arial" w:cs="Arial"/>
          <w:sz w:val="20"/>
          <w:szCs w:val="20"/>
        </w:rPr>
        <w:tab/>
      </w:r>
    </w:p>
    <w:p w14:paraId="1A91B2DE"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287A798"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9354DD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Do</w:t>
      </w:r>
      <w:r w:rsidRPr="00F264F6">
        <w:rPr>
          <w:rFonts w:ascii="Arial" w:hAnsi="Arial" w:cs="Arial"/>
          <w:sz w:val="20"/>
          <w:szCs w:val="20"/>
          <w:vertAlign w:val="superscript"/>
        </w:rPr>
        <w:footnoteReference w:id="107"/>
      </w:r>
      <w:r w:rsidRPr="00F264F6">
        <w:rPr>
          <w:rFonts w:ascii="Arial" w:hAnsi="Arial" w:cs="Arial"/>
          <w:sz w:val="20"/>
          <w:szCs w:val="20"/>
        </w:rPr>
        <w:t>:</w:t>
      </w:r>
    </w:p>
    <w:p w14:paraId="5CF8AA04"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4A9F450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Chức danh: </w:t>
      </w:r>
      <w:r w:rsidRPr="00F264F6">
        <w:rPr>
          <w:rFonts w:ascii="Arial" w:hAnsi="Arial" w:cs="Arial"/>
          <w:sz w:val="20"/>
          <w:szCs w:val="20"/>
        </w:rPr>
        <w:tab/>
      </w:r>
    </w:p>
    <w:p w14:paraId="5B27F4C2"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26E5A0CD"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Loại giấy tờ chứng thực cá nhân:</w:t>
      </w:r>
      <w:r w:rsidRPr="00F264F6">
        <w:rPr>
          <w:rFonts w:ascii="Arial" w:hAnsi="Arial" w:cs="Arial"/>
          <w:sz w:val="20"/>
          <w:szCs w:val="20"/>
        </w:rPr>
        <w:tab/>
      </w:r>
    </w:p>
    <w:p w14:paraId="5256A8A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6190A96A"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05C041CB"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3BA8CD0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55CD8B69"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496A1223"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05469E2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theo pháp luật.</w:t>
      </w:r>
    </w:p>
    <w:p w14:paraId="012D5AE4"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Tình trạng pháp lý của doanh nghiệp sau khi khôi phục: đang hoạt động.</w:t>
      </w:r>
    </w:p>
    <w:p w14:paraId="44049CD1" w14:textId="77777777" w:rsidR="00F264F6" w:rsidRPr="00F264F6" w:rsidRDefault="00F264F6" w:rsidP="00F264F6">
      <w:pPr>
        <w:jc w:val="both"/>
        <w:rPr>
          <w:rFonts w:ascii="Arial" w:hAnsi="Arial" w:cs="Arial"/>
          <w:sz w:val="20"/>
          <w:szCs w:val="20"/>
        </w:rPr>
      </w:pPr>
    </w:p>
    <w:tbl>
      <w:tblPr>
        <w:tblW w:w="0" w:type="auto"/>
        <w:tblInd w:w="108" w:type="dxa"/>
        <w:tblLook w:val="01E0" w:firstRow="1" w:lastRow="1" w:firstColumn="1" w:lastColumn="1" w:noHBand="0" w:noVBand="0"/>
      </w:tblPr>
      <w:tblGrid>
        <w:gridCol w:w="5549"/>
        <w:gridCol w:w="3811"/>
      </w:tblGrid>
      <w:tr w:rsidR="00F264F6" w:rsidRPr="00F264F6" w14:paraId="39DF560F" w14:textId="77777777" w:rsidTr="004C2DDB">
        <w:tc>
          <w:tcPr>
            <w:tcW w:w="5549" w:type="dxa"/>
          </w:tcPr>
          <w:p w14:paraId="0000DC6A" w14:textId="77777777" w:rsidR="00F264F6" w:rsidRPr="00F264F6" w:rsidRDefault="00F264F6" w:rsidP="00F264F6">
            <w:pPr>
              <w:rPr>
                <w:rFonts w:ascii="Arial" w:hAnsi="Arial" w:cs="Arial"/>
                <w:sz w:val="20"/>
                <w:szCs w:val="20"/>
              </w:rPr>
            </w:pPr>
            <w:r w:rsidRPr="00F264F6">
              <w:rPr>
                <w:rFonts w:ascii="Arial" w:hAnsi="Arial" w:cs="Arial"/>
                <w:b/>
                <w:i/>
                <w:sz w:val="20"/>
                <w:szCs w:val="20"/>
              </w:rPr>
              <w:t xml:space="preserve">Nơi nhận: </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Cục Thuế tỉnh, thành phố nơi doanh nghiệp đặt trụ sở chính;</w:t>
            </w:r>
            <w:r w:rsidRPr="00F264F6">
              <w:rPr>
                <w:rFonts w:ascii="Arial" w:hAnsi="Arial" w:cs="Arial"/>
                <w:sz w:val="20"/>
                <w:szCs w:val="20"/>
              </w:rPr>
              <w:br/>
              <w:t>- Chi cục quản lý thị trường tỉnh, thành phố nơi doanh nghiệp đặt trụ sở chính;</w:t>
            </w:r>
            <w:r w:rsidRPr="00F264F6">
              <w:rPr>
                <w:rFonts w:ascii="Arial" w:hAnsi="Arial" w:cs="Arial"/>
                <w:sz w:val="20"/>
                <w:szCs w:val="20"/>
              </w:rPr>
              <w:br/>
              <w:t>- Các Phòng Đăng ký kinh doanh;</w:t>
            </w:r>
            <w:r w:rsidRPr="00F264F6">
              <w:rPr>
                <w:rFonts w:ascii="Arial" w:hAnsi="Arial" w:cs="Arial"/>
                <w:sz w:val="20"/>
                <w:szCs w:val="20"/>
              </w:rPr>
              <w:br/>
              <w:t>- ……….;</w:t>
            </w:r>
            <w:r w:rsidRPr="00F264F6">
              <w:rPr>
                <w:rFonts w:ascii="Arial" w:hAnsi="Arial" w:cs="Arial"/>
                <w:sz w:val="20"/>
                <w:szCs w:val="20"/>
              </w:rPr>
              <w:br/>
              <w:t>- Lưu: …..</w:t>
            </w:r>
          </w:p>
        </w:tc>
        <w:tc>
          <w:tcPr>
            <w:tcW w:w="3811" w:type="dxa"/>
          </w:tcPr>
          <w:p w14:paraId="3C148F5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7BCB1B32"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47F551E5" w14:textId="77777777" w:rsidR="00F264F6" w:rsidRPr="00F264F6" w:rsidRDefault="00F264F6" w:rsidP="00F264F6">
      <w:pPr>
        <w:tabs>
          <w:tab w:val="left" w:pos="4993"/>
        </w:tabs>
        <w:rPr>
          <w:rFonts w:ascii="Arial" w:hAnsi="Arial" w:cs="Arial"/>
          <w:b/>
          <w:bCs/>
          <w:sz w:val="20"/>
          <w:szCs w:val="20"/>
        </w:rPr>
      </w:pPr>
    </w:p>
    <w:p w14:paraId="29538CDE" w14:textId="77777777" w:rsidR="00F264F6" w:rsidRPr="00F264F6" w:rsidRDefault="00F264F6" w:rsidP="00F264F6">
      <w:pPr>
        <w:jc w:val="center"/>
        <w:rPr>
          <w:rFonts w:ascii="Arial" w:hAnsi="Arial" w:cs="Arial"/>
          <w:b/>
          <w:bCs/>
          <w:sz w:val="20"/>
          <w:szCs w:val="20"/>
        </w:rPr>
      </w:pPr>
      <w:bookmarkStart w:id="241" w:name="chuong_phuluc_5_1"/>
      <w:r w:rsidRPr="00F264F6">
        <w:rPr>
          <w:rFonts w:ascii="Arial" w:hAnsi="Arial" w:cs="Arial"/>
          <w:b/>
          <w:bCs/>
          <w:sz w:val="20"/>
          <w:szCs w:val="20"/>
        </w:rPr>
        <w:t>Phụ lục VI-1</w:t>
      </w:r>
      <w:bookmarkEnd w:id="241"/>
    </w:p>
    <w:tbl>
      <w:tblPr>
        <w:tblW w:w="0" w:type="auto"/>
        <w:tblInd w:w="108" w:type="dxa"/>
        <w:tblLook w:val="01E0" w:firstRow="1" w:lastRow="1" w:firstColumn="1" w:lastColumn="1" w:noHBand="0" w:noVBand="0"/>
      </w:tblPr>
      <w:tblGrid>
        <w:gridCol w:w="3240"/>
        <w:gridCol w:w="6120"/>
      </w:tblGrid>
      <w:tr w:rsidR="00F264F6" w:rsidRPr="00F264F6" w14:paraId="36C2C58C" w14:textId="77777777" w:rsidTr="004C2DDB">
        <w:tc>
          <w:tcPr>
            <w:tcW w:w="3240" w:type="dxa"/>
          </w:tcPr>
          <w:p w14:paraId="054FEFD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66B1317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bl>
    <w:p w14:paraId="69214B3F" w14:textId="77777777" w:rsidR="00F264F6" w:rsidRPr="00F264F6" w:rsidRDefault="00F264F6" w:rsidP="00F264F6">
      <w:pPr>
        <w:rPr>
          <w:rFonts w:ascii="Arial" w:hAnsi="Arial" w:cs="Arial"/>
          <w:b/>
          <w:sz w:val="20"/>
          <w:szCs w:val="20"/>
        </w:rPr>
      </w:pPr>
    </w:p>
    <w:p w14:paraId="3D50A35A" w14:textId="77777777" w:rsidR="00F264F6" w:rsidRPr="00F264F6" w:rsidRDefault="00F264F6" w:rsidP="00F264F6">
      <w:pPr>
        <w:jc w:val="center"/>
        <w:rPr>
          <w:rFonts w:ascii="Arial" w:hAnsi="Arial" w:cs="Arial"/>
          <w:b/>
          <w:sz w:val="20"/>
          <w:szCs w:val="20"/>
        </w:rPr>
      </w:pPr>
      <w:bookmarkStart w:id="242" w:name="chuong_phuluc_5_1_name"/>
      <w:r w:rsidRPr="00F264F6">
        <w:rPr>
          <w:rFonts w:ascii="Arial" w:hAnsi="Arial" w:cs="Arial"/>
          <w:b/>
          <w:sz w:val="20"/>
          <w:szCs w:val="20"/>
        </w:rPr>
        <w:t>GIẤY CHỨNG NHẬN ĐĂNG KÝ</w:t>
      </w:r>
      <w:r w:rsidRPr="00F264F6">
        <w:rPr>
          <w:rFonts w:ascii="Arial" w:hAnsi="Arial" w:cs="Arial"/>
          <w:b/>
          <w:sz w:val="20"/>
          <w:szCs w:val="20"/>
        </w:rPr>
        <w:br/>
        <w:t>HỘ KINH DOANH</w:t>
      </w:r>
      <w:bookmarkEnd w:id="242"/>
    </w:p>
    <w:p w14:paraId="59978A03"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 xml:space="preserve">Số: </w:t>
      </w:r>
      <w:r w:rsidRPr="00F264F6">
        <w:rPr>
          <w:rFonts w:ascii="Arial" w:hAnsi="Arial" w:cs="Arial"/>
          <w:sz w:val="20"/>
          <w:szCs w:val="20"/>
        </w:rPr>
        <w:t>…………….</w:t>
      </w:r>
    </w:p>
    <w:p w14:paraId="25967886"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lần đầu, ngày……tháng……năm……</w:t>
      </w:r>
    </w:p>
    <w:p w14:paraId="189A6195" w14:textId="77777777" w:rsidR="00F264F6" w:rsidRPr="00F264F6" w:rsidRDefault="00F264F6" w:rsidP="00F264F6">
      <w:pPr>
        <w:jc w:val="center"/>
        <w:rPr>
          <w:rFonts w:ascii="Arial" w:hAnsi="Arial" w:cs="Arial"/>
          <w:i/>
          <w:sz w:val="20"/>
          <w:szCs w:val="20"/>
        </w:rPr>
      </w:pPr>
      <w:r w:rsidRPr="00F264F6">
        <w:rPr>
          <w:rFonts w:ascii="Arial" w:hAnsi="Arial" w:cs="Arial"/>
          <w:i/>
          <w:sz w:val="20"/>
          <w:szCs w:val="20"/>
        </w:rPr>
        <w:t>Đăng ký thay đổi lần thứ: ……, ngày……tháng……năm……</w:t>
      </w:r>
    </w:p>
    <w:p w14:paraId="759E4DB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1. Tên hộ kinh doanh</w:t>
      </w:r>
      <w:r w:rsidRPr="00F264F6">
        <w:rPr>
          <w:rFonts w:ascii="Arial" w:hAnsi="Arial" w:cs="Arial"/>
          <w:sz w:val="20"/>
          <w:szCs w:val="20"/>
        </w:rPr>
        <w:t xml:space="preserve">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519703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2. Địa điểm kinh doanh</w:t>
      </w:r>
      <w:r w:rsidRPr="00F264F6">
        <w:rPr>
          <w:rFonts w:ascii="Arial" w:hAnsi="Arial" w:cs="Arial"/>
          <w:sz w:val="20"/>
          <w:szCs w:val="20"/>
        </w:rPr>
        <w:t xml:space="preserve">: </w:t>
      </w:r>
      <w:r w:rsidRPr="00F264F6">
        <w:rPr>
          <w:rFonts w:ascii="Arial" w:hAnsi="Arial" w:cs="Arial"/>
          <w:sz w:val="20"/>
          <w:szCs w:val="20"/>
        </w:rPr>
        <w:tab/>
      </w:r>
    </w:p>
    <w:p w14:paraId="4BF2503C"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9FCE35E"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65AB5142" w14:textId="77777777" w:rsidR="00F264F6" w:rsidRPr="00F264F6" w:rsidRDefault="00F264F6" w:rsidP="004C2DDB">
      <w:pPr>
        <w:tabs>
          <w:tab w:val="left" w:leader="dot" w:pos="9072"/>
        </w:tabs>
        <w:spacing w:after="120"/>
        <w:ind w:firstLine="720"/>
        <w:jc w:val="both"/>
        <w:rPr>
          <w:rFonts w:ascii="Arial" w:hAnsi="Arial" w:cs="Arial"/>
          <w:b/>
          <w:sz w:val="20"/>
          <w:szCs w:val="20"/>
        </w:rPr>
      </w:pPr>
      <w:r w:rsidRPr="00F264F6">
        <w:rPr>
          <w:rFonts w:ascii="Arial" w:hAnsi="Arial" w:cs="Arial"/>
          <w:b/>
          <w:sz w:val="20"/>
          <w:szCs w:val="20"/>
        </w:rPr>
        <w:t>3. Ngành, nghề kinh doanh</w:t>
      </w:r>
      <w:r w:rsidRPr="00F264F6">
        <w:rPr>
          <w:rFonts w:ascii="Arial" w:hAnsi="Arial" w:cs="Arial"/>
          <w:sz w:val="20"/>
          <w:szCs w:val="20"/>
        </w:rPr>
        <w:t xml:space="preserve">: </w:t>
      </w:r>
      <w:r w:rsidRPr="00F264F6">
        <w:rPr>
          <w:rFonts w:ascii="Arial" w:hAnsi="Arial" w:cs="Arial"/>
          <w:sz w:val="20"/>
          <w:szCs w:val="20"/>
        </w:rPr>
        <w:tab/>
      </w:r>
    </w:p>
    <w:p w14:paraId="78592F1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4. Vốn kinh doanh</w:t>
      </w:r>
      <w:r w:rsidRPr="00F264F6">
        <w:rPr>
          <w:rFonts w:ascii="Arial" w:hAnsi="Arial" w:cs="Arial"/>
          <w:sz w:val="20"/>
          <w:szCs w:val="20"/>
        </w:rPr>
        <w:t xml:space="preserve">: </w:t>
      </w:r>
      <w:r w:rsidRPr="00F264F6">
        <w:rPr>
          <w:rFonts w:ascii="Arial" w:hAnsi="Arial" w:cs="Arial"/>
          <w:sz w:val="20"/>
          <w:szCs w:val="20"/>
        </w:rPr>
        <w:tab/>
      </w:r>
    </w:p>
    <w:p w14:paraId="10703E3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5. Họ và tên đại diện hộ kinh doanh </w:t>
      </w:r>
      <w:r w:rsidRPr="00F264F6">
        <w:rPr>
          <w:rFonts w:ascii="Arial" w:hAnsi="Arial" w:cs="Arial"/>
          <w:sz w:val="20"/>
          <w:szCs w:val="20"/>
        </w:rPr>
        <w:t>(</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3D100BD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Giới tính: </w:t>
      </w:r>
      <w:r w:rsidRPr="00F264F6">
        <w:rPr>
          <w:rFonts w:ascii="Arial" w:hAnsi="Arial" w:cs="Arial"/>
          <w:sz w:val="20"/>
          <w:szCs w:val="20"/>
        </w:rPr>
        <w:tab/>
      </w:r>
    </w:p>
    <w:p w14:paraId="2BA2151D" w14:textId="77777777" w:rsidR="00F264F6" w:rsidRPr="00F264F6" w:rsidRDefault="00F264F6" w:rsidP="004C2DDB">
      <w:pPr>
        <w:tabs>
          <w:tab w:val="left" w:leader="dot" w:pos="2520"/>
          <w:tab w:val="left" w:leader="dot" w:pos="3240"/>
          <w:tab w:val="left" w:leader="dot" w:pos="396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0410B84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10794A5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826A6D5" w14:textId="77777777" w:rsidR="00F264F6" w:rsidRPr="00F264F6" w:rsidRDefault="00F264F6" w:rsidP="004C2DDB">
      <w:pPr>
        <w:tabs>
          <w:tab w:val="left" w:leader="dot" w:pos="2520"/>
          <w:tab w:val="left" w:leader="dot" w:pos="3240"/>
          <w:tab w:val="left" w:leader="dot" w:pos="39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1DDAF31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73ABF47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26CF88C0" w14:textId="77777777" w:rsidR="00F264F6" w:rsidRPr="00F264F6" w:rsidRDefault="00F264F6" w:rsidP="004C2DDB">
      <w:pPr>
        <w:spacing w:after="120"/>
        <w:ind w:firstLine="720"/>
        <w:jc w:val="both"/>
        <w:rPr>
          <w:rFonts w:ascii="Arial" w:hAnsi="Arial" w:cs="Arial"/>
          <w:b/>
          <w:sz w:val="20"/>
          <w:szCs w:val="20"/>
        </w:rPr>
      </w:pPr>
      <w:r w:rsidRPr="00F264F6">
        <w:rPr>
          <w:rFonts w:ascii="Arial" w:hAnsi="Arial" w:cs="Arial"/>
          <w:b/>
          <w:sz w:val="20"/>
          <w:szCs w:val="20"/>
        </w:rPr>
        <w:t xml:space="preserve">6. Danh sách cá nhân góp vốn thành lập hộ kinh doanh </w:t>
      </w:r>
      <w:r w:rsidRPr="00F264F6">
        <w:rPr>
          <w:rFonts w:ascii="Arial" w:hAnsi="Arial" w:cs="Arial"/>
          <w:i/>
          <w:sz w:val="20"/>
          <w:szCs w:val="20"/>
        </w:rPr>
        <w:t>(nếu có)</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
        <w:gridCol w:w="956"/>
        <w:gridCol w:w="1059"/>
        <w:gridCol w:w="1417"/>
        <w:gridCol w:w="1190"/>
        <w:gridCol w:w="850"/>
        <w:gridCol w:w="1481"/>
        <w:gridCol w:w="1813"/>
      </w:tblGrid>
      <w:tr w:rsidR="00F264F6" w:rsidRPr="00F264F6" w14:paraId="347A5B8B" w14:textId="77777777" w:rsidTr="004C2DDB">
        <w:tc>
          <w:tcPr>
            <w:tcW w:w="594" w:type="dxa"/>
          </w:tcPr>
          <w:p w14:paraId="02BDF4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STT</w:t>
            </w:r>
          </w:p>
        </w:tc>
        <w:tc>
          <w:tcPr>
            <w:tcW w:w="956" w:type="dxa"/>
          </w:tcPr>
          <w:p w14:paraId="4C619E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Tên thành viên</w:t>
            </w:r>
          </w:p>
        </w:tc>
        <w:tc>
          <w:tcPr>
            <w:tcW w:w="1059" w:type="dxa"/>
          </w:tcPr>
          <w:p w14:paraId="57FBC0F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Chỗ ở hiện tại</w:t>
            </w:r>
          </w:p>
        </w:tc>
        <w:tc>
          <w:tcPr>
            <w:tcW w:w="1417" w:type="dxa"/>
          </w:tcPr>
          <w:p w14:paraId="70277D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Nơi đăng ký hộ khẩu thường trú</w:t>
            </w:r>
          </w:p>
        </w:tc>
        <w:tc>
          <w:tcPr>
            <w:tcW w:w="1190" w:type="dxa"/>
          </w:tcPr>
          <w:p w14:paraId="3604B9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Giá trị phần vốn góp</w:t>
            </w:r>
          </w:p>
          <w:p w14:paraId="6E44FFF5"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(VNĐ)</w:t>
            </w:r>
          </w:p>
        </w:tc>
        <w:tc>
          <w:tcPr>
            <w:tcW w:w="850" w:type="dxa"/>
          </w:tcPr>
          <w:p w14:paraId="681C3D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Tỷ lệ (%)</w:t>
            </w:r>
          </w:p>
        </w:tc>
        <w:tc>
          <w:tcPr>
            <w:tcW w:w="1481" w:type="dxa"/>
          </w:tcPr>
          <w:p w14:paraId="1E5F47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Số CMND (hoặc chứng thực cá nhân hợp pháp khác)</w:t>
            </w:r>
          </w:p>
        </w:tc>
        <w:tc>
          <w:tcPr>
            <w:tcW w:w="1813" w:type="dxa"/>
          </w:tcPr>
          <w:p w14:paraId="484259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Ghi chú</w:t>
            </w:r>
          </w:p>
        </w:tc>
      </w:tr>
      <w:tr w:rsidR="00F264F6" w:rsidRPr="00F264F6" w14:paraId="3F54DF9F" w14:textId="77777777" w:rsidTr="004C2DDB">
        <w:tc>
          <w:tcPr>
            <w:tcW w:w="594" w:type="dxa"/>
          </w:tcPr>
          <w:p w14:paraId="5516A4D5" w14:textId="77777777" w:rsidR="00F264F6" w:rsidRPr="00F264F6" w:rsidRDefault="00F264F6" w:rsidP="00F264F6">
            <w:pPr>
              <w:jc w:val="both"/>
              <w:rPr>
                <w:rFonts w:ascii="Arial" w:hAnsi="Arial" w:cs="Arial"/>
                <w:sz w:val="20"/>
                <w:szCs w:val="20"/>
              </w:rPr>
            </w:pPr>
          </w:p>
        </w:tc>
        <w:tc>
          <w:tcPr>
            <w:tcW w:w="956" w:type="dxa"/>
          </w:tcPr>
          <w:p w14:paraId="60BE6834" w14:textId="77777777" w:rsidR="00F264F6" w:rsidRPr="00F264F6" w:rsidRDefault="00F264F6" w:rsidP="00F264F6">
            <w:pPr>
              <w:jc w:val="both"/>
              <w:rPr>
                <w:rFonts w:ascii="Arial" w:hAnsi="Arial" w:cs="Arial"/>
                <w:sz w:val="20"/>
                <w:szCs w:val="20"/>
              </w:rPr>
            </w:pPr>
          </w:p>
        </w:tc>
        <w:tc>
          <w:tcPr>
            <w:tcW w:w="1059" w:type="dxa"/>
          </w:tcPr>
          <w:p w14:paraId="03B07128" w14:textId="77777777" w:rsidR="00F264F6" w:rsidRPr="00F264F6" w:rsidRDefault="00F264F6" w:rsidP="00F264F6">
            <w:pPr>
              <w:jc w:val="both"/>
              <w:rPr>
                <w:rFonts w:ascii="Arial" w:hAnsi="Arial" w:cs="Arial"/>
                <w:sz w:val="20"/>
                <w:szCs w:val="20"/>
              </w:rPr>
            </w:pPr>
          </w:p>
        </w:tc>
        <w:tc>
          <w:tcPr>
            <w:tcW w:w="1417" w:type="dxa"/>
          </w:tcPr>
          <w:p w14:paraId="22F1ABFA" w14:textId="77777777" w:rsidR="00F264F6" w:rsidRPr="00F264F6" w:rsidRDefault="00F264F6" w:rsidP="00F264F6">
            <w:pPr>
              <w:jc w:val="both"/>
              <w:rPr>
                <w:rFonts w:ascii="Arial" w:hAnsi="Arial" w:cs="Arial"/>
                <w:sz w:val="20"/>
                <w:szCs w:val="20"/>
              </w:rPr>
            </w:pPr>
          </w:p>
        </w:tc>
        <w:tc>
          <w:tcPr>
            <w:tcW w:w="1190" w:type="dxa"/>
          </w:tcPr>
          <w:p w14:paraId="2C5F6240" w14:textId="77777777" w:rsidR="00F264F6" w:rsidRPr="00F264F6" w:rsidRDefault="00F264F6" w:rsidP="00F264F6">
            <w:pPr>
              <w:jc w:val="both"/>
              <w:rPr>
                <w:rFonts w:ascii="Arial" w:hAnsi="Arial" w:cs="Arial"/>
                <w:sz w:val="20"/>
                <w:szCs w:val="20"/>
              </w:rPr>
            </w:pPr>
          </w:p>
        </w:tc>
        <w:tc>
          <w:tcPr>
            <w:tcW w:w="850" w:type="dxa"/>
          </w:tcPr>
          <w:p w14:paraId="6248EF37" w14:textId="77777777" w:rsidR="00F264F6" w:rsidRPr="00F264F6" w:rsidRDefault="00F264F6" w:rsidP="00F264F6">
            <w:pPr>
              <w:jc w:val="both"/>
              <w:rPr>
                <w:rFonts w:ascii="Arial" w:hAnsi="Arial" w:cs="Arial"/>
                <w:sz w:val="20"/>
                <w:szCs w:val="20"/>
              </w:rPr>
            </w:pPr>
          </w:p>
        </w:tc>
        <w:tc>
          <w:tcPr>
            <w:tcW w:w="1481" w:type="dxa"/>
          </w:tcPr>
          <w:p w14:paraId="230DF323" w14:textId="77777777" w:rsidR="00F264F6" w:rsidRPr="00F264F6" w:rsidRDefault="00F264F6" w:rsidP="00F264F6">
            <w:pPr>
              <w:jc w:val="both"/>
              <w:rPr>
                <w:rFonts w:ascii="Arial" w:hAnsi="Arial" w:cs="Arial"/>
                <w:sz w:val="20"/>
                <w:szCs w:val="20"/>
              </w:rPr>
            </w:pPr>
          </w:p>
        </w:tc>
        <w:tc>
          <w:tcPr>
            <w:tcW w:w="1813" w:type="dxa"/>
          </w:tcPr>
          <w:p w14:paraId="69355D9B" w14:textId="77777777" w:rsidR="00F264F6" w:rsidRPr="00F264F6" w:rsidRDefault="00F264F6" w:rsidP="00F264F6">
            <w:pPr>
              <w:jc w:val="both"/>
              <w:rPr>
                <w:rFonts w:ascii="Arial" w:hAnsi="Arial" w:cs="Arial"/>
                <w:sz w:val="20"/>
                <w:szCs w:val="20"/>
              </w:rPr>
            </w:pPr>
          </w:p>
        </w:tc>
      </w:tr>
    </w:tbl>
    <w:p w14:paraId="3613A836" w14:textId="77777777" w:rsidR="00F264F6" w:rsidRPr="00F264F6" w:rsidRDefault="00F264F6" w:rsidP="00F264F6">
      <w:pPr>
        <w:rPr>
          <w:rFonts w:ascii="Arial" w:hAnsi="Arial" w:cs="Arial"/>
          <w:sz w:val="20"/>
          <w:szCs w:val="20"/>
        </w:rPr>
      </w:pPr>
    </w:p>
    <w:tbl>
      <w:tblPr>
        <w:tblW w:w="0" w:type="auto"/>
        <w:tblInd w:w="108" w:type="dxa"/>
        <w:tblLook w:val="04A0" w:firstRow="1" w:lastRow="0" w:firstColumn="1" w:lastColumn="0" w:noHBand="0" w:noVBand="1"/>
      </w:tblPr>
      <w:tblGrid>
        <w:gridCol w:w="4518"/>
        <w:gridCol w:w="4842"/>
      </w:tblGrid>
      <w:tr w:rsidR="00F264F6" w:rsidRPr="00F264F6" w14:paraId="1C573919" w14:textId="77777777" w:rsidTr="004C2DDB">
        <w:tc>
          <w:tcPr>
            <w:tcW w:w="4518" w:type="dxa"/>
          </w:tcPr>
          <w:p w14:paraId="2B28E41A" w14:textId="77777777" w:rsidR="00F264F6" w:rsidRPr="00F264F6" w:rsidRDefault="00F264F6" w:rsidP="00F264F6">
            <w:pPr>
              <w:contextualSpacing/>
              <w:jc w:val="both"/>
              <w:rPr>
                <w:rFonts w:ascii="Arial" w:hAnsi="Arial" w:cs="Arial"/>
                <w:b/>
                <w:sz w:val="20"/>
                <w:szCs w:val="20"/>
              </w:rPr>
            </w:pPr>
          </w:p>
        </w:tc>
        <w:tc>
          <w:tcPr>
            <w:tcW w:w="4842" w:type="dxa"/>
          </w:tcPr>
          <w:p w14:paraId="5AC39408" w14:textId="77777777" w:rsidR="00F264F6" w:rsidRPr="00F264F6" w:rsidRDefault="00F264F6" w:rsidP="00F264F6">
            <w:pPr>
              <w:contextualSpacing/>
              <w:jc w:val="center"/>
              <w:rPr>
                <w:rFonts w:ascii="Arial" w:hAnsi="Arial" w:cs="Arial"/>
                <w:b/>
                <w:sz w:val="20"/>
                <w:szCs w:val="20"/>
              </w:rPr>
            </w:pPr>
            <w:r w:rsidRPr="00F264F6">
              <w:rPr>
                <w:rFonts w:ascii="Arial" w:hAnsi="Arial" w:cs="Arial"/>
                <w:b/>
                <w:sz w:val="20"/>
                <w:szCs w:val="20"/>
              </w:rPr>
              <w:t>TRƯỞNG PHÒNG</w:t>
            </w:r>
          </w:p>
          <w:p w14:paraId="1C12E7E7" w14:textId="77777777" w:rsidR="00F264F6" w:rsidRPr="00F264F6" w:rsidRDefault="00F264F6" w:rsidP="00F264F6">
            <w:pPr>
              <w:tabs>
                <w:tab w:val="left" w:pos="555"/>
                <w:tab w:val="center" w:pos="2297"/>
              </w:tabs>
              <w:contextualSpacing/>
              <w:jc w:val="center"/>
              <w:rPr>
                <w:rFonts w:ascii="Arial" w:hAnsi="Arial" w:cs="Arial"/>
                <w:i/>
                <w:sz w:val="20"/>
                <w:szCs w:val="20"/>
              </w:rPr>
            </w:pPr>
            <w:r w:rsidRPr="00F264F6">
              <w:rPr>
                <w:rFonts w:ascii="Arial" w:hAnsi="Arial" w:cs="Arial"/>
                <w:i/>
                <w:sz w:val="20"/>
                <w:szCs w:val="20"/>
              </w:rPr>
              <w:t>(Ký, ghi họ tên và đóng dấu)</w:t>
            </w:r>
          </w:p>
        </w:tc>
      </w:tr>
    </w:tbl>
    <w:p w14:paraId="5936460D" w14:textId="77777777" w:rsidR="00F264F6" w:rsidRPr="00F264F6" w:rsidRDefault="00F264F6" w:rsidP="00F264F6">
      <w:pPr>
        <w:tabs>
          <w:tab w:val="left" w:pos="4993"/>
        </w:tabs>
        <w:rPr>
          <w:rFonts w:ascii="Arial" w:hAnsi="Arial" w:cs="Arial"/>
          <w:b/>
          <w:bCs/>
          <w:sz w:val="20"/>
          <w:szCs w:val="20"/>
        </w:rPr>
      </w:pPr>
    </w:p>
    <w:p w14:paraId="122A55FD" w14:textId="77777777" w:rsidR="00F264F6" w:rsidRPr="00F264F6" w:rsidRDefault="00F264F6" w:rsidP="00F264F6">
      <w:pPr>
        <w:jc w:val="center"/>
        <w:rPr>
          <w:rFonts w:ascii="Arial" w:hAnsi="Arial" w:cs="Arial"/>
          <w:b/>
          <w:bCs/>
          <w:sz w:val="20"/>
          <w:szCs w:val="20"/>
        </w:rPr>
      </w:pPr>
      <w:bookmarkStart w:id="243" w:name="chuong_phuluc_5_2"/>
      <w:r w:rsidRPr="00F264F6">
        <w:rPr>
          <w:rFonts w:ascii="Arial" w:hAnsi="Arial" w:cs="Arial"/>
          <w:b/>
          <w:bCs/>
          <w:sz w:val="20"/>
          <w:szCs w:val="20"/>
        </w:rPr>
        <w:t>Phụ lục VI-2</w:t>
      </w:r>
      <w:bookmarkEnd w:id="243"/>
    </w:p>
    <w:tbl>
      <w:tblPr>
        <w:tblW w:w="0" w:type="auto"/>
        <w:tblInd w:w="108" w:type="dxa"/>
        <w:tblLook w:val="01E0" w:firstRow="1" w:lastRow="1" w:firstColumn="1" w:lastColumn="1" w:noHBand="0" w:noVBand="0"/>
      </w:tblPr>
      <w:tblGrid>
        <w:gridCol w:w="3240"/>
        <w:gridCol w:w="6120"/>
      </w:tblGrid>
      <w:tr w:rsidR="00F264F6" w:rsidRPr="00F264F6" w14:paraId="6A8B8AB3" w14:textId="77777777" w:rsidTr="004C2DDB">
        <w:tc>
          <w:tcPr>
            <w:tcW w:w="3240" w:type="dxa"/>
          </w:tcPr>
          <w:p w14:paraId="7D3188A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70543BE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579532EF" w14:textId="77777777" w:rsidTr="004C2DDB">
        <w:tc>
          <w:tcPr>
            <w:tcW w:w="3240" w:type="dxa"/>
          </w:tcPr>
          <w:p w14:paraId="0654D74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7FD2DDD5"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11CFCCB9" w14:textId="77777777" w:rsidR="00F264F6" w:rsidRPr="00F264F6" w:rsidRDefault="00F264F6" w:rsidP="00F264F6">
      <w:pPr>
        <w:rPr>
          <w:rFonts w:ascii="Arial" w:hAnsi="Arial" w:cs="Arial"/>
          <w:b/>
          <w:sz w:val="20"/>
          <w:szCs w:val="20"/>
        </w:rPr>
      </w:pPr>
    </w:p>
    <w:p w14:paraId="6BED9D23" w14:textId="77777777" w:rsidR="00F264F6" w:rsidRPr="00F264F6" w:rsidRDefault="00F264F6" w:rsidP="00F264F6">
      <w:pPr>
        <w:jc w:val="center"/>
        <w:rPr>
          <w:rFonts w:ascii="Arial" w:hAnsi="Arial" w:cs="Arial"/>
          <w:b/>
          <w:sz w:val="20"/>
          <w:szCs w:val="20"/>
        </w:rPr>
      </w:pPr>
      <w:bookmarkStart w:id="244" w:name="chuong_phuluc_5_2_name"/>
      <w:r w:rsidRPr="00F264F6">
        <w:rPr>
          <w:rFonts w:ascii="Arial" w:hAnsi="Arial" w:cs="Arial"/>
          <w:b/>
          <w:sz w:val="20"/>
          <w:szCs w:val="20"/>
        </w:rPr>
        <w:t>THÔNG BÁO</w:t>
      </w:r>
      <w:bookmarkEnd w:id="244"/>
    </w:p>
    <w:p w14:paraId="15B22FF1" w14:textId="77777777" w:rsidR="00F264F6" w:rsidRPr="00F264F6" w:rsidRDefault="00F264F6" w:rsidP="00F264F6">
      <w:pPr>
        <w:jc w:val="center"/>
        <w:rPr>
          <w:rFonts w:ascii="Arial" w:hAnsi="Arial" w:cs="Arial"/>
          <w:sz w:val="20"/>
          <w:szCs w:val="20"/>
        </w:rPr>
      </w:pPr>
      <w:bookmarkStart w:id="245" w:name="chuong_phuluc_5_2_name_name"/>
      <w:r w:rsidRPr="00F264F6">
        <w:rPr>
          <w:rFonts w:ascii="Arial" w:hAnsi="Arial" w:cs="Arial"/>
          <w:b/>
          <w:sz w:val="20"/>
          <w:szCs w:val="20"/>
        </w:rPr>
        <w:t>Về việc sửa đổi, bổ sung hồ sơ đăng ký hộ kinh doanh</w:t>
      </w:r>
      <w:bookmarkEnd w:id="245"/>
    </w:p>
    <w:p w14:paraId="6FE5FD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Kính gửi: </w:t>
      </w:r>
      <w:r w:rsidRPr="00F264F6">
        <w:rPr>
          <w:rFonts w:ascii="Arial" w:hAnsi="Arial" w:cs="Arial"/>
          <w:i/>
          <w:iCs/>
          <w:sz w:val="20"/>
          <w:szCs w:val="20"/>
        </w:rPr>
        <w:t>(Tên hộ kinh doanh)</w:t>
      </w:r>
    </w:p>
    <w:p w14:paraId="653B063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Phòng Tài chính - Kế hoạch:</w:t>
      </w:r>
      <w:r w:rsidRPr="00F264F6">
        <w:rPr>
          <w:rFonts w:ascii="Arial" w:hAnsi="Arial" w:cs="Arial"/>
          <w:sz w:val="20"/>
          <w:szCs w:val="20"/>
        </w:rPr>
        <w:tab/>
      </w:r>
    </w:p>
    <w:p w14:paraId="246B6459"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46F56C6B"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 Fax: </w:t>
      </w:r>
      <w:r w:rsidRPr="00F264F6">
        <w:rPr>
          <w:rFonts w:ascii="Arial" w:hAnsi="Arial" w:cs="Arial"/>
          <w:sz w:val="20"/>
          <w:szCs w:val="20"/>
        </w:rPr>
        <w:tab/>
      </w:r>
    </w:p>
    <w:p w14:paraId="504D26A7"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AD0B015"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Sau khi xem xét hồ sơ đã nhận ngày </w:t>
      </w:r>
      <w:r w:rsidRPr="00F264F6">
        <w:rPr>
          <w:rFonts w:ascii="Arial" w:hAnsi="Arial" w:cs="Arial"/>
          <w:sz w:val="20"/>
          <w:szCs w:val="20"/>
        </w:rPr>
        <w:tab/>
        <w:t xml:space="preserve">tháng </w:t>
      </w:r>
      <w:r w:rsidRPr="00F264F6">
        <w:rPr>
          <w:rFonts w:ascii="Arial" w:hAnsi="Arial" w:cs="Arial"/>
          <w:sz w:val="20"/>
          <w:szCs w:val="20"/>
        </w:rPr>
        <w:tab/>
        <w:t xml:space="preserve">năm </w:t>
      </w:r>
      <w:r w:rsidRPr="00F264F6">
        <w:rPr>
          <w:rFonts w:ascii="Arial" w:hAnsi="Arial" w:cs="Arial"/>
          <w:sz w:val="20"/>
          <w:szCs w:val="20"/>
        </w:rPr>
        <w:tab/>
      </w:r>
    </w:p>
    <w:p w14:paraId="72FFE02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của Ông/Bà: </w:t>
      </w:r>
      <w:r w:rsidRPr="00F264F6">
        <w:rPr>
          <w:rFonts w:ascii="Arial" w:hAnsi="Arial" w:cs="Arial"/>
          <w:sz w:val="20"/>
          <w:szCs w:val="20"/>
        </w:rPr>
        <w:tab/>
      </w:r>
    </w:p>
    <w:p w14:paraId="5D483AA6"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là </w:t>
      </w:r>
      <w:r w:rsidRPr="00F264F6">
        <w:rPr>
          <w:rFonts w:ascii="Arial" w:hAnsi="Arial" w:cs="Arial"/>
          <w:sz w:val="20"/>
          <w:szCs w:val="20"/>
        </w:rPr>
        <w:tab/>
      </w:r>
    </w:p>
    <w:p w14:paraId="36FEC88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về việc: </w:t>
      </w:r>
      <w:r w:rsidRPr="00F264F6">
        <w:rPr>
          <w:rFonts w:ascii="Arial" w:hAnsi="Arial" w:cs="Arial"/>
          <w:sz w:val="20"/>
          <w:szCs w:val="20"/>
        </w:rPr>
        <w:tab/>
      </w:r>
    </w:p>
    <w:p w14:paraId="67607F5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7C014C2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8D4169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 Phòng Tài chính - Kế hoạch đề nghị những nội dung cần sửa đổi, bổ sung trong hồ sơ và lý do sửa đổi, bổ sung như sau:</w:t>
      </w:r>
      <w:r w:rsidRPr="00F264F6">
        <w:rPr>
          <w:rFonts w:ascii="Arial" w:hAnsi="Arial" w:cs="Arial"/>
          <w:sz w:val="20"/>
          <w:szCs w:val="20"/>
        </w:rPr>
        <w:tab/>
      </w:r>
    </w:p>
    <w:p w14:paraId="5B737A3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782393B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7E80073" w14:textId="77777777" w:rsidR="00F264F6" w:rsidRPr="00F264F6" w:rsidRDefault="00F264F6" w:rsidP="004C2DDB">
      <w:pPr>
        <w:tabs>
          <w:tab w:val="left" w:pos="5760"/>
        </w:tabs>
        <w:spacing w:after="120"/>
        <w:ind w:firstLine="720"/>
        <w:jc w:val="both"/>
        <w:rPr>
          <w:rFonts w:ascii="Arial" w:hAnsi="Arial" w:cs="Arial"/>
          <w:sz w:val="20"/>
          <w:szCs w:val="20"/>
        </w:rPr>
      </w:pPr>
      <w:r w:rsidRPr="00F264F6">
        <w:rPr>
          <w:rFonts w:ascii="Arial" w:hAnsi="Arial" w:cs="Arial"/>
          <w:sz w:val="20"/>
          <w:szCs w:val="20"/>
        </w:rPr>
        <w:t>Ngày Phòng Tài chính - Kế hoạch nhận được tài liệu sửa đổi, bổ sung theo yêu cầu nói trên được tính là ngày nhận hồ sơ đăng ký hộ kinh doanh.</w:t>
      </w:r>
    </w:p>
    <w:p w14:paraId="6A65EB34" w14:textId="77777777" w:rsidR="00F264F6" w:rsidRPr="00F264F6" w:rsidRDefault="00F264F6" w:rsidP="00F264F6">
      <w:pPr>
        <w:tabs>
          <w:tab w:val="left" w:pos="5760"/>
        </w:tabs>
        <w:jc w:val="both"/>
        <w:rPr>
          <w:rFonts w:ascii="Arial" w:hAnsi="Arial" w:cs="Arial"/>
          <w:sz w:val="20"/>
          <w:szCs w:val="20"/>
        </w:rPr>
      </w:pPr>
    </w:p>
    <w:tbl>
      <w:tblPr>
        <w:tblW w:w="0" w:type="auto"/>
        <w:tblInd w:w="108" w:type="dxa"/>
        <w:tblLook w:val="04A0" w:firstRow="1" w:lastRow="0" w:firstColumn="1" w:lastColumn="0" w:noHBand="0" w:noVBand="1"/>
      </w:tblPr>
      <w:tblGrid>
        <w:gridCol w:w="4066"/>
        <w:gridCol w:w="5294"/>
      </w:tblGrid>
      <w:tr w:rsidR="00F264F6" w:rsidRPr="00F264F6" w14:paraId="3B825BD7" w14:textId="77777777" w:rsidTr="004C2DDB">
        <w:tc>
          <w:tcPr>
            <w:tcW w:w="4066" w:type="dxa"/>
          </w:tcPr>
          <w:p w14:paraId="62FD2944"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Lưu: ……</w:t>
            </w:r>
          </w:p>
        </w:tc>
        <w:tc>
          <w:tcPr>
            <w:tcW w:w="5294" w:type="dxa"/>
          </w:tcPr>
          <w:p w14:paraId="25250DD1"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198FC4EC"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130A133C" w14:textId="77777777" w:rsidR="00F264F6" w:rsidRPr="00F264F6" w:rsidRDefault="00F264F6" w:rsidP="00F264F6">
      <w:pPr>
        <w:tabs>
          <w:tab w:val="left" w:pos="4993"/>
        </w:tabs>
        <w:rPr>
          <w:rFonts w:ascii="Arial" w:hAnsi="Arial" w:cs="Arial"/>
          <w:b/>
          <w:bCs/>
          <w:sz w:val="20"/>
          <w:szCs w:val="20"/>
        </w:rPr>
      </w:pPr>
    </w:p>
    <w:p w14:paraId="0490AD42" w14:textId="77777777" w:rsidR="00F264F6" w:rsidRPr="00F264F6" w:rsidRDefault="00F264F6" w:rsidP="00F264F6">
      <w:pPr>
        <w:jc w:val="center"/>
        <w:rPr>
          <w:rFonts w:ascii="Arial" w:hAnsi="Arial" w:cs="Arial"/>
          <w:b/>
          <w:bCs/>
          <w:sz w:val="20"/>
          <w:szCs w:val="20"/>
        </w:rPr>
      </w:pPr>
      <w:bookmarkStart w:id="246" w:name="chuong_phuluc_5_3"/>
      <w:r w:rsidRPr="00F264F6">
        <w:rPr>
          <w:rFonts w:ascii="Arial" w:hAnsi="Arial" w:cs="Arial"/>
          <w:b/>
          <w:bCs/>
          <w:sz w:val="20"/>
          <w:szCs w:val="20"/>
        </w:rPr>
        <w:t>Phụ lục VI-3</w:t>
      </w:r>
      <w:bookmarkEnd w:id="246"/>
    </w:p>
    <w:tbl>
      <w:tblPr>
        <w:tblW w:w="0" w:type="auto"/>
        <w:tblInd w:w="108" w:type="dxa"/>
        <w:tblLook w:val="01E0" w:firstRow="1" w:lastRow="1" w:firstColumn="1" w:lastColumn="1" w:noHBand="0" w:noVBand="0"/>
      </w:tblPr>
      <w:tblGrid>
        <w:gridCol w:w="3240"/>
        <w:gridCol w:w="6120"/>
      </w:tblGrid>
      <w:tr w:rsidR="00F264F6" w:rsidRPr="00F264F6" w14:paraId="49209DBE" w14:textId="77777777" w:rsidTr="004C2DDB">
        <w:tc>
          <w:tcPr>
            <w:tcW w:w="3240" w:type="dxa"/>
          </w:tcPr>
          <w:p w14:paraId="3D5362E4"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43059B38"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CBAF256" w14:textId="77777777" w:rsidTr="004C2DDB">
        <w:tc>
          <w:tcPr>
            <w:tcW w:w="3240" w:type="dxa"/>
          </w:tcPr>
          <w:p w14:paraId="0350592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3C79839D"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4AEF7E9F" w14:textId="77777777" w:rsidR="00F264F6" w:rsidRPr="00F264F6" w:rsidRDefault="00F264F6" w:rsidP="00F264F6">
      <w:pPr>
        <w:rPr>
          <w:rFonts w:ascii="Arial" w:hAnsi="Arial" w:cs="Arial"/>
          <w:b/>
          <w:sz w:val="20"/>
          <w:szCs w:val="20"/>
        </w:rPr>
      </w:pPr>
    </w:p>
    <w:p w14:paraId="60D96823" w14:textId="77777777" w:rsidR="00F264F6" w:rsidRPr="00F264F6" w:rsidRDefault="00F264F6" w:rsidP="00F264F6">
      <w:pPr>
        <w:jc w:val="center"/>
        <w:rPr>
          <w:rFonts w:ascii="Arial" w:hAnsi="Arial" w:cs="Arial"/>
          <w:b/>
          <w:sz w:val="20"/>
          <w:szCs w:val="20"/>
        </w:rPr>
      </w:pPr>
      <w:bookmarkStart w:id="247" w:name="chuong_phuluc_5_3_name"/>
      <w:r w:rsidRPr="00F264F6">
        <w:rPr>
          <w:rFonts w:ascii="Arial" w:hAnsi="Arial" w:cs="Arial"/>
          <w:b/>
          <w:sz w:val="20"/>
          <w:szCs w:val="20"/>
        </w:rPr>
        <w:t>THÔNG BÁO</w:t>
      </w:r>
      <w:bookmarkEnd w:id="247"/>
    </w:p>
    <w:p w14:paraId="0F7CE068" w14:textId="77777777" w:rsidR="00F264F6" w:rsidRPr="00F264F6" w:rsidRDefault="00F264F6" w:rsidP="00F264F6">
      <w:pPr>
        <w:jc w:val="center"/>
        <w:rPr>
          <w:rFonts w:ascii="Arial" w:hAnsi="Arial" w:cs="Arial"/>
          <w:sz w:val="20"/>
          <w:szCs w:val="20"/>
        </w:rPr>
      </w:pPr>
      <w:bookmarkStart w:id="248" w:name="chuong_phuluc_5_3_name_name"/>
      <w:r w:rsidRPr="00F264F6">
        <w:rPr>
          <w:rFonts w:ascii="Arial" w:hAnsi="Arial" w:cs="Arial"/>
          <w:b/>
          <w:sz w:val="20"/>
          <w:szCs w:val="20"/>
        </w:rPr>
        <w:t xml:space="preserve">Về việc vi phạm của hộ kinh doanh thuộc trường hợp thu hồi </w:t>
      </w:r>
      <w:r w:rsidRPr="00F264F6">
        <w:rPr>
          <w:rFonts w:ascii="Arial" w:hAnsi="Arial" w:cs="Arial"/>
          <w:b/>
          <w:sz w:val="20"/>
          <w:szCs w:val="20"/>
        </w:rPr>
        <w:br/>
        <w:t>Giấy chứng nhận đăng ký hộ kinh doanh</w:t>
      </w:r>
      <w:bookmarkEnd w:id="248"/>
    </w:p>
    <w:p w14:paraId="44B9B984" w14:textId="77777777" w:rsidR="00F264F6" w:rsidRPr="00F264F6" w:rsidRDefault="00F264F6" w:rsidP="00F264F6">
      <w:pPr>
        <w:tabs>
          <w:tab w:val="left" w:pos="4395"/>
        </w:tabs>
        <w:jc w:val="center"/>
        <w:rPr>
          <w:rFonts w:ascii="Arial" w:hAnsi="Arial" w:cs="Arial"/>
          <w:i/>
          <w:sz w:val="20"/>
          <w:szCs w:val="20"/>
        </w:rPr>
      </w:pPr>
      <w:r w:rsidRPr="00F264F6">
        <w:rPr>
          <w:rFonts w:ascii="Arial" w:hAnsi="Arial" w:cs="Arial"/>
          <w:sz w:val="20"/>
          <w:szCs w:val="20"/>
        </w:rPr>
        <w:t xml:space="preserve">Kính gửi:   </w:t>
      </w:r>
      <w:r w:rsidRPr="00F264F6">
        <w:rPr>
          <w:rFonts w:ascii="Arial" w:hAnsi="Arial" w:cs="Arial"/>
          <w:i/>
          <w:sz w:val="20"/>
          <w:szCs w:val="20"/>
        </w:rPr>
        <w:t>(Tên hộ kinh doanh)</w:t>
      </w:r>
    </w:p>
    <w:p w14:paraId="240EDE96" w14:textId="77777777" w:rsidR="00F264F6" w:rsidRPr="00F264F6" w:rsidRDefault="00F264F6" w:rsidP="00F264F6">
      <w:pPr>
        <w:tabs>
          <w:tab w:val="left" w:pos="4395"/>
        </w:tabs>
        <w:jc w:val="center"/>
        <w:rPr>
          <w:rFonts w:ascii="Arial" w:hAnsi="Arial" w:cs="Arial"/>
          <w:i/>
          <w:sz w:val="20"/>
          <w:szCs w:val="20"/>
        </w:rPr>
      </w:pPr>
      <w:r w:rsidRPr="00F264F6">
        <w:rPr>
          <w:rFonts w:ascii="Arial" w:hAnsi="Arial" w:cs="Arial"/>
          <w:sz w:val="20"/>
          <w:szCs w:val="20"/>
        </w:rPr>
        <w:t>Địa chỉ:</w:t>
      </w:r>
    </w:p>
    <w:p w14:paraId="697DEDF7"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Tài chính - Kế hoạch: </w:t>
      </w:r>
      <w:r w:rsidRPr="00F264F6">
        <w:rPr>
          <w:rFonts w:ascii="Arial" w:hAnsi="Arial" w:cs="Arial"/>
          <w:sz w:val="20"/>
          <w:szCs w:val="20"/>
        </w:rPr>
        <w:tab/>
      </w:r>
    </w:p>
    <w:p w14:paraId="1F1F15E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06979AA8"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0114D5CF"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175B1136" w14:textId="77777777" w:rsidR="00F264F6" w:rsidRPr="00F264F6" w:rsidRDefault="00F264F6" w:rsidP="004C2DDB">
      <w:pPr>
        <w:tabs>
          <w:tab w:val="left" w:leader="dot" w:pos="4500"/>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kết luận/biên bản làm việc số ……của </w:t>
      </w:r>
      <w:r w:rsidRPr="00F264F6">
        <w:rPr>
          <w:rFonts w:ascii="Arial" w:hAnsi="Arial" w:cs="Arial"/>
          <w:sz w:val="20"/>
          <w:szCs w:val="20"/>
        </w:rPr>
        <w:tab/>
      </w:r>
    </w:p>
    <w:p w14:paraId="1BB00223" w14:textId="77777777" w:rsidR="00F264F6" w:rsidRPr="00F264F6" w:rsidRDefault="00F264F6" w:rsidP="004C2DDB">
      <w:pPr>
        <w:tabs>
          <w:tab w:val="left" w:leader="dot" w:pos="1418"/>
          <w:tab w:val="left" w:leader="dot" w:pos="2127"/>
          <w:tab w:val="left" w:leader="dot" w:pos="3119"/>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w:t>
      </w:r>
      <w:r w:rsidRPr="00F264F6">
        <w:rPr>
          <w:rFonts w:ascii="Arial" w:hAnsi="Arial" w:cs="Arial"/>
          <w:sz w:val="20"/>
          <w:szCs w:val="20"/>
        </w:rPr>
        <w:tab/>
        <w:t>/</w:t>
      </w:r>
      <w:r w:rsidRPr="00F264F6">
        <w:rPr>
          <w:rFonts w:ascii="Arial" w:hAnsi="Arial" w:cs="Arial"/>
          <w:sz w:val="20"/>
          <w:szCs w:val="20"/>
        </w:rPr>
        <w:tab/>
        <w:t xml:space="preserve">/ </w:t>
      </w:r>
      <w:r w:rsidRPr="00F264F6">
        <w:rPr>
          <w:rFonts w:ascii="Arial" w:hAnsi="Arial" w:cs="Arial"/>
          <w:sz w:val="20"/>
          <w:szCs w:val="20"/>
        </w:rPr>
        <w:tab/>
        <w:t xml:space="preserve">về việc: </w:t>
      </w:r>
      <w:r w:rsidRPr="00F264F6">
        <w:rPr>
          <w:rFonts w:ascii="Arial" w:hAnsi="Arial" w:cs="Arial"/>
          <w:sz w:val="20"/>
          <w:szCs w:val="20"/>
        </w:rPr>
        <w:tab/>
        <w:t>;</w:t>
      </w:r>
    </w:p>
    <w:p w14:paraId="4A4EBC90" w14:textId="77777777" w:rsidR="00F264F6" w:rsidRPr="00F264F6" w:rsidRDefault="00F264F6" w:rsidP="004C2DDB">
      <w:pPr>
        <w:tabs>
          <w:tab w:val="left" w:leader="dot" w:pos="9072"/>
          <w:tab w:val="left" w:leader="dot" w:pos="9270"/>
          <w:tab w:val="left" w:pos="9360"/>
        </w:tabs>
        <w:spacing w:after="120"/>
        <w:ind w:firstLine="720"/>
        <w:jc w:val="both"/>
        <w:rPr>
          <w:rFonts w:ascii="Arial" w:hAnsi="Arial" w:cs="Arial"/>
          <w:sz w:val="20"/>
          <w:szCs w:val="20"/>
        </w:rPr>
      </w:pPr>
      <w:r w:rsidRPr="00F264F6">
        <w:rPr>
          <w:rFonts w:ascii="Arial" w:hAnsi="Arial" w:cs="Arial"/>
          <w:sz w:val="20"/>
          <w:szCs w:val="20"/>
        </w:rPr>
        <w:t xml:space="preserve">Phòng Tài chính - Kế hoạch thông báo nội dung vi phạm của hộ kinh doanh </w:t>
      </w:r>
      <w:r w:rsidRPr="00F264F6">
        <w:rPr>
          <w:rFonts w:ascii="Arial" w:hAnsi="Arial" w:cs="Arial"/>
          <w:sz w:val="20"/>
          <w:szCs w:val="20"/>
        </w:rPr>
        <w:tab/>
      </w:r>
    </w:p>
    <w:p w14:paraId="49A4B937" w14:textId="77777777" w:rsidR="00F264F6" w:rsidRPr="00F264F6" w:rsidRDefault="00F264F6" w:rsidP="004C2DDB">
      <w:pPr>
        <w:tabs>
          <w:tab w:val="left" w:leader="dot" w:pos="9072"/>
          <w:tab w:val="left" w:leader="dot" w:pos="9270"/>
          <w:tab w:val="left" w:pos="9360"/>
        </w:tabs>
        <w:spacing w:after="120"/>
        <w:ind w:firstLine="720"/>
        <w:jc w:val="both"/>
        <w:rPr>
          <w:rFonts w:ascii="Arial" w:hAnsi="Arial" w:cs="Arial"/>
          <w:sz w:val="20"/>
          <w:szCs w:val="20"/>
        </w:rPr>
      </w:pPr>
      <w:r w:rsidRPr="00F264F6">
        <w:rPr>
          <w:rFonts w:ascii="Arial" w:hAnsi="Arial" w:cs="Arial"/>
          <w:sz w:val="20"/>
          <w:szCs w:val="20"/>
        </w:rPr>
        <w:t xml:space="preserve">như sau: </w:t>
      </w:r>
      <w:r w:rsidRPr="00F264F6">
        <w:rPr>
          <w:rFonts w:ascii="Arial" w:hAnsi="Arial" w:cs="Arial"/>
          <w:sz w:val="20"/>
          <w:szCs w:val="20"/>
        </w:rPr>
        <w:tab/>
      </w:r>
    </w:p>
    <w:p w14:paraId="4F624D7E" w14:textId="77777777" w:rsidR="00F264F6" w:rsidRPr="00F264F6" w:rsidRDefault="00F264F6" w:rsidP="004C2DDB">
      <w:pPr>
        <w:tabs>
          <w:tab w:val="right" w:leader="dot" w:pos="8520"/>
        </w:tabs>
        <w:spacing w:after="120"/>
        <w:ind w:firstLine="720"/>
        <w:jc w:val="both"/>
        <w:rPr>
          <w:rFonts w:ascii="Arial" w:hAnsi="Arial" w:cs="Arial"/>
          <w:i/>
          <w:sz w:val="20"/>
          <w:szCs w:val="20"/>
        </w:rPr>
      </w:pPr>
      <w:r w:rsidRPr="00F264F6">
        <w:rPr>
          <w:rFonts w:ascii="Arial" w:hAnsi="Arial" w:cs="Arial"/>
          <w:i/>
          <w:sz w:val="20"/>
          <w:szCs w:val="20"/>
        </w:rPr>
        <w:t>Nội dung phần cuối của Thông báo vi phạm được ghi tương ứng với từng loại vi phạm như sau:</w:t>
      </w:r>
    </w:p>
    <w:p w14:paraId="0943C4CD" w14:textId="77777777" w:rsidR="00F264F6" w:rsidRPr="00F264F6" w:rsidRDefault="00F264F6" w:rsidP="004C2DDB">
      <w:pPr>
        <w:tabs>
          <w:tab w:val="left" w:pos="5760"/>
        </w:tabs>
        <w:spacing w:after="120"/>
        <w:ind w:firstLine="720"/>
        <w:jc w:val="both"/>
        <w:rPr>
          <w:rFonts w:ascii="Arial" w:hAnsi="Arial" w:cs="Arial"/>
          <w:i/>
          <w:sz w:val="20"/>
          <w:szCs w:val="20"/>
        </w:rPr>
      </w:pPr>
      <w:r w:rsidRPr="00F264F6">
        <w:rPr>
          <w:rFonts w:ascii="Arial" w:hAnsi="Arial" w:cs="Arial"/>
          <w:i/>
          <w:sz w:val="20"/>
          <w:szCs w:val="20"/>
        </w:rPr>
        <w:t xml:space="preserve">1. Đối với trường hợp hộ kinh doanh vi phạm điểm b, c, e Khoản 1 Điều 78 Nghị định số 78/2015/NĐ-CP thì ghi: </w:t>
      </w:r>
    </w:p>
    <w:p w14:paraId="07E1A0C7" w14:textId="77777777" w:rsidR="00F264F6" w:rsidRPr="00F264F6" w:rsidRDefault="00F264F6" w:rsidP="004C2DDB">
      <w:pPr>
        <w:tabs>
          <w:tab w:val="left" w:pos="5760"/>
        </w:tabs>
        <w:spacing w:after="120"/>
        <w:ind w:firstLine="720"/>
        <w:jc w:val="both"/>
        <w:rPr>
          <w:rFonts w:ascii="Arial" w:hAnsi="Arial" w:cs="Arial"/>
          <w:sz w:val="20"/>
          <w:szCs w:val="20"/>
        </w:rPr>
      </w:pPr>
      <w:r w:rsidRPr="00F264F6">
        <w:rPr>
          <w:rFonts w:ascii="Arial" w:hAnsi="Arial" w:cs="Arial"/>
          <w:sz w:val="20"/>
          <w:szCs w:val="20"/>
        </w:rPr>
        <w:t xml:space="preserve">Phòng Tài chính - Kế hoạch yêu cầu đại diện hộ kinh doanh đến Phòng Tài chính - Kế hoạch để giải trình trong thời hạn 10 ngày làm việc kể từ ngày ra Thông báo này. Sau thời hạn 10 ngày làm việc, kể từ ngày kết thúc thời hạn nêu trên mà người được yêu cầu không đến hoặc nội dung giải trình không phù hợp thì Phòng Tài chính - Kế hoạch sẽ ban hành Quyết định thu hồi Giấy chứng nhận đăng ký </w:t>
      </w:r>
      <w:r w:rsidRPr="00F264F6">
        <w:rPr>
          <w:rFonts w:ascii="Arial" w:hAnsi="Arial" w:cs="Arial"/>
          <w:sz w:val="20"/>
          <w:szCs w:val="20"/>
          <w:lang w:val="nb-NO"/>
        </w:rPr>
        <w:t>hộ kinh doanh.</w:t>
      </w:r>
    </w:p>
    <w:p w14:paraId="75E19D86" w14:textId="77777777" w:rsidR="00F264F6" w:rsidRPr="00F264F6" w:rsidRDefault="00F264F6" w:rsidP="004C2DDB">
      <w:pPr>
        <w:tabs>
          <w:tab w:val="left" w:pos="5760"/>
        </w:tabs>
        <w:spacing w:after="120"/>
        <w:ind w:firstLine="720"/>
        <w:jc w:val="both"/>
        <w:rPr>
          <w:rFonts w:ascii="Arial" w:hAnsi="Arial" w:cs="Arial"/>
          <w:sz w:val="20"/>
          <w:szCs w:val="20"/>
          <w:lang w:val="nb-NO"/>
        </w:rPr>
      </w:pPr>
      <w:r w:rsidRPr="00F264F6">
        <w:rPr>
          <w:rFonts w:ascii="Arial" w:hAnsi="Arial" w:cs="Arial"/>
          <w:i/>
          <w:sz w:val="20"/>
          <w:szCs w:val="20"/>
          <w:lang w:val="nb-NO"/>
        </w:rPr>
        <w:t xml:space="preserve">2. Đối với trường hợp hộ kinh doanh vi phạm điểm d Khoản 1 Điều </w:t>
      </w:r>
      <w:r w:rsidRPr="00F264F6">
        <w:rPr>
          <w:rFonts w:ascii="Arial" w:hAnsi="Arial" w:cs="Arial"/>
          <w:i/>
          <w:sz w:val="20"/>
          <w:szCs w:val="20"/>
        </w:rPr>
        <w:t xml:space="preserve">78; </w:t>
      </w:r>
      <w:r w:rsidRPr="00F264F6">
        <w:rPr>
          <w:rFonts w:ascii="Arial" w:hAnsi="Arial" w:cs="Arial"/>
          <w:i/>
          <w:sz w:val="20"/>
          <w:szCs w:val="20"/>
          <w:lang w:val="pt-BR"/>
        </w:rPr>
        <w:t>Khoản 2 Điều 78 - hồ sơ đăng ký thành lập mới hộ kinh doanh là giả mạo; điểm a Khoản 5 Điều 78</w:t>
      </w:r>
      <w:r w:rsidRPr="00F264F6">
        <w:rPr>
          <w:rFonts w:ascii="Arial" w:hAnsi="Arial" w:cs="Arial"/>
          <w:i/>
          <w:sz w:val="20"/>
          <w:szCs w:val="20"/>
        </w:rPr>
        <w:t xml:space="preserve"> Nghị định số 78/2015/NĐ-CP</w:t>
      </w:r>
      <w:r w:rsidRPr="00F264F6">
        <w:rPr>
          <w:rFonts w:ascii="Arial" w:hAnsi="Arial" w:cs="Arial"/>
          <w:i/>
          <w:sz w:val="20"/>
          <w:szCs w:val="20"/>
          <w:lang w:val="nb-NO"/>
        </w:rPr>
        <w:t xml:space="preserve"> thì ghi:</w:t>
      </w:r>
      <w:r w:rsidRPr="00F264F6">
        <w:rPr>
          <w:rFonts w:ascii="Arial" w:hAnsi="Arial" w:cs="Arial"/>
          <w:sz w:val="20"/>
          <w:szCs w:val="20"/>
          <w:lang w:val="nb-NO"/>
        </w:rPr>
        <w:t xml:space="preserve"> </w:t>
      </w:r>
    </w:p>
    <w:p w14:paraId="6B651676" w14:textId="77777777" w:rsidR="00F264F6" w:rsidRPr="00F264F6" w:rsidRDefault="00F264F6" w:rsidP="004C2DDB">
      <w:pPr>
        <w:tabs>
          <w:tab w:val="left" w:pos="5760"/>
        </w:tabs>
        <w:spacing w:after="120"/>
        <w:ind w:firstLine="720"/>
        <w:jc w:val="both"/>
        <w:rPr>
          <w:rFonts w:ascii="Arial" w:hAnsi="Arial" w:cs="Arial"/>
          <w:sz w:val="20"/>
          <w:szCs w:val="20"/>
          <w:lang w:val="nb-NO"/>
        </w:rPr>
      </w:pPr>
      <w:r w:rsidRPr="00F264F6">
        <w:rPr>
          <w:rFonts w:ascii="Arial" w:hAnsi="Arial" w:cs="Arial"/>
          <w:sz w:val="20"/>
          <w:szCs w:val="20"/>
          <w:lang w:val="nb-NO"/>
        </w:rPr>
        <w:t xml:space="preserve">Phòng Tài chính - Kế hoạch </w:t>
      </w:r>
      <w:r w:rsidRPr="00F264F6">
        <w:rPr>
          <w:rFonts w:ascii="Arial" w:hAnsi="Arial" w:cs="Arial"/>
          <w:sz w:val="20"/>
          <w:szCs w:val="20"/>
          <w:lang w:val="pt-BR"/>
        </w:rPr>
        <w:t xml:space="preserve">thông báo để hộ kinh doanh được biết và </w:t>
      </w:r>
      <w:r w:rsidRPr="00F264F6">
        <w:rPr>
          <w:rFonts w:ascii="Arial" w:hAnsi="Arial" w:cs="Arial"/>
          <w:sz w:val="20"/>
          <w:szCs w:val="20"/>
          <w:lang w:val="nb-NO"/>
        </w:rPr>
        <w:t>sẽ ban hành Quyết định thu hồi Giấy chứng nhận đăng ký hộ kinh doanh của hộ kinh doanh.</w:t>
      </w:r>
    </w:p>
    <w:p w14:paraId="201BA594" w14:textId="77777777" w:rsidR="00F264F6" w:rsidRPr="00F264F6" w:rsidRDefault="00F264F6" w:rsidP="004C2DDB">
      <w:pPr>
        <w:tabs>
          <w:tab w:val="right" w:leader="dot" w:pos="8520"/>
        </w:tabs>
        <w:spacing w:after="120"/>
        <w:ind w:firstLine="720"/>
        <w:jc w:val="both"/>
        <w:rPr>
          <w:rFonts w:ascii="Arial" w:hAnsi="Arial" w:cs="Arial"/>
          <w:i/>
          <w:sz w:val="20"/>
          <w:szCs w:val="20"/>
          <w:lang w:val="pt-BR"/>
        </w:rPr>
      </w:pPr>
      <w:r w:rsidRPr="00F264F6">
        <w:rPr>
          <w:rFonts w:ascii="Arial" w:hAnsi="Arial" w:cs="Arial"/>
          <w:i/>
          <w:iCs/>
          <w:sz w:val="20"/>
          <w:szCs w:val="20"/>
          <w:lang w:val="nb-NO"/>
        </w:rPr>
        <w:t>3.</w:t>
      </w:r>
      <w:r w:rsidRPr="00F264F6">
        <w:rPr>
          <w:rFonts w:ascii="Arial" w:hAnsi="Arial" w:cs="Arial"/>
          <w:sz w:val="20"/>
          <w:szCs w:val="20"/>
          <w:lang w:val="nb-NO"/>
        </w:rPr>
        <w:t xml:space="preserve"> </w:t>
      </w:r>
      <w:r w:rsidRPr="00F264F6">
        <w:rPr>
          <w:rFonts w:ascii="Arial" w:hAnsi="Arial" w:cs="Arial"/>
          <w:i/>
          <w:sz w:val="20"/>
          <w:szCs w:val="20"/>
          <w:lang w:val="pt-BR"/>
        </w:rPr>
        <w:t>Đối với trường hợp hộ kinh doanh vi phạm Khoản 2 Điều 78 Nghị định số 78/2015/NĐ-CP - hồ sơ đăng ký thay đổi nội dung đăng ký hộ kinh doanh là giả mạo thì ghi:</w:t>
      </w:r>
    </w:p>
    <w:p w14:paraId="5FABEA38" w14:textId="77777777" w:rsidR="00F264F6" w:rsidRPr="00F264F6" w:rsidRDefault="00F264F6" w:rsidP="004C2DDB">
      <w:pPr>
        <w:tabs>
          <w:tab w:val="right" w:leader="dot" w:pos="8520"/>
        </w:tabs>
        <w:spacing w:after="120"/>
        <w:ind w:firstLine="720"/>
        <w:jc w:val="both"/>
        <w:rPr>
          <w:rFonts w:ascii="Arial" w:hAnsi="Arial" w:cs="Arial"/>
          <w:sz w:val="20"/>
          <w:szCs w:val="20"/>
          <w:u w:val="single"/>
          <w:lang w:val="pt-BR"/>
        </w:rPr>
      </w:pPr>
      <w:r w:rsidRPr="00F264F6">
        <w:rPr>
          <w:rFonts w:ascii="Arial" w:hAnsi="Arial" w:cs="Arial"/>
          <w:i/>
          <w:sz w:val="20"/>
          <w:szCs w:val="20"/>
          <w:lang w:val="pt-BR"/>
        </w:rPr>
        <w:tab/>
        <w:t xml:space="preserve"> </w:t>
      </w:r>
      <w:r w:rsidRPr="00F264F6">
        <w:rPr>
          <w:rFonts w:ascii="Arial" w:hAnsi="Arial" w:cs="Arial"/>
          <w:sz w:val="20"/>
          <w:szCs w:val="20"/>
          <w:lang w:val="pt-BR"/>
        </w:rPr>
        <w:t>Trong thời hạn 15 ngày, kể từ ngày ký Thông báo này, nếu không nhận được hồ sơ đăng ký thay đổi của hộ kinh doanh, Phòng Tài chính - Kế hoạch sẽ ra Quyết định hủy bỏ Giấy chứng nhận đăng ký hộ kinh doanh được cấp trên cơ sở các thông tin giả mạo và cấp lại Giấy chứng nhận đăng ký hộ kinh doanh được cấp trên cơ sở hồ sơ hợp lệ gần nhất.</w:t>
      </w:r>
      <w:r w:rsidRPr="00F264F6">
        <w:rPr>
          <w:rFonts w:ascii="Arial" w:hAnsi="Arial" w:cs="Arial"/>
          <w:sz w:val="20"/>
          <w:szCs w:val="20"/>
          <w:u w:val="single"/>
          <w:lang w:val="pt-BR"/>
        </w:rPr>
        <w:t xml:space="preserve"> </w:t>
      </w:r>
    </w:p>
    <w:p w14:paraId="61453CCF" w14:textId="77777777" w:rsidR="00F264F6" w:rsidRPr="00F264F6" w:rsidRDefault="00F264F6" w:rsidP="004C2DDB">
      <w:pPr>
        <w:tabs>
          <w:tab w:val="right" w:leader="dot" w:pos="8520"/>
        </w:tabs>
        <w:spacing w:after="120"/>
        <w:ind w:firstLine="720"/>
        <w:jc w:val="both"/>
        <w:rPr>
          <w:rFonts w:ascii="Arial" w:eastAsia=".VnTime" w:hAnsi="Arial" w:cs="Arial"/>
          <w:sz w:val="20"/>
          <w:szCs w:val="20"/>
          <w:lang w:val="pt-BR"/>
        </w:rPr>
      </w:pPr>
      <w:r w:rsidRPr="00F264F6">
        <w:rPr>
          <w:rFonts w:ascii="Arial" w:hAnsi="Arial" w:cs="Arial"/>
          <w:i/>
          <w:sz w:val="20"/>
          <w:szCs w:val="20"/>
          <w:lang w:val="pt-BR"/>
        </w:rPr>
        <w:t>4. Đối với trường hợp hộ kinh doanh vi phạm</w:t>
      </w:r>
      <w:r w:rsidRPr="00F264F6">
        <w:rPr>
          <w:rFonts w:ascii="Arial" w:eastAsia=".VnTime" w:hAnsi="Arial" w:cs="Arial"/>
          <w:sz w:val="20"/>
          <w:szCs w:val="20"/>
          <w:lang w:val="pt-BR"/>
        </w:rPr>
        <w:t xml:space="preserve"> </w:t>
      </w:r>
      <w:r w:rsidRPr="00F264F6">
        <w:rPr>
          <w:rFonts w:ascii="Arial" w:eastAsia=".VnTime" w:hAnsi="Arial" w:cs="Arial"/>
          <w:i/>
          <w:sz w:val="20"/>
          <w:szCs w:val="20"/>
          <w:lang w:val="pt-BR"/>
        </w:rPr>
        <w:t xml:space="preserve">điểm b Khoản 5 Điều 78 Nghị định số </w:t>
      </w:r>
      <w:r w:rsidRPr="00F264F6">
        <w:rPr>
          <w:rFonts w:ascii="Arial" w:hAnsi="Arial" w:cs="Arial"/>
          <w:i/>
          <w:sz w:val="20"/>
          <w:szCs w:val="20"/>
          <w:lang w:val="pt-BR"/>
        </w:rPr>
        <w:t xml:space="preserve">78/2015/NĐ-CP </w:t>
      </w:r>
      <w:r w:rsidRPr="00F264F6">
        <w:rPr>
          <w:rFonts w:ascii="Arial" w:eastAsia=".VnTime" w:hAnsi="Arial" w:cs="Arial"/>
          <w:i/>
          <w:sz w:val="20"/>
          <w:szCs w:val="20"/>
          <w:lang w:val="pt-BR"/>
        </w:rPr>
        <w:t>thì ghi</w:t>
      </w:r>
      <w:r w:rsidRPr="00F264F6">
        <w:rPr>
          <w:rFonts w:ascii="Arial" w:eastAsia=".VnTime" w:hAnsi="Arial" w:cs="Arial"/>
          <w:sz w:val="20"/>
          <w:szCs w:val="20"/>
          <w:lang w:val="pt-BR"/>
        </w:rPr>
        <w:t xml:space="preserve">: </w:t>
      </w:r>
    </w:p>
    <w:p w14:paraId="383AC291" w14:textId="77777777" w:rsidR="00F264F6" w:rsidRPr="00F264F6" w:rsidRDefault="00F264F6" w:rsidP="004C2DDB">
      <w:pPr>
        <w:tabs>
          <w:tab w:val="right" w:leader="dot" w:pos="8520"/>
        </w:tabs>
        <w:spacing w:after="120"/>
        <w:ind w:firstLine="720"/>
        <w:jc w:val="both"/>
        <w:rPr>
          <w:rFonts w:ascii="Arial" w:hAnsi="Arial" w:cs="Arial"/>
          <w:sz w:val="20"/>
          <w:szCs w:val="20"/>
          <w:lang w:val="pt-BR"/>
        </w:rPr>
      </w:pPr>
      <w:r w:rsidRPr="00F264F6">
        <w:rPr>
          <w:rFonts w:ascii="Arial" w:hAnsi="Arial" w:cs="Arial"/>
          <w:sz w:val="20"/>
          <w:szCs w:val="20"/>
          <w:lang w:val="pt-BR"/>
        </w:rPr>
        <w:t>Phòng Tài chính - Kế hoạch yêu cầu hộ kinh doanh phải thay đổi cá nhân thuộc đối tượng không được quyền thành lập hộ kinh doanh nêu trên trong thời hạn 15 ngày, kể từ ngày ký Thông báo này. Nếu quá thời hạn trên mà hộ kinh doanh không đăng ký thay đổi cá nhân vi phạm thì Phòng Tài chính - Kế hoạch sẽ ra Thông báo về hành vi vi phạm và Quyết định thu hồi Giấy chứng nhận đăng ký hộ kinh doanh.</w:t>
      </w:r>
    </w:p>
    <w:p w14:paraId="414707B2" w14:textId="77777777" w:rsidR="00F264F6" w:rsidRPr="00F264F6" w:rsidRDefault="00F264F6" w:rsidP="00F264F6">
      <w:pPr>
        <w:tabs>
          <w:tab w:val="right" w:leader="dot" w:pos="8520"/>
        </w:tabs>
        <w:rPr>
          <w:rFonts w:ascii="Arial" w:hAnsi="Arial" w:cs="Arial"/>
          <w:sz w:val="20"/>
          <w:szCs w:val="20"/>
          <w:lang w:val="pt-BR"/>
        </w:rPr>
      </w:pPr>
    </w:p>
    <w:tbl>
      <w:tblPr>
        <w:tblW w:w="0" w:type="auto"/>
        <w:tblInd w:w="108" w:type="dxa"/>
        <w:tblLook w:val="04A0" w:firstRow="1" w:lastRow="0" w:firstColumn="1" w:lastColumn="0" w:noHBand="0" w:noVBand="1"/>
      </w:tblPr>
      <w:tblGrid>
        <w:gridCol w:w="4569"/>
        <w:gridCol w:w="4791"/>
      </w:tblGrid>
      <w:tr w:rsidR="00F264F6" w:rsidRPr="00F264F6" w14:paraId="1981B5E3" w14:textId="77777777" w:rsidTr="004C2DDB">
        <w:tc>
          <w:tcPr>
            <w:tcW w:w="4569" w:type="dxa"/>
          </w:tcPr>
          <w:p w14:paraId="5CFF1B64"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lang w:val="nb-NO"/>
              </w:rPr>
              <w:t>Nơi nhận:</w:t>
            </w:r>
            <w:r w:rsidRPr="00F264F6">
              <w:rPr>
                <w:rFonts w:ascii="Arial" w:hAnsi="Arial" w:cs="Arial"/>
                <w:b/>
                <w:i/>
                <w:sz w:val="20"/>
                <w:szCs w:val="20"/>
                <w:lang w:val="nb-NO"/>
              </w:rPr>
              <w:br/>
            </w:r>
            <w:r w:rsidRPr="00F264F6">
              <w:rPr>
                <w:rFonts w:ascii="Arial" w:hAnsi="Arial" w:cs="Arial"/>
                <w:sz w:val="20"/>
                <w:szCs w:val="20"/>
                <w:lang w:val="nb-NO"/>
              </w:rPr>
              <w:t>- Như trên;</w:t>
            </w:r>
            <w:r w:rsidRPr="00F264F6">
              <w:rPr>
                <w:rFonts w:ascii="Arial" w:hAnsi="Arial" w:cs="Arial"/>
                <w:sz w:val="20"/>
                <w:szCs w:val="20"/>
                <w:lang w:val="nb-NO"/>
              </w:rPr>
              <w:br/>
              <w:t>- Chi cục thuế;</w:t>
            </w:r>
            <w:r w:rsidRPr="00F264F6">
              <w:rPr>
                <w:rFonts w:ascii="Arial" w:hAnsi="Arial" w:cs="Arial"/>
                <w:sz w:val="20"/>
                <w:szCs w:val="20"/>
                <w:lang w:val="nb-NO"/>
              </w:rPr>
              <w:br/>
              <w:t>- Cơ quan quản lý thị trường cấp huyện;</w:t>
            </w:r>
            <w:r w:rsidRPr="00F264F6">
              <w:rPr>
                <w:rFonts w:ascii="Arial" w:hAnsi="Arial" w:cs="Arial"/>
                <w:sz w:val="20"/>
                <w:szCs w:val="20"/>
                <w:lang w:val="nb-NO"/>
              </w:rPr>
              <w:br/>
            </w:r>
            <w:r w:rsidRPr="00F264F6">
              <w:rPr>
                <w:rFonts w:ascii="Arial" w:hAnsi="Arial" w:cs="Arial"/>
                <w:sz w:val="20"/>
                <w:szCs w:val="20"/>
              </w:rPr>
              <w:t>- Lưu: ……</w:t>
            </w:r>
          </w:p>
        </w:tc>
        <w:tc>
          <w:tcPr>
            <w:tcW w:w="4791" w:type="dxa"/>
          </w:tcPr>
          <w:p w14:paraId="41CAC277"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1A9321BB"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202B8CB9" w14:textId="77777777" w:rsidR="00F264F6" w:rsidRPr="00F264F6" w:rsidRDefault="00F264F6" w:rsidP="00F264F6">
      <w:pPr>
        <w:tabs>
          <w:tab w:val="left" w:pos="4993"/>
        </w:tabs>
        <w:rPr>
          <w:rFonts w:ascii="Arial" w:hAnsi="Arial" w:cs="Arial"/>
          <w:b/>
          <w:bCs/>
          <w:sz w:val="20"/>
          <w:szCs w:val="20"/>
        </w:rPr>
      </w:pPr>
    </w:p>
    <w:p w14:paraId="41C26515" w14:textId="77777777" w:rsidR="00F264F6" w:rsidRPr="00F264F6" w:rsidRDefault="00F264F6" w:rsidP="00F264F6">
      <w:pPr>
        <w:jc w:val="center"/>
        <w:rPr>
          <w:rFonts w:ascii="Arial" w:hAnsi="Arial" w:cs="Arial"/>
          <w:b/>
          <w:bCs/>
          <w:sz w:val="20"/>
          <w:szCs w:val="20"/>
        </w:rPr>
      </w:pPr>
      <w:bookmarkStart w:id="249" w:name="chuong_phuluc_5_4"/>
      <w:r w:rsidRPr="00F264F6">
        <w:rPr>
          <w:rFonts w:ascii="Arial" w:hAnsi="Arial" w:cs="Arial"/>
          <w:b/>
          <w:bCs/>
          <w:sz w:val="20"/>
          <w:szCs w:val="20"/>
        </w:rPr>
        <w:t>Phụ lục VI-4</w:t>
      </w:r>
      <w:bookmarkEnd w:id="249"/>
    </w:p>
    <w:tbl>
      <w:tblPr>
        <w:tblW w:w="0" w:type="auto"/>
        <w:tblInd w:w="108" w:type="dxa"/>
        <w:tblLook w:val="01E0" w:firstRow="1" w:lastRow="1" w:firstColumn="1" w:lastColumn="1" w:noHBand="0" w:noVBand="0"/>
      </w:tblPr>
      <w:tblGrid>
        <w:gridCol w:w="3240"/>
        <w:gridCol w:w="6120"/>
      </w:tblGrid>
      <w:tr w:rsidR="00F264F6" w:rsidRPr="00F264F6" w14:paraId="65F91BDD" w14:textId="77777777" w:rsidTr="004C2DDB">
        <w:tc>
          <w:tcPr>
            <w:tcW w:w="3240" w:type="dxa"/>
          </w:tcPr>
          <w:p w14:paraId="59ACA23B"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4ED895D6"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617DCBDF" w14:textId="77777777" w:rsidTr="004C2DDB">
        <w:tc>
          <w:tcPr>
            <w:tcW w:w="3240" w:type="dxa"/>
          </w:tcPr>
          <w:p w14:paraId="20AEE76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70F0D08E"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3203269E" w14:textId="77777777" w:rsidR="00F264F6" w:rsidRPr="00F264F6" w:rsidRDefault="00F264F6" w:rsidP="00F264F6">
      <w:pPr>
        <w:rPr>
          <w:rFonts w:ascii="Arial" w:hAnsi="Arial" w:cs="Arial"/>
          <w:b/>
          <w:sz w:val="20"/>
          <w:szCs w:val="20"/>
        </w:rPr>
      </w:pPr>
    </w:p>
    <w:p w14:paraId="3DED57DC" w14:textId="77777777" w:rsidR="00F264F6" w:rsidRPr="00F264F6" w:rsidRDefault="00F264F6" w:rsidP="00F264F6">
      <w:pPr>
        <w:jc w:val="center"/>
        <w:rPr>
          <w:rFonts w:ascii="Arial" w:hAnsi="Arial" w:cs="Arial"/>
          <w:b/>
          <w:sz w:val="20"/>
          <w:szCs w:val="20"/>
        </w:rPr>
      </w:pPr>
      <w:bookmarkStart w:id="250" w:name="chuong_phuluc_5_4_name"/>
      <w:r w:rsidRPr="00F264F6">
        <w:rPr>
          <w:rFonts w:ascii="Arial" w:hAnsi="Arial" w:cs="Arial"/>
          <w:b/>
          <w:sz w:val="20"/>
          <w:szCs w:val="20"/>
        </w:rPr>
        <w:t>QUYẾT ĐỊNH</w:t>
      </w:r>
      <w:bookmarkEnd w:id="250"/>
    </w:p>
    <w:p w14:paraId="5550724E" w14:textId="77777777" w:rsidR="00F264F6" w:rsidRPr="00F264F6" w:rsidRDefault="00F264F6" w:rsidP="00F264F6">
      <w:pPr>
        <w:jc w:val="center"/>
        <w:rPr>
          <w:rFonts w:ascii="Arial" w:hAnsi="Arial" w:cs="Arial"/>
          <w:b/>
          <w:sz w:val="20"/>
          <w:szCs w:val="20"/>
        </w:rPr>
      </w:pPr>
      <w:bookmarkStart w:id="251" w:name="chuong_phuluc_5_4_name_name"/>
      <w:r w:rsidRPr="00F264F6">
        <w:rPr>
          <w:rFonts w:ascii="Arial" w:hAnsi="Arial" w:cs="Arial"/>
          <w:b/>
          <w:sz w:val="20"/>
          <w:szCs w:val="20"/>
        </w:rPr>
        <w:t>Về việc thu hồi Giấy chứng nhận đăng ký hộ kinh doanh</w:t>
      </w:r>
      <w:bookmarkEnd w:id="251"/>
    </w:p>
    <w:p w14:paraId="0A3DFCF2" w14:textId="77777777" w:rsidR="00F264F6" w:rsidRPr="00F264F6" w:rsidRDefault="00F264F6" w:rsidP="00F264F6">
      <w:pPr>
        <w:jc w:val="center"/>
        <w:rPr>
          <w:rFonts w:ascii="Arial" w:hAnsi="Arial" w:cs="Arial"/>
          <w:b/>
          <w:i/>
          <w:sz w:val="20"/>
          <w:szCs w:val="20"/>
        </w:rPr>
      </w:pPr>
      <w:r w:rsidRPr="00F264F6">
        <w:rPr>
          <w:rFonts w:ascii="Arial" w:hAnsi="Arial" w:cs="Arial"/>
          <w:b/>
          <w:sz w:val="20"/>
          <w:szCs w:val="20"/>
        </w:rPr>
        <w:t>TRƯỞNG PHÒNG PHÒNG TÀI CHÍNH - KẾ HOẠCH</w:t>
      </w:r>
    </w:p>
    <w:p w14:paraId="071D84E4"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127FE26B"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Thông báo số </w:t>
      </w:r>
      <w:r w:rsidRPr="00F264F6">
        <w:rPr>
          <w:rFonts w:ascii="Arial" w:hAnsi="Arial" w:cs="Arial"/>
          <w:sz w:val="20"/>
          <w:szCs w:val="20"/>
        </w:rPr>
        <w:tab/>
        <w:t>;</w:t>
      </w:r>
    </w:p>
    <w:p w14:paraId="4F1DD034"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Căn cứ </w:t>
      </w:r>
      <w:r w:rsidRPr="00F264F6">
        <w:rPr>
          <w:rFonts w:ascii="Arial" w:hAnsi="Arial" w:cs="Arial"/>
          <w:sz w:val="20"/>
          <w:szCs w:val="20"/>
        </w:rPr>
        <w:tab/>
      </w:r>
    </w:p>
    <w:p w14:paraId="45C9309C" w14:textId="77777777" w:rsidR="00F264F6" w:rsidRPr="00F264F6" w:rsidRDefault="00F264F6" w:rsidP="00F264F6">
      <w:pPr>
        <w:tabs>
          <w:tab w:val="left" w:leader="dot" w:pos="9072"/>
        </w:tabs>
        <w:jc w:val="center"/>
        <w:rPr>
          <w:rFonts w:ascii="Arial" w:hAnsi="Arial" w:cs="Arial"/>
          <w:b/>
          <w:sz w:val="20"/>
          <w:szCs w:val="20"/>
        </w:rPr>
      </w:pPr>
      <w:r w:rsidRPr="00F264F6">
        <w:rPr>
          <w:rFonts w:ascii="Arial" w:hAnsi="Arial" w:cs="Arial"/>
          <w:b/>
          <w:sz w:val="20"/>
          <w:szCs w:val="20"/>
        </w:rPr>
        <w:t>QUYẾT ĐỊNH:</w:t>
      </w:r>
    </w:p>
    <w:p w14:paraId="525AA2B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Điều 1:</w:t>
      </w:r>
      <w:r w:rsidRPr="00F264F6">
        <w:rPr>
          <w:rFonts w:ascii="Arial" w:hAnsi="Arial" w:cs="Arial"/>
          <w:sz w:val="20"/>
          <w:szCs w:val="20"/>
        </w:rPr>
        <w:t xml:space="preserve"> Thu hồi Giấy chứng nhận đăng ký hộ kinh doanh của hộ kinh doanh sau:</w:t>
      </w:r>
    </w:p>
    <w:p w14:paraId="7A2142B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hộ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69092019"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nhận đăng ký hộ kinh doanh: </w:t>
      </w:r>
      <w:r w:rsidRPr="00F264F6">
        <w:rPr>
          <w:rFonts w:ascii="Arial" w:hAnsi="Arial" w:cs="Arial"/>
          <w:sz w:val="20"/>
          <w:szCs w:val="20"/>
        </w:rPr>
        <w:tab/>
      </w:r>
    </w:p>
    <w:p w14:paraId="1E215326" w14:textId="77777777" w:rsidR="00F264F6" w:rsidRPr="00F264F6" w:rsidRDefault="00F264F6" w:rsidP="004C2DDB">
      <w:pPr>
        <w:tabs>
          <w:tab w:val="left" w:leader="dot" w:pos="5760"/>
          <w:tab w:val="left" w:leader="dot" w:pos="7560"/>
          <w:tab w:val="left" w:leader="dot" w:pos="828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Do: </w:t>
      </w:r>
      <w:r w:rsidRPr="00F264F6">
        <w:rPr>
          <w:rFonts w:ascii="Arial" w:hAnsi="Arial" w:cs="Arial"/>
          <w:sz w:val="20"/>
          <w:szCs w:val="20"/>
        </w:rPr>
        <w:tab/>
        <w:t xml:space="preserve">Cấp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r>
    </w:p>
    <w:p w14:paraId="7F7F9A2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điểm kinh doanh: </w:t>
      </w:r>
      <w:r w:rsidRPr="00F264F6">
        <w:rPr>
          <w:rFonts w:ascii="Arial" w:hAnsi="Arial" w:cs="Arial"/>
          <w:sz w:val="20"/>
          <w:szCs w:val="20"/>
        </w:rPr>
        <w:tab/>
      </w:r>
    </w:p>
    <w:p w14:paraId="5D493FE7"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5E255F40"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5AC40E6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Do Ông/Bà (</w:t>
      </w:r>
      <w:r w:rsidRPr="00F264F6">
        <w:rPr>
          <w:rFonts w:ascii="Arial" w:hAnsi="Arial" w:cs="Arial"/>
          <w:i/>
          <w:sz w:val="20"/>
          <w:szCs w:val="20"/>
        </w:rPr>
        <w:t>ghi họ tên bằng chữ in hoa</w:t>
      </w:r>
      <w:r w:rsidRPr="00F264F6">
        <w:rPr>
          <w:rFonts w:ascii="Arial" w:hAnsi="Arial" w:cs="Arial"/>
          <w:sz w:val="20"/>
          <w:szCs w:val="20"/>
        </w:rPr>
        <w:t xml:space="preserve">): </w:t>
      </w:r>
      <w:r w:rsidRPr="00F264F6">
        <w:rPr>
          <w:rFonts w:ascii="Arial" w:hAnsi="Arial" w:cs="Arial"/>
          <w:sz w:val="20"/>
          <w:szCs w:val="20"/>
        </w:rPr>
        <w:tab/>
      </w:r>
    </w:p>
    <w:p w14:paraId="2E68DAA3" w14:textId="77777777" w:rsidR="00F264F6" w:rsidRPr="00F264F6" w:rsidRDefault="00F264F6" w:rsidP="004C2DDB">
      <w:pPr>
        <w:tabs>
          <w:tab w:val="left" w:leader="dot" w:pos="2520"/>
          <w:tab w:val="left" w:leader="dot" w:pos="3060"/>
          <w:tab w:val="left" w:leader="dot" w:pos="3600"/>
          <w:tab w:val="left" w:leader="dot" w:pos="612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 Quốc tịch: </w:t>
      </w:r>
      <w:r w:rsidRPr="00F264F6">
        <w:rPr>
          <w:rFonts w:ascii="Arial" w:hAnsi="Arial" w:cs="Arial"/>
          <w:sz w:val="20"/>
          <w:szCs w:val="20"/>
        </w:rPr>
        <w:tab/>
      </w:r>
    </w:p>
    <w:p w14:paraId="07985D8F"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7B49EF38"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5E6B20FE" w14:textId="77777777" w:rsidR="00F264F6" w:rsidRPr="00F264F6" w:rsidRDefault="00F264F6" w:rsidP="004C2DDB">
      <w:pPr>
        <w:tabs>
          <w:tab w:val="left" w:leader="dot" w:pos="2520"/>
          <w:tab w:val="left" w:leader="dot" w:pos="3060"/>
          <w:tab w:val="left" w:leader="dot" w:pos="3600"/>
          <w:tab w:val="left" w:leader="dot" w:pos="5760"/>
          <w:tab w:val="left" w:leader="dot" w:pos="6300"/>
          <w:tab w:val="left" w:leader="dot" w:pos="684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Ngày hết hạn: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 Nơi cấp: </w:t>
      </w:r>
      <w:r w:rsidRPr="00F264F6">
        <w:rPr>
          <w:rFonts w:ascii="Arial" w:hAnsi="Arial" w:cs="Arial"/>
          <w:sz w:val="20"/>
          <w:szCs w:val="20"/>
        </w:rPr>
        <w:tab/>
      </w:r>
    </w:p>
    <w:p w14:paraId="4EDD8E9C"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24B4C47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45E13815"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C316255"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D96358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Là người đại diện hộ kinh doanh.</w:t>
      </w:r>
    </w:p>
    <w:p w14:paraId="468FCC50" w14:textId="77777777" w:rsidR="00F264F6" w:rsidRPr="00F264F6" w:rsidRDefault="00F264F6" w:rsidP="004C2DDB">
      <w:pPr>
        <w:tabs>
          <w:tab w:val="left" w:leader="dot" w:pos="6379"/>
          <w:tab w:val="left" w:leader="dot" w:pos="6946"/>
          <w:tab w:val="left" w:leader="dot" w:pos="7655"/>
          <w:tab w:val="left" w:leader="dot" w:pos="9072"/>
          <w:tab w:val="left" w:leader="dot" w:pos="9360"/>
        </w:tabs>
        <w:spacing w:after="120"/>
        <w:ind w:firstLine="720"/>
        <w:jc w:val="both"/>
        <w:rPr>
          <w:rFonts w:ascii="Arial" w:hAnsi="Arial" w:cs="Arial"/>
          <w:sz w:val="20"/>
          <w:szCs w:val="20"/>
        </w:rPr>
      </w:pPr>
      <w:r w:rsidRPr="00F264F6">
        <w:rPr>
          <w:rFonts w:ascii="Arial" w:hAnsi="Arial" w:cs="Arial"/>
          <w:b/>
          <w:sz w:val="20"/>
          <w:szCs w:val="20"/>
        </w:rPr>
        <w:t>Điều 2</w:t>
      </w:r>
      <w:r w:rsidRPr="00F264F6">
        <w:rPr>
          <w:rFonts w:ascii="Arial" w:hAnsi="Arial" w:cs="Arial"/>
          <w:sz w:val="20"/>
          <w:szCs w:val="20"/>
        </w:rPr>
        <w:t xml:space="preserve">: Quyết định này có hiệu lực từ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các Ông/Bà</w:t>
      </w:r>
      <w:r w:rsidRPr="00F264F6">
        <w:rPr>
          <w:rFonts w:ascii="Arial" w:hAnsi="Arial" w:cs="Arial"/>
          <w:sz w:val="20"/>
          <w:szCs w:val="20"/>
        </w:rPr>
        <w:tab/>
      </w:r>
    </w:p>
    <w:p w14:paraId="159DFE38" w14:textId="77777777" w:rsidR="00F264F6" w:rsidRPr="00F264F6" w:rsidRDefault="00F264F6" w:rsidP="004C2DDB">
      <w:pPr>
        <w:tabs>
          <w:tab w:val="lef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ab/>
        <w:t xml:space="preserve">…... và </w:t>
      </w:r>
      <w:r w:rsidRPr="00F264F6">
        <w:rPr>
          <w:rFonts w:ascii="Arial" w:hAnsi="Arial" w:cs="Arial"/>
          <w:sz w:val="20"/>
          <w:szCs w:val="20"/>
        </w:rPr>
        <w:tab/>
      </w:r>
    </w:p>
    <w:p w14:paraId="692E660F" w14:textId="77777777" w:rsidR="00F264F6" w:rsidRPr="00F264F6" w:rsidRDefault="00F264F6" w:rsidP="004C2DDB">
      <w:pPr>
        <w:tabs>
          <w:tab w:val="left" w:leader="dot" w:pos="7088"/>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có trách nhiệm thi hành Quyết định này.</w:t>
      </w:r>
    </w:p>
    <w:p w14:paraId="340E44BC" w14:textId="77777777" w:rsidR="00F264F6" w:rsidRPr="00F264F6" w:rsidRDefault="00F264F6" w:rsidP="00F264F6">
      <w:pPr>
        <w:tabs>
          <w:tab w:val="left" w:leader="dot" w:pos="7088"/>
          <w:tab w:val="left" w:leader="dot" w:pos="9072"/>
          <w:tab w:val="left" w:leader="dot" w:pos="9360"/>
        </w:tabs>
        <w:jc w:val="both"/>
        <w:rPr>
          <w:rFonts w:ascii="Arial" w:hAnsi="Arial" w:cs="Arial"/>
          <w:sz w:val="20"/>
          <w:szCs w:val="20"/>
        </w:rPr>
      </w:pPr>
    </w:p>
    <w:tbl>
      <w:tblPr>
        <w:tblW w:w="0" w:type="auto"/>
        <w:tblInd w:w="108" w:type="dxa"/>
        <w:tblLook w:val="01E0" w:firstRow="1" w:lastRow="1" w:firstColumn="1" w:lastColumn="1" w:noHBand="0" w:noVBand="0"/>
      </w:tblPr>
      <w:tblGrid>
        <w:gridCol w:w="3904"/>
        <w:gridCol w:w="5456"/>
      </w:tblGrid>
      <w:tr w:rsidR="00F264F6" w:rsidRPr="00F264F6" w14:paraId="7CDBC820" w14:textId="77777777" w:rsidTr="004C2DDB">
        <w:tc>
          <w:tcPr>
            <w:tcW w:w="3904" w:type="dxa"/>
          </w:tcPr>
          <w:p w14:paraId="226FC0BB"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địa điểm kinh doanh của hộ kinh doanh bị thu hồi GCNĐKHKD;</w:t>
            </w:r>
            <w:r w:rsidRPr="00F264F6">
              <w:rPr>
                <w:rFonts w:ascii="Arial" w:hAnsi="Arial" w:cs="Arial"/>
                <w:sz w:val="20"/>
                <w:szCs w:val="20"/>
              </w:rPr>
              <w:br/>
              <w:t>- Chi cục thuế quận, huyện nơi hộ kinh doanh đăng ký địa điểm kinh doanh;</w:t>
            </w:r>
            <w:r w:rsidRPr="00F264F6">
              <w:rPr>
                <w:rFonts w:ascii="Arial" w:hAnsi="Arial" w:cs="Arial"/>
                <w:sz w:val="20"/>
                <w:szCs w:val="20"/>
              </w:rPr>
              <w:br/>
              <w:t>- Cơ quan quản lý thị trường quận, huyện;</w:t>
            </w:r>
            <w:r w:rsidRPr="00F264F6">
              <w:rPr>
                <w:rFonts w:ascii="Arial" w:hAnsi="Arial" w:cs="Arial"/>
                <w:sz w:val="20"/>
                <w:szCs w:val="20"/>
              </w:rPr>
              <w:br/>
              <w:t>- ……….;</w:t>
            </w:r>
            <w:r w:rsidRPr="00F264F6">
              <w:rPr>
                <w:rFonts w:ascii="Arial" w:hAnsi="Arial" w:cs="Arial"/>
                <w:sz w:val="20"/>
                <w:szCs w:val="20"/>
              </w:rPr>
              <w:br/>
              <w:t>- Lưu: …..</w:t>
            </w:r>
          </w:p>
        </w:tc>
        <w:tc>
          <w:tcPr>
            <w:tcW w:w="5456" w:type="dxa"/>
          </w:tcPr>
          <w:p w14:paraId="34419702"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534AEFBB"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169962BF" w14:textId="77777777" w:rsidR="00F264F6" w:rsidRPr="00F264F6" w:rsidRDefault="00F264F6" w:rsidP="00F264F6">
      <w:pPr>
        <w:tabs>
          <w:tab w:val="left" w:pos="4993"/>
        </w:tabs>
        <w:rPr>
          <w:rFonts w:ascii="Arial" w:hAnsi="Arial" w:cs="Arial"/>
          <w:b/>
          <w:bCs/>
          <w:sz w:val="20"/>
          <w:szCs w:val="20"/>
        </w:rPr>
      </w:pPr>
    </w:p>
    <w:p w14:paraId="156DFB40" w14:textId="77777777" w:rsidR="00F264F6" w:rsidRPr="00F264F6" w:rsidRDefault="00F264F6" w:rsidP="00F264F6">
      <w:pPr>
        <w:jc w:val="center"/>
        <w:rPr>
          <w:rFonts w:ascii="Arial" w:hAnsi="Arial" w:cs="Arial"/>
          <w:b/>
          <w:bCs/>
          <w:sz w:val="20"/>
          <w:szCs w:val="20"/>
        </w:rPr>
      </w:pPr>
      <w:bookmarkStart w:id="252" w:name="chuong_phuluc_5_5"/>
      <w:r w:rsidRPr="00F264F6">
        <w:rPr>
          <w:rFonts w:ascii="Arial" w:hAnsi="Arial" w:cs="Arial"/>
          <w:b/>
          <w:bCs/>
          <w:sz w:val="20"/>
          <w:szCs w:val="20"/>
        </w:rPr>
        <w:t>Phụ lục VI-5</w:t>
      </w:r>
      <w:bookmarkEnd w:id="252"/>
    </w:p>
    <w:tbl>
      <w:tblPr>
        <w:tblW w:w="0" w:type="auto"/>
        <w:tblInd w:w="108" w:type="dxa"/>
        <w:tblLook w:val="01E0" w:firstRow="1" w:lastRow="1" w:firstColumn="1" w:lastColumn="1" w:noHBand="0" w:noVBand="0"/>
      </w:tblPr>
      <w:tblGrid>
        <w:gridCol w:w="3240"/>
        <w:gridCol w:w="6120"/>
      </w:tblGrid>
      <w:tr w:rsidR="00F264F6" w:rsidRPr="00F264F6" w14:paraId="31C2AAD9" w14:textId="77777777" w:rsidTr="004C2DDB">
        <w:tc>
          <w:tcPr>
            <w:tcW w:w="3240" w:type="dxa"/>
          </w:tcPr>
          <w:p w14:paraId="374C9321"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0FB51A67"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0E63D77D" w14:textId="77777777" w:rsidTr="004C2DDB">
        <w:tc>
          <w:tcPr>
            <w:tcW w:w="3240" w:type="dxa"/>
          </w:tcPr>
          <w:p w14:paraId="142120F9"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55FAB7A3"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274E7FC6" w14:textId="77777777" w:rsidR="00F264F6" w:rsidRPr="00F264F6" w:rsidRDefault="00F264F6" w:rsidP="00F264F6">
      <w:pPr>
        <w:rPr>
          <w:rFonts w:ascii="Arial" w:hAnsi="Arial" w:cs="Arial"/>
          <w:b/>
          <w:sz w:val="20"/>
          <w:szCs w:val="20"/>
        </w:rPr>
      </w:pPr>
    </w:p>
    <w:p w14:paraId="09888C99" w14:textId="77777777" w:rsidR="00F264F6" w:rsidRPr="00F264F6" w:rsidRDefault="00F264F6" w:rsidP="00F264F6">
      <w:pPr>
        <w:jc w:val="center"/>
        <w:rPr>
          <w:rFonts w:ascii="Arial" w:hAnsi="Arial" w:cs="Arial"/>
          <w:b/>
          <w:sz w:val="20"/>
          <w:szCs w:val="20"/>
        </w:rPr>
      </w:pPr>
      <w:bookmarkStart w:id="253" w:name="chuong_phuluc_5_5_name"/>
      <w:r w:rsidRPr="00F264F6">
        <w:rPr>
          <w:rFonts w:ascii="Arial" w:hAnsi="Arial" w:cs="Arial"/>
          <w:b/>
          <w:sz w:val="20"/>
          <w:szCs w:val="20"/>
        </w:rPr>
        <w:t>GIẤY BIÊN NHẬN</w:t>
      </w:r>
      <w:bookmarkEnd w:id="253"/>
      <w:r w:rsidRPr="00F264F6">
        <w:rPr>
          <w:rFonts w:ascii="Arial" w:hAnsi="Arial" w:cs="Arial"/>
          <w:b/>
          <w:sz w:val="20"/>
          <w:szCs w:val="20"/>
        </w:rPr>
        <w:br/>
      </w:r>
      <w:bookmarkStart w:id="254" w:name="chuong_phuluc_5_5_name_name"/>
      <w:r w:rsidRPr="00F264F6">
        <w:rPr>
          <w:rFonts w:ascii="Arial" w:hAnsi="Arial" w:cs="Arial"/>
          <w:b/>
          <w:sz w:val="20"/>
          <w:szCs w:val="20"/>
        </w:rPr>
        <w:t>Hồ sơ đăng ký hộ kinh doanh</w:t>
      </w:r>
      <w:bookmarkEnd w:id="254"/>
    </w:p>
    <w:p w14:paraId="56868FDD" w14:textId="77777777" w:rsidR="00F264F6" w:rsidRPr="00F264F6" w:rsidRDefault="00F264F6" w:rsidP="004C2DDB">
      <w:pPr>
        <w:tabs>
          <w:tab w:val="right" w:leader="dot" w:pos="3828"/>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Phòng Tài chính - Kế hoạch: </w:t>
      </w:r>
      <w:r w:rsidRPr="00F264F6">
        <w:rPr>
          <w:rFonts w:ascii="Arial" w:hAnsi="Arial" w:cs="Arial"/>
          <w:sz w:val="20"/>
          <w:szCs w:val="20"/>
        </w:rPr>
        <w:tab/>
      </w:r>
      <w:r w:rsidRPr="00F264F6">
        <w:rPr>
          <w:rFonts w:ascii="Arial" w:hAnsi="Arial" w:cs="Arial"/>
          <w:sz w:val="20"/>
          <w:szCs w:val="20"/>
        </w:rPr>
        <w:tab/>
      </w:r>
    </w:p>
    <w:p w14:paraId="0349F9A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47FBA335" w14:textId="77777777" w:rsidR="00F264F6" w:rsidRPr="00F264F6" w:rsidRDefault="00F264F6" w:rsidP="004C2DDB">
      <w:pPr>
        <w:tabs>
          <w:tab w:val="left" w:leader="dot" w:pos="5760"/>
          <w:tab w:val="left" w:pos="585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r>
      <w:r w:rsidRPr="00F264F6">
        <w:rPr>
          <w:rFonts w:ascii="Arial" w:hAnsi="Arial" w:cs="Arial"/>
          <w:sz w:val="20"/>
          <w:szCs w:val="20"/>
        </w:rPr>
        <w:tab/>
        <w:t xml:space="preserve">Fax: </w:t>
      </w:r>
      <w:r w:rsidRPr="00F264F6">
        <w:rPr>
          <w:rFonts w:ascii="Arial" w:hAnsi="Arial" w:cs="Arial"/>
          <w:sz w:val="20"/>
          <w:szCs w:val="20"/>
        </w:rPr>
        <w:tab/>
      </w:r>
    </w:p>
    <w:p w14:paraId="1BB107CB" w14:textId="77777777" w:rsidR="00F264F6" w:rsidRPr="00F264F6" w:rsidRDefault="00F264F6" w:rsidP="004C2DDB">
      <w:pPr>
        <w:tabs>
          <w:tab w:val="left" w:leader="dot" w:pos="5760"/>
          <w:tab w:val="left" w:pos="603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7184B190"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 đã nhận của Ông/Bà </w:t>
      </w:r>
      <w:r w:rsidRPr="00F264F6">
        <w:rPr>
          <w:rFonts w:ascii="Arial" w:hAnsi="Arial" w:cs="Arial"/>
          <w:sz w:val="20"/>
          <w:szCs w:val="20"/>
        </w:rPr>
        <w:tab/>
      </w:r>
    </w:p>
    <w:p w14:paraId="0A9CD1B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Chứng minh nhân dân (hoặc tên loại giấy tờ chứng thực cá nhân khác) số: </w:t>
      </w:r>
      <w:r w:rsidRPr="00F264F6">
        <w:rPr>
          <w:rFonts w:ascii="Arial" w:hAnsi="Arial" w:cs="Arial"/>
          <w:sz w:val="20"/>
          <w:szCs w:val="20"/>
        </w:rPr>
        <w:tab/>
      </w:r>
    </w:p>
    <w:p w14:paraId="3D25D1E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w:t>
      </w:r>
      <w:r w:rsidRPr="00F264F6">
        <w:rPr>
          <w:rFonts w:ascii="Arial" w:hAnsi="Arial" w:cs="Arial"/>
          <w:sz w:val="20"/>
          <w:szCs w:val="20"/>
        </w:rPr>
        <w:tab/>
      </w:r>
    </w:p>
    <w:p w14:paraId="6EF2CA95"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7352A864"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451304A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là </w:t>
      </w:r>
      <w:r w:rsidRPr="00F264F6">
        <w:rPr>
          <w:rFonts w:ascii="Arial" w:hAnsi="Arial" w:cs="Arial"/>
          <w:sz w:val="20"/>
          <w:szCs w:val="20"/>
        </w:rPr>
        <w:tab/>
      </w:r>
    </w:p>
    <w:p w14:paraId="05A766E6" w14:textId="77777777" w:rsidR="00F264F6" w:rsidRPr="00F264F6" w:rsidRDefault="00F264F6" w:rsidP="004C2DDB">
      <w:pPr>
        <w:tabs>
          <w:tab w:val="left" w:leader="dot" w:pos="3828"/>
          <w:tab w:val="right" w:leader="dot" w:pos="9072"/>
        </w:tabs>
        <w:spacing w:after="120"/>
        <w:ind w:firstLine="720"/>
        <w:jc w:val="both"/>
        <w:rPr>
          <w:rFonts w:ascii="Arial" w:hAnsi="Arial" w:cs="Arial"/>
          <w:sz w:val="20"/>
          <w:szCs w:val="20"/>
        </w:rPr>
      </w:pPr>
      <w:r w:rsidRPr="00F264F6">
        <w:rPr>
          <w:rFonts w:ascii="Arial" w:hAnsi="Arial" w:cs="Arial"/>
          <w:sz w:val="20"/>
          <w:szCs w:val="20"/>
        </w:rPr>
        <w:t xml:space="preserve">01 bộ hồ sơ số </w:t>
      </w:r>
      <w:r w:rsidRPr="00F264F6">
        <w:rPr>
          <w:rFonts w:ascii="Arial" w:hAnsi="Arial" w:cs="Arial"/>
          <w:sz w:val="20"/>
          <w:szCs w:val="20"/>
        </w:rPr>
        <w:tab/>
        <w:t>về việc</w:t>
      </w:r>
      <w:r w:rsidRPr="00F264F6">
        <w:rPr>
          <w:rFonts w:ascii="Arial" w:hAnsi="Arial" w:cs="Arial"/>
          <w:sz w:val="20"/>
          <w:szCs w:val="20"/>
        </w:rPr>
        <w:tab/>
      </w:r>
    </w:p>
    <w:p w14:paraId="02233750" w14:textId="77777777" w:rsidR="00F264F6" w:rsidRPr="00F264F6" w:rsidRDefault="00F264F6" w:rsidP="004C2DDB">
      <w:pPr>
        <w:tabs>
          <w:tab w:val="left" w:leader="dot" w:pos="5580"/>
          <w:tab w:val="left" w:leader="dot" w:pos="9072"/>
        </w:tabs>
        <w:spacing w:after="120"/>
        <w:ind w:firstLine="720"/>
        <w:jc w:val="both"/>
        <w:rPr>
          <w:rFonts w:ascii="Arial" w:hAnsi="Arial" w:cs="Arial"/>
          <w:sz w:val="20"/>
          <w:szCs w:val="20"/>
        </w:rPr>
      </w:pPr>
      <w:r w:rsidRPr="00F264F6">
        <w:rPr>
          <w:rFonts w:ascii="Arial" w:hAnsi="Arial" w:cs="Arial"/>
          <w:sz w:val="20"/>
          <w:szCs w:val="20"/>
        </w:rPr>
        <w:t>Hồ sơ bao gồm:</w:t>
      </w:r>
    </w:p>
    <w:p w14:paraId="1C0D9C8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1.</w:t>
      </w:r>
      <w:r w:rsidRPr="00F264F6">
        <w:rPr>
          <w:rFonts w:ascii="Arial" w:hAnsi="Arial" w:cs="Arial"/>
          <w:sz w:val="20"/>
          <w:szCs w:val="20"/>
        </w:rPr>
        <w:tab/>
      </w:r>
    </w:p>
    <w:p w14:paraId="513BB8A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2.</w:t>
      </w:r>
      <w:r w:rsidRPr="00F264F6">
        <w:rPr>
          <w:rFonts w:ascii="Arial" w:hAnsi="Arial" w:cs="Arial"/>
          <w:sz w:val="20"/>
          <w:szCs w:val="20"/>
        </w:rPr>
        <w:tab/>
      </w:r>
    </w:p>
    <w:p w14:paraId="7B287B1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3.</w:t>
      </w:r>
      <w:r w:rsidRPr="00F264F6">
        <w:rPr>
          <w:rFonts w:ascii="Arial" w:hAnsi="Arial" w:cs="Arial"/>
          <w:sz w:val="20"/>
          <w:szCs w:val="20"/>
        </w:rPr>
        <w:tab/>
      </w:r>
    </w:p>
    <w:p w14:paraId="5B07350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4.</w:t>
      </w:r>
      <w:r w:rsidRPr="00F264F6">
        <w:rPr>
          <w:rFonts w:ascii="Arial" w:hAnsi="Arial" w:cs="Arial"/>
          <w:sz w:val="20"/>
          <w:szCs w:val="20"/>
        </w:rPr>
        <w:tab/>
      </w:r>
    </w:p>
    <w:p w14:paraId="3E8A9B12"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Phòng Tài chính - Kế hoạch hẹn Ông/Bà ngày …./…./…… liên hệ với Phòng Tài chính - Kế hoạch để được giải quyết theo quy định của pháp luật.</w:t>
      </w:r>
    </w:p>
    <w:p w14:paraId="666BE498" w14:textId="77777777" w:rsidR="00F264F6" w:rsidRPr="00F264F6" w:rsidRDefault="00F264F6" w:rsidP="00F264F6">
      <w:pPr>
        <w:jc w:val="both"/>
        <w:rPr>
          <w:rFonts w:ascii="Arial" w:hAnsi="Arial" w:cs="Arial"/>
          <w:sz w:val="20"/>
          <w:szCs w:val="20"/>
        </w:rPr>
      </w:pPr>
    </w:p>
    <w:tbl>
      <w:tblPr>
        <w:tblW w:w="0" w:type="auto"/>
        <w:tblInd w:w="108" w:type="dxa"/>
        <w:tblLook w:val="04A0" w:firstRow="1" w:lastRow="0" w:firstColumn="1" w:lastColumn="0" w:noHBand="0" w:noVBand="1"/>
      </w:tblPr>
      <w:tblGrid>
        <w:gridCol w:w="4535"/>
        <w:gridCol w:w="4825"/>
      </w:tblGrid>
      <w:tr w:rsidR="00F264F6" w:rsidRPr="00F264F6" w14:paraId="6A644F2B" w14:textId="77777777" w:rsidTr="004C2DDB">
        <w:tc>
          <w:tcPr>
            <w:tcW w:w="4535" w:type="dxa"/>
          </w:tcPr>
          <w:p w14:paraId="542D7A01"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NGƯỜI NỘP</w:t>
            </w:r>
          </w:p>
          <w:p w14:paraId="6FAE4995" w14:textId="77777777" w:rsidR="00F264F6" w:rsidRPr="00F264F6" w:rsidRDefault="00F264F6" w:rsidP="00F264F6">
            <w:pPr>
              <w:jc w:val="center"/>
              <w:rPr>
                <w:rFonts w:ascii="Arial" w:hAnsi="Arial" w:cs="Arial"/>
                <w:b/>
                <w:sz w:val="20"/>
                <w:szCs w:val="20"/>
              </w:rPr>
            </w:pPr>
            <w:r w:rsidRPr="00F264F6">
              <w:rPr>
                <w:rFonts w:ascii="Arial" w:hAnsi="Arial" w:cs="Arial"/>
                <w:sz w:val="20"/>
                <w:szCs w:val="20"/>
              </w:rPr>
              <w:t>(</w:t>
            </w:r>
            <w:r w:rsidRPr="00F264F6">
              <w:rPr>
                <w:rFonts w:ascii="Arial" w:hAnsi="Arial" w:cs="Arial"/>
                <w:i/>
                <w:sz w:val="20"/>
                <w:szCs w:val="20"/>
              </w:rPr>
              <w:t>Ký và ghi họ tên</w:t>
            </w:r>
            <w:r w:rsidRPr="00F264F6">
              <w:rPr>
                <w:rFonts w:ascii="Arial" w:hAnsi="Arial" w:cs="Arial"/>
                <w:sz w:val="20"/>
                <w:szCs w:val="20"/>
              </w:rPr>
              <w:t>)</w:t>
            </w:r>
          </w:p>
        </w:tc>
        <w:tc>
          <w:tcPr>
            <w:tcW w:w="4825" w:type="dxa"/>
          </w:tcPr>
          <w:p w14:paraId="0C49D570"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NGƯỜI NHẬN</w:t>
            </w:r>
          </w:p>
          <w:p w14:paraId="078DEA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253E019C" w14:textId="77777777" w:rsidR="00F264F6" w:rsidRPr="00F264F6" w:rsidRDefault="00F264F6" w:rsidP="00F264F6">
      <w:pPr>
        <w:tabs>
          <w:tab w:val="left" w:pos="4993"/>
        </w:tabs>
        <w:rPr>
          <w:rFonts w:ascii="Arial" w:hAnsi="Arial" w:cs="Arial"/>
          <w:b/>
          <w:bCs/>
          <w:sz w:val="20"/>
          <w:szCs w:val="20"/>
        </w:rPr>
      </w:pPr>
    </w:p>
    <w:p w14:paraId="56D0811B" w14:textId="77777777" w:rsidR="00F264F6" w:rsidRPr="00F264F6" w:rsidRDefault="00F264F6" w:rsidP="00F264F6">
      <w:pPr>
        <w:jc w:val="center"/>
        <w:rPr>
          <w:rFonts w:ascii="Arial" w:hAnsi="Arial" w:cs="Arial"/>
          <w:b/>
          <w:bCs/>
          <w:sz w:val="20"/>
          <w:szCs w:val="20"/>
        </w:rPr>
      </w:pPr>
      <w:bookmarkStart w:id="255" w:name="chuong_phuluc_5_6"/>
      <w:r w:rsidRPr="00F264F6">
        <w:rPr>
          <w:rFonts w:ascii="Arial" w:hAnsi="Arial" w:cs="Arial"/>
          <w:b/>
          <w:bCs/>
          <w:sz w:val="20"/>
          <w:szCs w:val="20"/>
        </w:rPr>
        <w:t>Phụ lục VI-6</w:t>
      </w:r>
      <w:bookmarkEnd w:id="255"/>
    </w:p>
    <w:tbl>
      <w:tblPr>
        <w:tblW w:w="0" w:type="auto"/>
        <w:tblInd w:w="108" w:type="dxa"/>
        <w:tblLook w:val="01E0" w:firstRow="1" w:lastRow="1" w:firstColumn="1" w:lastColumn="1" w:noHBand="0" w:noVBand="0"/>
      </w:tblPr>
      <w:tblGrid>
        <w:gridCol w:w="3240"/>
        <w:gridCol w:w="6120"/>
      </w:tblGrid>
      <w:tr w:rsidR="00F264F6" w:rsidRPr="00F264F6" w14:paraId="2975DC89" w14:textId="77777777" w:rsidTr="004C2DDB">
        <w:tc>
          <w:tcPr>
            <w:tcW w:w="3240" w:type="dxa"/>
          </w:tcPr>
          <w:p w14:paraId="17F5D4EF"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4CF68C6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7B1ED5DA" w14:textId="77777777" w:rsidTr="004C2DDB">
        <w:tc>
          <w:tcPr>
            <w:tcW w:w="3240" w:type="dxa"/>
          </w:tcPr>
          <w:p w14:paraId="299A2A5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1A564842"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68FF1024" w14:textId="77777777" w:rsidR="00F264F6" w:rsidRPr="00F264F6" w:rsidRDefault="00F264F6" w:rsidP="00F264F6">
      <w:pPr>
        <w:rPr>
          <w:rFonts w:ascii="Arial" w:hAnsi="Arial" w:cs="Arial"/>
          <w:b/>
          <w:sz w:val="20"/>
          <w:szCs w:val="20"/>
        </w:rPr>
      </w:pPr>
    </w:p>
    <w:p w14:paraId="1C1B3056" w14:textId="77777777" w:rsidR="00F264F6" w:rsidRPr="00F264F6" w:rsidRDefault="00F264F6" w:rsidP="00F264F6">
      <w:pPr>
        <w:jc w:val="center"/>
        <w:rPr>
          <w:rFonts w:ascii="Arial" w:hAnsi="Arial" w:cs="Arial"/>
          <w:b/>
          <w:sz w:val="20"/>
          <w:szCs w:val="20"/>
        </w:rPr>
      </w:pPr>
      <w:bookmarkStart w:id="256" w:name="chuong_phuluc_5_6_name"/>
      <w:r w:rsidRPr="00F264F6">
        <w:rPr>
          <w:rFonts w:ascii="Arial" w:hAnsi="Arial" w:cs="Arial"/>
          <w:b/>
          <w:sz w:val="20"/>
          <w:szCs w:val="20"/>
        </w:rPr>
        <w:t>THÔNG BÁO</w:t>
      </w:r>
      <w:bookmarkEnd w:id="256"/>
    </w:p>
    <w:p w14:paraId="5A1A255D" w14:textId="77777777" w:rsidR="00F264F6" w:rsidRPr="00F264F6" w:rsidRDefault="00F264F6" w:rsidP="00F264F6">
      <w:pPr>
        <w:jc w:val="center"/>
        <w:rPr>
          <w:rFonts w:ascii="Arial" w:hAnsi="Arial" w:cs="Arial"/>
          <w:b/>
          <w:sz w:val="20"/>
          <w:szCs w:val="20"/>
        </w:rPr>
      </w:pPr>
      <w:bookmarkStart w:id="257" w:name="chuong_phuluc_5_6_name_name"/>
      <w:r w:rsidRPr="00F264F6">
        <w:rPr>
          <w:rFonts w:ascii="Arial" w:hAnsi="Arial" w:cs="Arial"/>
          <w:b/>
          <w:sz w:val="20"/>
          <w:szCs w:val="20"/>
        </w:rPr>
        <w:t>Yêu cầu hộ kinh doanh tạm ngừng kinh doanh</w:t>
      </w:r>
      <w:r w:rsidRPr="00F264F6">
        <w:rPr>
          <w:rFonts w:ascii="Arial" w:hAnsi="Arial" w:cs="Arial"/>
          <w:b/>
          <w:sz w:val="20"/>
          <w:szCs w:val="20"/>
        </w:rPr>
        <w:br/>
        <w:t>ngành, nghề kinh doanh có điều kiện</w:t>
      </w:r>
      <w:bookmarkEnd w:id="257"/>
    </w:p>
    <w:p w14:paraId="38183D9F"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 xml:space="preserve">Kính gửi:     </w:t>
      </w:r>
      <w:r w:rsidRPr="00F264F6">
        <w:rPr>
          <w:rFonts w:ascii="Arial" w:hAnsi="Arial" w:cs="Arial"/>
          <w:i/>
          <w:sz w:val="20"/>
          <w:szCs w:val="20"/>
        </w:rPr>
        <w:t>(Tên hộ kinh doanh)</w:t>
      </w:r>
    </w:p>
    <w:p w14:paraId="1500D8A0"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Địa chỉ:</w:t>
      </w:r>
      <w:r w:rsidRPr="00F264F6">
        <w:rPr>
          <w:rFonts w:ascii="Arial" w:hAnsi="Arial" w:cs="Arial"/>
          <w:i/>
          <w:sz w:val="20"/>
          <w:szCs w:val="20"/>
        </w:rPr>
        <w:t xml:space="preserve"> (Địa điểm kinh doanh)</w:t>
      </w:r>
    </w:p>
    <w:p w14:paraId="5C834020"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Mã số:</w:t>
      </w:r>
      <w:r w:rsidRPr="00F264F6">
        <w:rPr>
          <w:rFonts w:ascii="Arial" w:hAnsi="Arial" w:cs="Arial"/>
          <w:i/>
          <w:sz w:val="20"/>
          <w:szCs w:val="20"/>
        </w:rPr>
        <w:t xml:space="preserve"> (Mã số hộ kinh doanh/Số Giấy chứng nhận đăng ký hộ kinh doanh)</w:t>
      </w:r>
    </w:p>
    <w:p w14:paraId="323FE8D6" w14:textId="77777777" w:rsidR="00F264F6" w:rsidRPr="00F264F6" w:rsidRDefault="00F264F6" w:rsidP="004C2DDB">
      <w:pPr>
        <w:spacing w:after="120"/>
        <w:ind w:firstLine="720"/>
        <w:jc w:val="both"/>
        <w:rPr>
          <w:rFonts w:ascii="Arial" w:hAnsi="Arial" w:cs="Arial"/>
          <w:sz w:val="20"/>
          <w:szCs w:val="20"/>
        </w:rPr>
      </w:pPr>
      <w:r w:rsidRPr="00F264F6">
        <w:rPr>
          <w:rFonts w:ascii="Arial" w:hAnsi="Arial" w:cs="Arial"/>
          <w:sz w:val="20"/>
          <w:szCs w:val="20"/>
        </w:rPr>
        <w:t>Căn cứ Nghị định số 78/2015/NĐ-CP ngày 14 tháng 9 năm 2015 của Chính phủ về đăng ký doanh nghiệp;</w:t>
      </w:r>
    </w:p>
    <w:p w14:paraId="58D43215"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Thông báo số </w:t>
      </w:r>
      <w:r w:rsidRPr="00F264F6">
        <w:rPr>
          <w:rFonts w:ascii="Arial" w:hAnsi="Arial" w:cs="Arial"/>
          <w:sz w:val="20"/>
          <w:szCs w:val="20"/>
        </w:rPr>
        <w:tab/>
        <w:t>;</w:t>
      </w:r>
    </w:p>
    <w:p w14:paraId="5F922F63"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Căn cứ </w:t>
      </w:r>
      <w:r w:rsidRPr="00F264F6">
        <w:rPr>
          <w:rFonts w:ascii="Arial" w:hAnsi="Arial" w:cs="Arial"/>
          <w:sz w:val="20"/>
          <w:szCs w:val="20"/>
        </w:rPr>
        <w:tab/>
      </w:r>
    </w:p>
    <w:p w14:paraId="0630C80D"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Phòng Tài chính - Kế hoạch: ............</w:t>
      </w:r>
      <w:r w:rsidRPr="00F264F6">
        <w:rPr>
          <w:rFonts w:ascii="Arial" w:hAnsi="Arial" w:cs="Arial"/>
          <w:sz w:val="20"/>
          <w:szCs w:val="20"/>
        </w:rPr>
        <w:tab/>
      </w:r>
    </w:p>
    <w:p w14:paraId="1877617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36E28AF7"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2BF9E7D2"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2D3F1EB5"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Yêu cầu (</w:t>
      </w:r>
      <w:r w:rsidRPr="00F264F6">
        <w:rPr>
          <w:rFonts w:ascii="Arial" w:hAnsi="Arial" w:cs="Arial"/>
          <w:i/>
          <w:sz w:val="20"/>
          <w:szCs w:val="20"/>
        </w:rPr>
        <w:t>tên hộ kinh doanh</w:t>
      </w:r>
      <w:r w:rsidRPr="00F264F6">
        <w:rPr>
          <w:rFonts w:ascii="Arial" w:hAnsi="Arial" w:cs="Arial"/>
          <w:sz w:val="20"/>
          <w:szCs w:val="20"/>
        </w:rPr>
        <w:t xml:space="preserve">): </w:t>
      </w:r>
      <w:r w:rsidRPr="00F264F6">
        <w:rPr>
          <w:rFonts w:ascii="Arial" w:hAnsi="Arial" w:cs="Arial"/>
          <w:sz w:val="20"/>
          <w:szCs w:val="20"/>
        </w:rPr>
        <w:tab/>
      </w:r>
    </w:p>
    <w:p w14:paraId="6989E12A" w14:textId="77777777" w:rsidR="00F264F6" w:rsidRPr="00F264F6" w:rsidRDefault="00F264F6" w:rsidP="004C2DDB">
      <w:pPr>
        <w:tabs>
          <w:tab w:val="righ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ab/>
        <w:t xml:space="preserve">tạm ngừng kinh doanh ngành, nghề </w:t>
      </w:r>
    </w:p>
    <w:p w14:paraId="698FF92C"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35702EC" w14:textId="77777777" w:rsidR="00F264F6" w:rsidRPr="00F264F6" w:rsidRDefault="00F264F6" w:rsidP="004C2DDB">
      <w:pPr>
        <w:tabs>
          <w:tab w:val="left" w:leader="dot" w:pos="5040"/>
        </w:tabs>
        <w:spacing w:after="120"/>
        <w:ind w:firstLine="720"/>
        <w:jc w:val="both"/>
        <w:rPr>
          <w:rFonts w:ascii="Arial" w:hAnsi="Arial" w:cs="Arial"/>
          <w:sz w:val="20"/>
          <w:szCs w:val="20"/>
        </w:rPr>
      </w:pPr>
      <w:r w:rsidRPr="00F264F6">
        <w:rPr>
          <w:rFonts w:ascii="Arial" w:hAnsi="Arial" w:cs="Arial"/>
          <w:sz w:val="20"/>
          <w:szCs w:val="20"/>
        </w:rPr>
        <w:t>Hộ kinh doanh chỉ được tiếp tục kinh doanh ngành, nghề kinh doanh nêu trên khi đáp ứng đủ các điều kiện kinh doanh theo quy định của pháp luật.</w:t>
      </w:r>
    </w:p>
    <w:p w14:paraId="4C17EDD4" w14:textId="77777777" w:rsidR="00F264F6" w:rsidRPr="00F264F6" w:rsidRDefault="00F264F6" w:rsidP="00F264F6">
      <w:pPr>
        <w:tabs>
          <w:tab w:val="left" w:leader="dot" w:pos="5040"/>
        </w:tabs>
        <w:jc w:val="both"/>
        <w:rPr>
          <w:rFonts w:ascii="Arial" w:hAnsi="Arial" w:cs="Arial"/>
          <w:sz w:val="20"/>
          <w:szCs w:val="20"/>
        </w:rPr>
      </w:pPr>
    </w:p>
    <w:tbl>
      <w:tblPr>
        <w:tblW w:w="0" w:type="auto"/>
        <w:tblInd w:w="108" w:type="dxa"/>
        <w:tblLook w:val="01E0" w:firstRow="1" w:lastRow="1" w:firstColumn="1" w:lastColumn="1" w:noHBand="0" w:noVBand="0"/>
      </w:tblPr>
      <w:tblGrid>
        <w:gridCol w:w="4530"/>
        <w:gridCol w:w="4830"/>
      </w:tblGrid>
      <w:tr w:rsidR="00F264F6" w:rsidRPr="00F264F6" w14:paraId="5A889C42" w14:textId="77777777" w:rsidTr="004C2DDB">
        <w:tc>
          <w:tcPr>
            <w:tcW w:w="4530" w:type="dxa"/>
          </w:tcPr>
          <w:p w14:paraId="4D0BAC8A"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w:t>
            </w:r>
            <w:r w:rsidRPr="00F264F6">
              <w:rPr>
                <w:rFonts w:ascii="Arial" w:hAnsi="Arial" w:cs="Arial"/>
                <w:sz w:val="20"/>
                <w:szCs w:val="20"/>
              </w:rPr>
              <w:br/>
              <w:t>- Lưu: …..</w:t>
            </w:r>
          </w:p>
        </w:tc>
        <w:tc>
          <w:tcPr>
            <w:tcW w:w="4830" w:type="dxa"/>
          </w:tcPr>
          <w:p w14:paraId="53E711C2" w14:textId="77777777" w:rsidR="00F264F6" w:rsidRPr="00F264F6" w:rsidRDefault="00F264F6" w:rsidP="00F264F6">
            <w:pPr>
              <w:rPr>
                <w:rFonts w:ascii="Arial" w:hAnsi="Arial" w:cs="Arial"/>
                <w:b/>
                <w:sz w:val="20"/>
                <w:szCs w:val="20"/>
              </w:rPr>
            </w:pPr>
            <w:r w:rsidRPr="00F264F6">
              <w:rPr>
                <w:rFonts w:ascii="Arial" w:hAnsi="Arial" w:cs="Arial"/>
                <w:b/>
                <w:sz w:val="20"/>
                <w:szCs w:val="20"/>
              </w:rPr>
              <w:t>TRƯỞNG PHÒNG</w:t>
            </w:r>
          </w:p>
          <w:p w14:paraId="62A12155" w14:textId="77777777" w:rsidR="00F264F6" w:rsidRPr="00F264F6" w:rsidRDefault="00F264F6" w:rsidP="00F264F6">
            <w:pP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45DF7CC6" w14:textId="77777777" w:rsidR="00F264F6" w:rsidRPr="00F264F6" w:rsidRDefault="00F264F6" w:rsidP="00F264F6">
      <w:pPr>
        <w:tabs>
          <w:tab w:val="left" w:pos="4993"/>
        </w:tabs>
        <w:rPr>
          <w:rFonts w:ascii="Arial" w:hAnsi="Arial" w:cs="Arial"/>
          <w:b/>
          <w:bCs/>
          <w:sz w:val="20"/>
          <w:szCs w:val="20"/>
        </w:rPr>
      </w:pPr>
    </w:p>
    <w:p w14:paraId="29C287E1" w14:textId="77777777" w:rsidR="00F264F6" w:rsidRPr="00F264F6" w:rsidRDefault="00F264F6" w:rsidP="00F264F6">
      <w:pPr>
        <w:jc w:val="center"/>
        <w:rPr>
          <w:rFonts w:ascii="Arial" w:hAnsi="Arial" w:cs="Arial"/>
          <w:b/>
          <w:bCs/>
          <w:sz w:val="20"/>
          <w:szCs w:val="20"/>
        </w:rPr>
      </w:pPr>
      <w:bookmarkStart w:id="258" w:name="chuong_phuluc_5_7"/>
      <w:r w:rsidRPr="00F264F6">
        <w:rPr>
          <w:rFonts w:ascii="Arial" w:hAnsi="Arial" w:cs="Arial"/>
          <w:b/>
          <w:bCs/>
          <w:sz w:val="20"/>
          <w:szCs w:val="20"/>
        </w:rPr>
        <w:t>Phụ lục VI-7</w:t>
      </w:r>
      <w:bookmarkEnd w:id="258"/>
    </w:p>
    <w:tbl>
      <w:tblPr>
        <w:tblW w:w="0" w:type="auto"/>
        <w:tblInd w:w="108" w:type="dxa"/>
        <w:tblLook w:val="01E0" w:firstRow="1" w:lastRow="1" w:firstColumn="1" w:lastColumn="1" w:noHBand="0" w:noVBand="0"/>
      </w:tblPr>
      <w:tblGrid>
        <w:gridCol w:w="3240"/>
        <w:gridCol w:w="6120"/>
      </w:tblGrid>
      <w:tr w:rsidR="00F264F6" w:rsidRPr="00F264F6" w14:paraId="56E1A1AE" w14:textId="77777777" w:rsidTr="004C2DDB">
        <w:tc>
          <w:tcPr>
            <w:tcW w:w="3240" w:type="dxa"/>
          </w:tcPr>
          <w:p w14:paraId="26E39550"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03E3D7F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16E94019" w14:textId="77777777" w:rsidTr="004C2DDB">
        <w:tc>
          <w:tcPr>
            <w:tcW w:w="3240" w:type="dxa"/>
          </w:tcPr>
          <w:p w14:paraId="290486D3"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2DB514BC"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0D4CC3B8" w14:textId="77777777" w:rsidR="00F264F6" w:rsidRPr="00F264F6" w:rsidRDefault="00F264F6" w:rsidP="00F264F6">
      <w:pPr>
        <w:rPr>
          <w:rFonts w:ascii="Arial" w:hAnsi="Arial" w:cs="Arial"/>
          <w:b/>
          <w:sz w:val="20"/>
          <w:szCs w:val="20"/>
        </w:rPr>
      </w:pPr>
    </w:p>
    <w:p w14:paraId="54FD2C01" w14:textId="77777777" w:rsidR="00F264F6" w:rsidRPr="00F264F6" w:rsidRDefault="00F264F6" w:rsidP="00F264F6">
      <w:pPr>
        <w:jc w:val="center"/>
        <w:rPr>
          <w:rFonts w:ascii="Arial" w:hAnsi="Arial" w:cs="Arial"/>
          <w:b/>
          <w:sz w:val="20"/>
          <w:szCs w:val="20"/>
        </w:rPr>
      </w:pPr>
      <w:bookmarkStart w:id="259" w:name="chuong_phuluc_5_7_name"/>
      <w:r w:rsidRPr="00F264F6">
        <w:rPr>
          <w:rFonts w:ascii="Arial" w:hAnsi="Arial" w:cs="Arial"/>
          <w:b/>
          <w:sz w:val="20"/>
          <w:szCs w:val="20"/>
        </w:rPr>
        <w:t>GIẤY XÁC NHẬN</w:t>
      </w:r>
      <w:bookmarkEnd w:id="259"/>
    </w:p>
    <w:p w14:paraId="0F8E0B1E" w14:textId="77777777" w:rsidR="00F264F6" w:rsidRDefault="00F264F6" w:rsidP="00F264F6">
      <w:pPr>
        <w:jc w:val="center"/>
        <w:rPr>
          <w:rFonts w:ascii="Arial" w:hAnsi="Arial" w:cs="Arial"/>
          <w:b/>
          <w:sz w:val="20"/>
          <w:szCs w:val="20"/>
        </w:rPr>
      </w:pPr>
      <w:bookmarkStart w:id="260" w:name="chuong_phuluc_5_7_name_name"/>
      <w:r w:rsidRPr="00F264F6">
        <w:rPr>
          <w:rFonts w:ascii="Arial" w:hAnsi="Arial" w:cs="Arial"/>
          <w:b/>
          <w:sz w:val="20"/>
          <w:szCs w:val="20"/>
        </w:rPr>
        <w:t>Về việc hộ kinh doanh đăng ký tạm ngừng kinh doanh</w:t>
      </w:r>
      <w:bookmarkEnd w:id="260"/>
    </w:p>
    <w:p w14:paraId="574D2ED3" w14:textId="77777777" w:rsidR="004C2DDB" w:rsidRPr="00F264F6" w:rsidRDefault="004C2DDB" w:rsidP="00F264F6">
      <w:pPr>
        <w:jc w:val="center"/>
        <w:rPr>
          <w:rFonts w:ascii="Arial" w:hAnsi="Arial" w:cs="Arial"/>
          <w:b/>
          <w:sz w:val="20"/>
          <w:szCs w:val="20"/>
        </w:rPr>
      </w:pPr>
    </w:p>
    <w:p w14:paraId="470A45F2"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Phòng Tài chính - Kế hoạch: </w:t>
      </w:r>
      <w:r w:rsidRPr="00F264F6">
        <w:rPr>
          <w:rFonts w:ascii="Arial" w:hAnsi="Arial" w:cs="Arial"/>
          <w:sz w:val="20"/>
          <w:szCs w:val="20"/>
        </w:rPr>
        <w:tab/>
      </w:r>
    </w:p>
    <w:p w14:paraId="702A20F7"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1B3F8B95"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Fax: </w:t>
      </w:r>
      <w:r w:rsidRPr="00F264F6">
        <w:rPr>
          <w:rFonts w:ascii="Arial" w:hAnsi="Arial" w:cs="Arial"/>
          <w:sz w:val="20"/>
          <w:szCs w:val="20"/>
        </w:rPr>
        <w:tab/>
      </w:r>
    </w:p>
    <w:p w14:paraId="6FDAA3AD"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1C607CE" w14:textId="77777777" w:rsidR="00F264F6" w:rsidRPr="00F264F6" w:rsidRDefault="00F264F6" w:rsidP="004C2DDB">
      <w:pPr>
        <w:tabs>
          <w:tab w:val="left" w:leader="dot" w:pos="5760"/>
          <w:tab w:val="left" w:leader="dot" w:pos="9072"/>
          <w:tab w:val="left" w:leader="dot" w:pos="9360"/>
        </w:tabs>
        <w:spacing w:after="120"/>
        <w:ind w:firstLine="720"/>
        <w:jc w:val="both"/>
        <w:rPr>
          <w:rFonts w:ascii="Arial" w:hAnsi="Arial" w:cs="Arial"/>
          <w:b/>
          <w:sz w:val="20"/>
          <w:szCs w:val="20"/>
        </w:rPr>
      </w:pPr>
      <w:r w:rsidRPr="00F264F6">
        <w:rPr>
          <w:rFonts w:ascii="Arial" w:hAnsi="Arial" w:cs="Arial"/>
          <w:b/>
          <w:sz w:val="20"/>
          <w:szCs w:val="20"/>
        </w:rPr>
        <w:t>Xác nhận:</w:t>
      </w:r>
    </w:p>
    <w:p w14:paraId="1526294E"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Tên hộ kinh doanh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740B430A"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Số Giấy chứng nhận đăng ký hộ kinh doanh:</w:t>
      </w:r>
      <w:r w:rsidRPr="00F264F6">
        <w:rPr>
          <w:rFonts w:ascii="Arial" w:hAnsi="Arial" w:cs="Arial"/>
          <w:sz w:val="20"/>
          <w:szCs w:val="20"/>
        </w:rPr>
        <w:tab/>
      </w:r>
    </w:p>
    <w:p w14:paraId="6F17CF3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Đăng ký tạm ngừng kinh doanh từ ngày…. tháng …. năm…… đến ngày…. tháng …. năm……</w:t>
      </w:r>
    </w:p>
    <w:p w14:paraId="7F746EA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Lý do tạm ngừng: </w:t>
      </w:r>
      <w:r w:rsidRPr="00F264F6">
        <w:rPr>
          <w:rFonts w:ascii="Arial" w:hAnsi="Arial" w:cs="Arial"/>
          <w:sz w:val="20"/>
          <w:szCs w:val="20"/>
        </w:rPr>
        <w:tab/>
      </w:r>
    </w:p>
    <w:p w14:paraId="30C6E7F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9BEF2EF" w14:textId="77777777" w:rsidR="00F264F6" w:rsidRPr="00F264F6" w:rsidRDefault="00F264F6" w:rsidP="004C2DDB">
      <w:pPr>
        <w:tabs>
          <w:tab w:val="left" w:leader="dot" w:pos="9072"/>
          <w:tab w:val="left" w:leader="dot" w:pos="9360"/>
        </w:tabs>
        <w:spacing w:after="120"/>
        <w:ind w:firstLine="720"/>
        <w:jc w:val="both"/>
        <w:rPr>
          <w:rFonts w:ascii="Arial" w:hAnsi="Arial" w:cs="Arial"/>
          <w:sz w:val="20"/>
          <w:szCs w:val="20"/>
        </w:rPr>
      </w:pPr>
      <w:r w:rsidRPr="00F264F6">
        <w:rPr>
          <w:rFonts w:ascii="Arial" w:hAnsi="Arial" w:cs="Arial"/>
          <w:sz w:val="20"/>
          <w:szCs w:val="20"/>
        </w:rPr>
        <w:t>……</w:t>
      </w:r>
      <w:r w:rsidRPr="00F264F6">
        <w:rPr>
          <w:rFonts w:ascii="Arial" w:hAnsi="Arial" w:cs="Arial"/>
          <w:sz w:val="20"/>
          <w:szCs w:val="20"/>
        </w:rPr>
        <w:tab/>
      </w:r>
    </w:p>
    <w:p w14:paraId="0D7A97BD" w14:textId="77777777" w:rsidR="00F264F6" w:rsidRPr="00F264F6" w:rsidRDefault="00F264F6" w:rsidP="00F264F6">
      <w:pPr>
        <w:tabs>
          <w:tab w:val="left" w:leader="dot" w:pos="9072"/>
          <w:tab w:val="left" w:leader="dot" w:pos="9360"/>
        </w:tabs>
        <w:jc w:val="both"/>
        <w:rPr>
          <w:rFonts w:ascii="Arial" w:hAnsi="Arial" w:cs="Arial"/>
          <w:sz w:val="20"/>
          <w:szCs w:val="20"/>
        </w:rPr>
      </w:pPr>
    </w:p>
    <w:tbl>
      <w:tblPr>
        <w:tblW w:w="0" w:type="auto"/>
        <w:tblInd w:w="108" w:type="dxa"/>
        <w:tblLook w:val="01E0" w:firstRow="1" w:lastRow="1" w:firstColumn="1" w:lastColumn="1" w:noHBand="0" w:noVBand="0"/>
      </w:tblPr>
      <w:tblGrid>
        <w:gridCol w:w="4530"/>
        <w:gridCol w:w="4830"/>
      </w:tblGrid>
      <w:tr w:rsidR="00F264F6" w:rsidRPr="00F264F6" w14:paraId="5D3A919D" w14:textId="77777777" w:rsidTr="004C2DDB">
        <w:tc>
          <w:tcPr>
            <w:tcW w:w="4530" w:type="dxa"/>
          </w:tcPr>
          <w:p w14:paraId="331BEA21" w14:textId="77777777" w:rsidR="00F264F6" w:rsidRPr="00F264F6" w:rsidRDefault="00F264F6" w:rsidP="00F264F6">
            <w:pPr>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Tên, địa chỉ doanh nghiệp;</w:t>
            </w:r>
            <w:r w:rsidRPr="00F264F6">
              <w:rPr>
                <w:rFonts w:ascii="Arial" w:hAnsi="Arial" w:cs="Arial"/>
                <w:sz w:val="20"/>
                <w:szCs w:val="20"/>
              </w:rPr>
              <w:br/>
              <w:t>- ……….;</w:t>
            </w:r>
            <w:r w:rsidRPr="00F264F6">
              <w:rPr>
                <w:rFonts w:ascii="Arial" w:hAnsi="Arial" w:cs="Arial"/>
                <w:sz w:val="20"/>
                <w:szCs w:val="20"/>
              </w:rPr>
              <w:br/>
              <w:t>- Lưu: …..</w:t>
            </w:r>
          </w:p>
        </w:tc>
        <w:tc>
          <w:tcPr>
            <w:tcW w:w="4830" w:type="dxa"/>
          </w:tcPr>
          <w:p w14:paraId="50F1BDDE"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TRƯỞNG PHÒNG</w:t>
            </w:r>
          </w:p>
          <w:p w14:paraId="650DCB3B" w14:textId="77777777" w:rsidR="00F264F6" w:rsidRPr="00F264F6" w:rsidRDefault="00F264F6" w:rsidP="00F264F6">
            <w:pPr>
              <w:jc w:val="center"/>
              <w:rPr>
                <w:rFonts w:ascii="Arial" w:hAnsi="Arial" w:cs="Arial"/>
                <w:i/>
                <w:sz w:val="20"/>
                <w:szCs w:val="20"/>
              </w:rPr>
            </w:pPr>
            <w:r w:rsidRPr="00F264F6">
              <w:rPr>
                <w:rFonts w:ascii="Arial" w:hAnsi="Arial" w:cs="Arial"/>
                <w:sz w:val="20"/>
                <w:szCs w:val="20"/>
              </w:rPr>
              <w:t>(</w:t>
            </w:r>
            <w:r w:rsidRPr="00F264F6">
              <w:rPr>
                <w:rFonts w:ascii="Arial" w:hAnsi="Arial" w:cs="Arial"/>
                <w:i/>
                <w:sz w:val="20"/>
                <w:szCs w:val="20"/>
              </w:rPr>
              <w:t>Ký, ghi họ tên và đóng dấu)</w:t>
            </w:r>
          </w:p>
        </w:tc>
      </w:tr>
    </w:tbl>
    <w:p w14:paraId="2AF1258E" w14:textId="77777777" w:rsidR="00F264F6" w:rsidRPr="00F264F6" w:rsidRDefault="00F264F6" w:rsidP="00F264F6">
      <w:pPr>
        <w:tabs>
          <w:tab w:val="left" w:pos="4993"/>
        </w:tabs>
        <w:rPr>
          <w:rFonts w:ascii="Arial" w:hAnsi="Arial" w:cs="Arial"/>
          <w:b/>
          <w:bCs/>
          <w:sz w:val="20"/>
          <w:szCs w:val="20"/>
        </w:rPr>
      </w:pPr>
    </w:p>
    <w:p w14:paraId="003A732F" w14:textId="77777777" w:rsidR="00F264F6" w:rsidRPr="00F264F6" w:rsidRDefault="00F264F6" w:rsidP="00F264F6">
      <w:pPr>
        <w:jc w:val="center"/>
        <w:rPr>
          <w:rFonts w:ascii="Arial" w:hAnsi="Arial" w:cs="Arial"/>
          <w:b/>
          <w:bCs/>
          <w:sz w:val="20"/>
          <w:szCs w:val="20"/>
        </w:rPr>
      </w:pPr>
      <w:bookmarkStart w:id="261" w:name="chuong_phuluc_5_8"/>
      <w:r w:rsidRPr="00F264F6">
        <w:rPr>
          <w:rFonts w:ascii="Arial" w:hAnsi="Arial" w:cs="Arial"/>
          <w:b/>
          <w:bCs/>
          <w:sz w:val="20"/>
          <w:szCs w:val="20"/>
        </w:rPr>
        <w:t>Phụ lục VI-8</w:t>
      </w:r>
      <w:bookmarkEnd w:id="261"/>
    </w:p>
    <w:tbl>
      <w:tblPr>
        <w:tblW w:w="0" w:type="auto"/>
        <w:tblInd w:w="108" w:type="dxa"/>
        <w:tblLook w:val="01E0" w:firstRow="1" w:lastRow="1" w:firstColumn="1" w:lastColumn="1" w:noHBand="0" w:noVBand="0"/>
      </w:tblPr>
      <w:tblGrid>
        <w:gridCol w:w="3240"/>
        <w:gridCol w:w="6120"/>
      </w:tblGrid>
      <w:tr w:rsidR="00F264F6" w:rsidRPr="00F264F6" w14:paraId="063FA991" w14:textId="77777777" w:rsidTr="004C2DDB">
        <w:tc>
          <w:tcPr>
            <w:tcW w:w="3240" w:type="dxa"/>
          </w:tcPr>
          <w:p w14:paraId="5D61873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018C810E"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354D1998" w14:textId="77777777" w:rsidTr="004C2DDB">
        <w:tc>
          <w:tcPr>
            <w:tcW w:w="3240" w:type="dxa"/>
          </w:tcPr>
          <w:p w14:paraId="5358CAF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10700A70"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69DBAAD1" w14:textId="77777777" w:rsidR="00F264F6" w:rsidRPr="00F264F6" w:rsidRDefault="00F264F6" w:rsidP="00F264F6">
      <w:pPr>
        <w:rPr>
          <w:rFonts w:ascii="Arial" w:hAnsi="Arial" w:cs="Arial"/>
          <w:b/>
          <w:sz w:val="20"/>
          <w:szCs w:val="20"/>
        </w:rPr>
      </w:pPr>
    </w:p>
    <w:p w14:paraId="2B350286" w14:textId="77777777" w:rsidR="00F264F6" w:rsidRPr="00F264F6" w:rsidRDefault="00F264F6" w:rsidP="00F264F6">
      <w:pPr>
        <w:jc w:val="center"/>
        <w:rPr>
          <w:rFonts w:ascii="Arial" w:hAnsi="Arial" w:cs="Arial"/>
          <w:b/>
          <w:sz w:val="20"/>
          <w:szCs w:val="20"/>
        </w:rPr>
      </w:pPr>
      <w:bookmarkStart w:id="262" w:name="chuong_phuluc_5_8_name"/>
      <w:r w:rsidRPr="00F264F6">
        <w:rPr>
          <w:rFonts w:ascii="Arial" w:hAnsi="Arial" w:cs="Arial"/>
          <w:b/>
          <w:sz w:val="20"/>
          <w:szCs w:val="20"/>
        </w:rPr>
        <w:t>THÔNG BÁO</w:t>
      </w:r>
      <w:bookmarkEnd w:id="262"/>
    </w:p>
    <w:p w14:paraId="2BAE860E" w14:textId="77777777" w:rsidR="00F264F6" w:rsidRPr="00F264F6" w:rsidRDefault="00F264F6" w:rsidP="00F264F6">
      <w:pPr>
        <w:jc w:val="center"/>
        <w:rPr>
          <w:rFonts w:ascii="Arial" w:hAnsi="Arial" w:cs="Arial"/>
          <w:sz w:val="20"/>
          <w:szCs w:val="20"/>
        </w:rPr>
      </w:pPr>
      <w:bookmarkStart w:id="263" w:name="chuong_phuluc_5_8_name_name"/>
      <w:r w:rsidRPr="00F264F6">
        <w:rPr>
          <w:rFonts w:ascii="Arial" w:hAnsi="Arial" w:cs="Arial"/>
          <w:b/>
          <w:sz w:val="20"/>
          <w:szCs w:val="20"/>
        </w:rPr>
        <w:t xml:space="preserve">Về việc yêu cầu hoàn chỉnh hồ sơ cấp lại </w:t>
      </w:r>
      <w:r w:rsidRPr="00F264F6">
        <w:rPr>
          <w:rFonts w:ascii="Arial" w:hAnsi="Arial" w:cs="Arial"/>
          <w:b/>
          <w:sz w:val="20"/>
          <w:szCs w:val="20"/>
        </w:rPr>
        <w:br/>
        <w:t>Giấy chứng nhận đăng ký hộ kinh doanh</w:t>
      </w:r>
      <w:bookmarkEnd w:id="263"/>
    </w:p>
    <w:p w14:paraId="615983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Kính gửi: </w:t>
      </w:r>
      <w:r w:rsidRPr="00F264F6">
        <w:rPr>
          <w:rFonts w:ascii="Arial" w:hAnsi="Arial" w:cs="Arial"/>
          <w:i/>
          <w:iCs/>
          <w:sz w:val="20"/>
          <w:szCs w:val="20"/>
        </w:rPr>
        <w:t>(Tên hộ kinh doanh)</w:t>
      </w:r>
    </w:p>
    <w:p w14:paraId="4215C898"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Phòng Tài chính - Kế hoạch:</w:t>
      </w:r>
      <w:r w:rsidRPr="00F264F6">
        <w:rPr>
          <w:rFonts w:ascii="Arial" w:hAnsi="Arial" w:cs="Arial"/>
          <w:sz w:val="20"/>
          <w:szCs w:val="20"/>
        </w:rPr>
        <w:tab/>
      </w:r>
    </w:p>
    <w:p w14:paraId="58BD50ED"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chỉ trụ sở: </w:t>
      </w:r>
      <w:r w:rsidRPr="00F264F6">
        <w:rPr>
          <w:rFonts w:ascii="Arial" w:hAnsi="Arial" w:cs="Arial"/>
          <w:sz w:val="20"/>
          <w:szCs w:val="20"/>
        </w:rPr>
        <w:tab/>
      </w:r>
    </w:p>
    <w:p w14:paraId="71D6688A"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Điện thoại: </w:t>
      </w:r>
      <w:r w:rsidRPr="00F264F6">
        <w:rPr>
          <w:rFonts w:ascii="Arial" w:hAnsi="Arial" w:cs="Arial"/>
          <w:sz w:val="20"/>
          <w:szCs w:val="20"/>
        </w:rPr>
        <w:tab/>
        <w:t xml:space="preserve"> Fax: </w:t>
      </w:r>
      <w:r w:rsidRPr="00F264F6">
        <w:rPr>
          <w:rFonts w:ascii="Arial" w:hAnsi="Arial" w:cs="Arial"/>
          <w:sz w:val="20"/>
          <w:szCs w:val="20"/>
        </w:rPr>
        <w:tab/>
      </w:r>
    </w:p>
    <w:p w14:paraId="49756B2C"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Email: </w:t>
      </w:r>
      <w:r w:rsidRPr="00F264F6">
        <w:rPr>
          <w:rFonts w:ascii="Arial" w:hAnsi="Arial" w:cs="Arial"/>
          <w:sz w:val="20"/>
          <w:szCs w:val="20"/>
        </w:rPr>
        <w:tab/>
        <w:t xml:space="preserve">Website: </w:t>
      </w:r>
      <w:r w:rsidRPr="00F264F6">
        <w:rPr>
          <w:rFonts w:ascii="Arial" w:hAnsi="Arial" w:cs="Arial"/>
          <w:sz w:val="20"/>
          <w:szCs w:val="20"/>
        </w:rPr>
        <w:tab/>
      </w:r>
    </w:p>
    <w:p w14:paraId="389D4656" w14:textId="77777777" w:rsidR="00F264F6" w:rsidRPr="00F264F6" w:rsidRDefault="00F264F6" w:rsidP="004C2DDB">
      <w:pPr>
        <w:tabs>
          <w:tab w:val="left" w:leader="dot" w:pos="5760"/>
          <w:tab w:val="left" w:leader="dot" w:pos="9072"/>
        </w:tabs>
        <w:spacing w:after="120"/>
        <w:ind w:firstLine="720"/>
        <w:jc w:val="both"/>
        <w:rPr>
          <w:rFonts w:ascii="Arial" w:hAnsi="Arial" w:cs="Arial"/>
          <w:sz w:val="20"/>
          <w:szCs w:val="20"/>
        </w:rPr>
      </w:pPr>
      <w:r w:rsidRPr="00F264F6">
        <w:rPr>
          <w:rFonts w:ascii="Arial" w:hAnsi="Arial" w:cs="Arial"/>
          <w:sz w:val="20"/>
          <w:szCs w:val="20"/>
        </w:rPr>
        <w:t>Căn cứ Giấy chứng nhận đăng ký hộ kinh doanh số….cấp ngày…/…/….tại Phòng Tài chính - Kế hoạch..., để có cơ sở cấp lại Giấy chứng nhận đăng ký hộ kinh doanh đúng hồ sơ, trình tự, thủ tục theo quy định, đề nghị hộ kinh doanh hoàn chỉnh hồ sơ đăng ký hộ kinh doanh gồm các nội dung như sau:</w:t>
      </w:r>
    </w:p>
    <w:p w14:paraId="04A0126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BEFE0D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0C91CB56"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ab/>
      </w:r>
    </w:p>
    <w:p w14:paraId="5032684D" w14:textId="77777777" w:rsidR="00F264F6" w:rsidRPr="00F264F6" w:rsidRDefault="00F264F6" w:rsidP="004C2DDB">
      <w:pPr>
        <w:tabs>
          <w:tab w:val="left" w:pos="5760"/>
        </w:tabs>
        <w:spacing w:after="120"/>
        <w:ind w:firstLine="720"/>
        <w:jc w:val="both"/>
        <w:rPr>
          <w:rFonts w:ascii="Arial" w:hAnsi="Arial" w:cs="Arial"/>
          <w:sz w:val="20"/>
          <w:szCs w:val="20"/>
        </w:rPr>
      </w:pPr>
      <w:r w:rsidRPr="00F264F6">
        <w:rPr>
          <w:rFonts w:ascii="Arial" w:hAnsi="Arial" w:cs="Arial"/>
          <w:sz w:val="20"/>
          <w:szCs w:val="20"/>
        </w:rPr>
        <w:t>Trong thời hạn 30 ngày kể từ ngày ký Thông báo này, hộ kinh doanh nộp hồ sơ hợp lệ theo các nội dung nêu trên đến Phòng Tài chính - Kế hoạch.</w:t>
      </w:r>
    </w:p>
    <w:p w14:paraId="38D82572" w14:textId="77777777" w:rsidR="00F264F6" w:rsidRPr="00F264F6" w:rsidRDefault="00F264F6" w:rsidP="00F264F6">
      <w:pPr>
        <w:tabs>
          <w:tab w:val="left" w:pos="5760"/>
        </w:tabs>
        <w:jc w:val="both"/>
        <w:rPr>
          <w:rFonts w:ascii="Arial" w:hAnsi="Arial" w:cs="Arial"/>
          <w:sz w:val="20"/>
          <w:szCs w:val="20"/>
        </w:rPr>
      </w:pPr>
    </w:p>
    <w:tbl>
      <w:tblPr>
        <w:tblW w:w="0" w:type="auto"/>
        <w:tblLook w:val="04A0" w:firstRow="1" w:lastRow="0" w:firstColumn="1" w:lastColumn="0" w:noHBand="0" w:noVBand="1"/>
      </w:tblPr>
      <w:tblGrid>
        <w:gridCol w:w="3022"/>
        <w:gridCol w:w="6446"/>
      </w:tblGrid>
      <w:tr w:rsidR="00F264F6" w:rsidRPr="00F264F6" w14:paraId="31094126" w14:textId="77777777" w:rsidTr="004C2DDB">
        <w:tc>
          <w:tcPr>
            <w:tcW w:w="3022" w:type="dxa"/>
          </w:tcPr>
          <w:p w14:paraId="5721473A"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Như trên;</w:t>
            </w:r>
            <w:r w:rsidRPr="00F264F6">
              <w:rPr>
                <w:rFonts w:ascii="Arial" w:hAnsi="Arial" w:cs="Arial"/>
                <w:sz w:val="20"/>
                <w:szCs w:val="20"/>
              </w:rPr>
              <w:br/>
              <w:t>- Lưu: ……</w:t>
            </w:r>
          </w:p>
        </w:tc>
        <w:tc>
          <w:tcPr>
            <w:tcW w:w="6446" w:type="dxa"/>
          </w:tcPr>
          <w:p w14:paraId="32B65A7B"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18B9F56E"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4B150D85" w14:textId="77777777" w:rsidR="00F264F6" w:rsidRPr="00F264F6" w:rsidRDefault="00F264F6" w:rsidP="00F264F6">
      <w:pPr>
        <w:tabs>
          <w:tab w:val="left" w:pos="4993"/>
        </w:tabs>
        <w:rPr>
          <w:rFonts w:ascii="Arial" w:hAnsi="Arial" w:cs="Arial"/>
          <w:b/>
          <w:bCs/>
          <w:sz w:val="20"/>
          <w:szCs w:val="20"/>
        </w:rPr>
      </w:pPr>
    </w:p>
    <w:p w14:paraId="01B4826F" w14:textId="77777777" w:rsidR="00F264F6" w:rsidRPr="00F264F6" w:rsidRDefault="00F264F6" w:rsidP="00F264F6">
      <w:pPr>
        <w:jc w:val="center"/>
        <w:rPr>
          <w:rFonts w:ascii="Arial" w:hAnsi="Arial" w:cs="Arial"/>
          <w:b/>
          <w:bCs/>
          <w:sz w:val="20"/>
          <w:szCs w:val="20"/>
        </w:rPr>
      </w:pPr>
      <w:bookmarkStart w:id="264" w:name="chuong_phuluc_5_9"/>
      <w:r w:rsidRPr="00F264F6">
        <w:rPr>
          <w:rFonts w:ascii="Arial" w:hAnsi="Arial" w:cs="Arial"/>
          <w:b/>
          <w:bCs/>
          <w:sz w:val="20"/>
          <w:szCs w:val="20"/>
        </w:rPr>
        <w:t>Phụ lục VI-9</w:t>
      </w:r>
      <w:bookmarkEnd w:id="264"/>
    </w:p>
    <w:tbl>
      <w:tblPr>
        <w:tblW w:w="0" w:type="auto"/>
        <w:tblInd w:w="108" w:type="dxa"/>
        <w:tblLook w:val="01E0" w:firstRow="1" w:lastRow="1" w:firstColumn="1" w:lastColumn="1" w:noHBand="0" w:noVBand="0"/>
      </w:tblPr>
      <w:tblGrid>
        <w:gridCol w:w="3240"/>
        <w:gridCol w:w="6120"/>
      </w:tblGrid>
      <w:tr w:rsidR="00F264F6" w:rsidRPr="00F264F6" w14:paraId="6FA46BD2" w14:textId="77777777" w:rsidTr="004C2DDB">
        <w:tc>
          <w:tcPr>
            <w:tcW w:w="3240" w:type="dxa"/>
          </w:tcPr>
          <w:p w14:paraId="04FC8B02"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ỦY BAN NHÂN DÂN QUẬN/HUYỆN…</w:t>
            </w:r>
            <w:r w:rsidRPr="00F264F6">
              <w:rPr>
                <w:rFonts w:ascii="Arial" w:hAnsi="Arial" w:cs="Arial"/>
                <w:b/>
                <w:bCs/>
                <w:spacing w:val="5"/>
                <w:sz w:val="20"/>
                <w:szCs w:val="20"/>
              </w:rPr>
              <w:br/>
              <w:t>PHÒNG TÀI CHÍNH - KẾ HOẠCH</w:t>
            </w:r>
            <w:r w:rsidRPr="00F264F6">
              <w:rPr>
                <w:rFonts w:ascii="Arial" w:hAnsi="Arial" w:cs="Arial"/>
                <w:b/>
                <w:bCs/>
                <w:spacing w:val="5"/>
                <w:sz w:val="20"/>
                <w:szCs w:val="20"/>
              </w:rPr>
              <w:br/>
              <w:t>--------</w:t>
            </w:r>
          </w:p>
        </w:tc>
        <w:tc>
          <w:tcPr>
            <w:tcW w:w="6120" w:type="dxa"/>
          </w:tcPr>
          <w:p w14:paraId="676D856C"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CỘNG HÒA XÃ HỘI CHỦ NGHĨA VIỆT NAM</w:t>
            </w:r>
            <w:r w:rsidRPr="00F264F6">
              <w:rPr>
                <w:rFonts w:ascii="Arial" w:hAnsi="Arial" w:cs="Arial"/>
                <w:b/>
                <w:bCs/>
                <w:spacing w:val="5"/>
                <w:sz w:val="20"/>
                <w:szCs w:val="20"/>
              </w:rPr>
              <w:br/>
              <w:t xml:space="preserve">Độc lập - Tự do - Hạnh phúc </w:t>
            </w:r>
            <w:r w:rsidRPr="00F264F6">
              <w:rPr>
                <w:rFonts w:ascii="Arial" w:hAnsi="Arial" w:cs="Arial"/>
                <w:b/>
                <w:bCs/>
                <w:spacing w:val="5"/>
                <w:sz w:val="20"/>
                <w:szCs w:val="20"/>
              </w:rPr>
              <w:br/>
              <w:t>---------------</w:t>
            </w:r>
          </w:p>
        </w:tc>
      </w:tr>
      <w:tr w:rsidR="00F264F6" w:rsidRPr="00F264F6" w14:paraId="2050042A" w14:textId="77777777" w:rsidTr="004C2DDB">
        <w:tc>
          <w:tcPr>
            <w:tcW w:w="3240" w:type="dxa"/>
          </w:tcPr>
          <w:p w14:paraId="11C941EA" w14:textId="77777777" w:rsidR="00F264F6" w:rsidRPr="00F264F6" w:rsidRDefault="00F264F6" w:rsidP="00F264F6">
            <w:pPr>
              <w:widowControl w:val="0"/>
              <w:shd w:val="clear" w:color="auto" w:fill="FFFFFF"/>
              <w:jc w:val="center"/>
              <w:rPr>
                <w:rFonts w:ascii="Arial" w:hAnsi="Arial" w:cs="Arial"/>
                <w:b/>
                <w:bCs/>
                <w:spacing w:val="5"/>
                <w:sz w:val="20"/>
                <w:szCs w:val="20"/>
              </w:rPr>
            </w:pPr>
            <w:r w:rsidRPr="00F264F6">
              <w:rPr>
                <w:rFonts w:ascii="Arial" w:hAnsi="Arial" w:cs="Arial"/>
                <w:b/>
                <w:bCs/>
                <w:spacing w:val="5"/>
                <w:sz w:val="20"/>
                <w:szCs w:val="20"/>
              </w:rPr>
              <w:t>Số: ………….</w:t>
            </w:r>
          </w:p>
        </w:tc>
        <w:tc>
          <w:tcPr>
            <w:tcW w:w="6120" w:type="dxa"/>
          </w:tcPr>
          <w:p w14:paraId="70F273C3" w14:textId="77777777" w:rsidR="00F264F6" w:rsidRPr="00F264F6" w:rsidRDefault="00F264F6" w:rsidP="00F264F6">
            <w:pPr>
              <w:widowControl w:val="0"/>
              <w:shd w:val="clear" w:color="auto" w:fill="FFFFFF"/>
              <w:jc w:val="right"/>
              <w:rPr>
                <w:rFonts w:ascii="Arial" w:hAnsi="Arial" w:cs="Arial"/>
                <w:b/>
                <w:bCs/>
                <w:spacing w:val="5"/>
                <w:sz w:val="20"/>
                <w:szCs w:val="20"/>
              </w:rPr>
            </w:pPr>
            <w:r w:rsidRPr="00F264F6">
              <w:rPr>
                <w:rFonts w:ascii="Arial" w:hAnsi="Arial" w:cs="Arial"/>
                <w:b/>
                <w:bCs/>
                <w:i/>
                <w:spacing w:val="5"/>
                <w:sz w:val="20"/>
                <w:szCs w:val="20"/>
              </w:rPr>
              <w:t>……, ngày…..tháng…..năm……</w:t>
            </w:r>
          </w:p>
        </w:tc>
      </w:tr>
    </w:tbl>
    <w:p w14:paraId="38BC90B5" w14:textId="77777777" w:rsidR="00F264F6" w:rsidRPr="00F264F6" w:rsidRDefault="00F264F6" w:rsidP="00F264F6">
      <w:pPr>
        <w:rPr>
          <w:rFonts w:ascii="Arial" w:hAnsi="Arial" w:cs="Arial"/>
          <w:b/>
          <w:sz w:val="20"/>
          <w:szCs w:val="20"/>
        </w:rPr>
      </w:pPr>
    </w:p>
    <w:p w14:paraId="3508343D" w14:textId="77777777" w:rsidR="00F264F6" w:rsidRPr="00F264F6" w:rsidRDefault="00F264F6" w:rsidP="00F264F6">
      <w:pPr>
        <w:jc w:val="center"/>
        <w:rPr>
          <w:rFonts w:ascii="Arial" w:hAnsi="Arial" w:cs="Arial"/>
          <w:b/>
          <w:sz w:val="20"/>
          <w:szCs w:val="20"/>
        </w:rPr>
      </w:pPr>
      <w:bookmarkStart w:id="265" w:name="chuong_phuluc_5_9_name"/>
      <w:r w:rsidRPr="00F264F6">
        <w:rPr>
          <w:rFonts w:ascii="Arial" w:hAnsi="Arial" w:cs="Arial"/>
          <w:b/>
          <w:sz w:val="20"/>
          <w:szCs w:val="20"/>
        </w:rPr>
        <w:t>THÔNG BÁO</w:t>
      </w:r>
      <w:bookmarkEnd w:id="265"/>
    </w:p>
    <w:p w14:paraId="16C8E2C0" w14:textId="77777777" w:rsidR="00F264F6" w:rsidRPr="00F264F6" w:rsidRDefault="00F264F6" w:rsidP="00F264F6">
      <w:pPr>
        <w:jc w:val="center"/>
        <w:rPr>
          <w:rFonts w:ascii="Arial" w:hAnsi="Arial" w:cs="Arial"/>
          <w:sz w:val="20"/>
          <w:szCs w:val="20"/>
        </w:rPr>
      </w:pPr>
      <w:bookmarkStart w:id="266" w:name="chuong_phuluc_5_9_name_name"/>
      <w:r w:rsidRPr="00F264F6">
        <w:rPr>
          <w:rFonts w:ascii="Arial" w:hAnsi="Arial" w:cs="Arial"/>
          <w:b/>
          <w:sz w:val="20"/>
          <w:szCs w:val="20"/>
        </w:rPr>
        <w:t xml:space="preserve">Về việc cấp Giấy chứng nhận đăng ký hộ kinh doanh </w:t>
      </w:r>
      <w:r w:rsidRPr="00F264F6">
        <w:rPr>
          <w:rFonts w:ascii="Arial" w:hAnsi="Arial" w:cs="Arial"/>
          <w:b/>
          <w:sz w:val="20"/>
          <w:szCs w:val="20"/>
        </w:rPr>
        <w:br/>
        <w:t>do chuyển địa điểm kinh doanh</w:t>
      </w:r>
      <w:bookmarkEnd w:id="266"/>
    </w:p>
    <w:p w14:paraId="33AFAA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 xml:space="preserve">Kính gửi: </w:t>
      </w:r>
      <w:r w:rsidRPr="00F264F6">
        <w:rPr>
          <w:rFonts w:ascii="Arial" w:hAnsi="Arial" w:cs="Arial"/>
          <w:iCs/>
          <w:sz w:val="20"/>
          <w:szCs w:val="20"/>
        </w:rPr>
        <w:t xml:space="preserve">Phòng Tài chính - Kế hoạch (Ủy ban nhân dân quận/huyện .........) </w:t>
      </w:r>
      <w:r w:rsidRPr="00F264F6">
        <w:rPr>
          <w:rFonts w:ascii="Arial" w:hAnsi="Arial" w:cs="Arial"/>
          <w:i/>
          <w:iCs/>
          <w:sz w:val="20"/>
          <w:szCs w:val="20"/>
        </w:rPr>
        <w:t>(nơi hộ kinh doanh đặt địa chỉ cũ)</w:t>
      </w:r>
    </w:p>
    <w:p w14:paraId="752821C7"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Căn cứ Nghị định số 78/2015/NĐ-CP ngày 14 tháng 9 năm 2015 của Chính phủ về đăng ký doanh nghiệp, trên cơ sở Thông báo về việc thay đổi nội dung đăng ký hộ kinh doanh ngày…tháng…năm..... của hộ kinh doanh sau: </w:t>
      </w:r>
    </w:p>
    <w:p w14:paraId="1FA4C7A1"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1. Tên hộ kinh doanh</w:t>
      </w:r>
      <w:r w:rsidRPr="00F264F6">
        <w:rPr>
          <w:rFonts w:ascii="Arial" w:hAnsi="Arial" w:cs="Arial"/>
          <w:sz w:val="20"/>
          <w:szCs w:val="20"/>
        </w:rPr>
        <w:t xml:space="preserve"> (</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0F8B3A8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2. Số Giấy chứng nhận đăng ký hộ kinh doanh : </w:t>
      </w:r>
      <w:r w:rsidRPr="00F264F6">
        <w:rPr>
          <w:rFonts w:ascii="Arial" w:hAnsi="Arial" w:cs="Arial"/>
          <w:sz w:val="20"/>
          <w:szCs w:val="20"/>
        </w:rPr>
        <w:tab/>
      </w:r>
    </w:p>
    <w:p w14:paraId="6B518BCF"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Do:…………………………………Cấp ngày…../…../………………….</w:t>
      </w:r>
    </w:p>
    <w:p w14:paraId="326D6F9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3. Địa điểm kinh doanh</w:t>
      </w:r>
      <w:r w:rsidRPr="00F264F6">
        <w:rPr>
          <w:rFonts w:ascii="Arial" w:hAnsi="Arial" w:cs="Arial"/>
          <w:sz w:val="20"/>
          <w:szCs w:val="20"/>
        </w:rPr>
        <w:t xml:space="preserve">: </w:t>
      </w:r>
      <w:r w:rsidRPr="00F264F6">
        <w:rPr>
          <w:rFonts w:ascii="Arial" w:hAnsi="Arial" w:cs="Arial"/>
          <w:sz w:val="20"/>
          <w:szCs w:val="20"/>
        </w:rPr>
        <w:tab/>
      </w:r>
    </w:p>
    <w:p w14:paraId="2B5E191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b/>
          <w:sz w:val="20"/>
          <w:szCs w:val="20"/>
        </w:rPr>
        <w:t xml:space="preserve">4. Họ và tên đại diện hộ kinh doanh </w:t>
      </w:r>
      <w:r w:rsidRPr="00F264F6">
        <w:rPr>
          <w:rFonts w:ascii="Arial" w:hAnsi="Arial" w:cs="Arial"/>
          <w:sz w:val="20"/>
          <w:szCs w:val="20"/>
        </w:rPr>
        <w:t>(</w:t>
      </w:r>
      <w:r w:rsidRPr="00F264F6">
        <w:rPr>
          <w:rFonts w:ascii="Arial" w:hAnsi="Arial" w:cs="Arial"/>
          <w:i/>
          <w:sz w:val="20"/>
          <w:szCs w:val="20"/>
        </w:rPr>
        <w:t>ghi bằng chữ in hoa</w:t>
      </w:r>
      <w:r w:rsidRPr="00F264F6">
        <w:rPr>
          <w:rFonts w:ascii="Arial" w:hAnsi="Arial" w:cs="Arial"/>
          <w:sz w:val="20"/>
          <w:szCs w:val="20"/>
        </w:rPr>
        <w:t xml:space="preserve">): </w:t>
      </w:r>
      <w:r w:rsidRPr="00F264F6">
        <w:rPr>
          <w:rFonts w:ascii="Arial" w:hAnsi="Arial" w:cs="Arial"/>
          <w:sz w:val="20"/>
          <w:szCs w:val="20"/>
        </w:rPr>
        <w:tab/>
      </w:r>
    </w:p>
    <w:p w14:paraId="53F66F03"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Giới tính: </w:t>
      </w:r>
      <w:r w:rsidRPr="00F264F6">
        <w:rPr>
          <w:rFonts w:ascii="Arial" w:hAnsi="Arial" w:cs="Arial"/>
          <w:sz w:val="20"/>
          <w:szCs w:val="20"/>
        </w:rPr>
        <w:tab/>
      </w:r>
    </w:p>
    <w:p w14:paraId="300D9B22" w14:textId="77777777" w:rsidR="00F264F6" w:rsidRPr="00F264F6" w:rsidRDefault="00F264F6" w:rsidP="004C2DDB">
      <w:pPr>
        <w:tabs>
          <w:tab w:val="left" w:leader="dot" w:pos="2520"/>
          <w:tab w:val="left" w:leader="dot" w:pos="3240"/>
          <w:tab w:val="left" w:leader="dot" w:pos="3960"/>
          <w:tab w:val="left" w:leader="dot" w:pos="684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Sinh ngày: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Dân tộc: </w:t>
      </w:r>
      <w:r w:rsidRPr="00F264F6">
        <w:rPr>
          <w:rFonts w:ascii="Arial" w:hAnsi="Arial" w:cs="Arial"/>
          <w:sz w:val="20"/>
          <w:szCs w:val="20"/>
        </w:rPr>
        <w:tab/>
        <w:t xml:space="preserve">Quốc tịch: </w:t>
      </w:r>
      <w:r w:rsidRPr="00F264F6">
        <w:rPr>
          <w:rFonts w:ascii="Arial" w:hAnsi="Arial" w:cs="Arial"/>
          <w:sz w:val="20"/>
          <w:szCs w:val="20"/>
        </w:rPr>
        <w:tab/>
      </w:r>
    </w:p>
    <w:p w14:paraId="1505476A"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Loại giấy tờ chứng thực cá nhân: </w:t>
      </w:r>
      <w:r w:rsidRPr="00F264F6">
        <w:rPr>
          <w:rFonts w:ascii="Arial" w:hAnsi="Arial" w:cs="Arial"/>
          <w:sz w:val="20"/>
          <w:szCs w:val="20"/>
        </w:rPr>
        <w:tab/>
      </w:r>
    </w:p>
    <w:p w14:paraId="06915BBE"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Số giấy chứng thực cá nhân: </w:t>
      </w:r>
      <w:r w:rsidRPr="00F264F6">
        <w:rPr>
          <w:rFonts w:ascii="Arial" w:hAnsi="Arial" w:cs="Arial"/>
          <w:sz w:val="20"/>
          <w:szCs w:val="20"/>
        </w:rPr>
        <w:tab/>
      </w:r>
    </w:p>
    <w:p w14:paraId="11793E46" w14:textId="77777777" w:rsidR="00F264F6" w:rsidRPr="00F264F6" w:rsidRDefault="00F264F6" w:rsidP="004C2DDB">
      <w:pPr>
        <w:tabs>
          <w:tab w:val="left" w:leader="dot" w:pos="2520"/>
          <w:tab w:val="left" w:leader="dot" w:pos="3240"/>
          <w:tab w:val="left" w:leader="dot" w:pos="39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cấp: </w:t>
      </w:r>
      <w:r w:rsidRPr="00F264F6">
        <w:rPr>
          <w:rFonts w:ascii="Arial" w:hAnsi="Arial" w:cs="Arial"/>
          <w:sz w:val="20"/>
          <w:szCs w:val="20"/>
        </w:rPr>
        <w:tab/>
        <w:t>/</w:t>
      </w:r>
      <w:r w:rsidRPr="00F264F6">
        <w:rPr>
          <w:rFonts w:ascii="Arial" w:hAnsi="Arial" w:cs="Arial"/>
          <w:sz w:val="20"/>
          <w:szCs w:val="20"/>
        </w:rPr>
        <w:tab/>
        <w:t>/</w:t>
      </w:r>
      <w:r w:rsidRPr="00F264F6">
        <w:rPr>
          <w:rFonts w:ascii="Arial" w:hAnsi="Arial" w:cs="Arial"/>
          <w:sz w:val="20"/>
          <w:szCs w:val="20"/>
        </w:rPr>
        <w:tab/>
        <w:t xml:space="preserve">Nơi cấp: </w:t>
      </w:r>
      <w:r w:rsidRPr="00F264F6">
        <w:rPr>
          <w:rFonts w:ascii="Arial" w:hAnsi="Arial" w:cs="Arial"/>
          <w:sz w:val="20"/>
          <w:szCs w:val="20"/>
        </w:rPr>
        <w:tab/>
      </w:r>
    </w:p>
    <w:p w14:paraId="7356CA62"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Nơi đăng ký hộ khẩu thường trú: </w:t>
      </w:r>
      <w:r w:rsidRPr="00F264F6">
        <w:rPr>
          <w:rFonts w:ascii="Arial" w:hAnsi="Arial" w:cs="Arial"/>
          <w:sz w:val="20"/>
          <w:szCs w:val="20"/>
        </w:rPr>
        <w:tab/>
      </w:r>
    </w:p>
    <w:p w14:paraId="639F1254" w14:textId="77777777" w:rsidR="00F264F6" w:rsidRPr="00F264F6" w:rsidRDefault="00F264F6" w:rsidP="004C2DDB">
      <w:pPr>
        <w:tabs>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Chỗ ở hiện tại: </w:t>
      </w:r>
      <w:r w:rsidRPr="00F264F6">
        <w:rPr>
          <w:rFonts w:ascii="Arial" w:hAnsi="Arial" w:cs="Arial"/>
          <w:sz w:val="20"/>
          <w:szCs w:val="20"/>
        </w:rPr>
        <w:tab/>
      </w:r>
    </w:p>
    <w:p w14:paraId="688EFCC0"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Ngày ...../...../....., Phòng Tài chính - Kế hoạch (Ủy ban nhân dân quận/huyện .........) </w:t>
      </w:r>
      <w:r w:rsidRPr="00F264F6">
        <w:rPr>
          <w:rFonts w:ascii="Arial" w:hAnsi="Arial" w:cs="Arial"/>
          <w:i/>
          <w:iCs/>
          <w:sz w:val="20"/>
          <w:szCs w:val="20"/>
        </w:rPr>
        <w:t>(nơi hộ kinh doanh đặt địa chỉ mới)</w:t>
      </w:r>
      <w:r w:rsidRPr="00F264F6">
        <w:rPr>
          <w:rFonts w:ascii="Arial" w:hAnsi="Arial" w:cs="Arial"/>
          <w:sz w:val="20"/>
          <w:szCs w:val="20"/>
        </w:rPr>
        <w:t xml:space="preserve"> đã cấp Giấy chứng nhận đăng ký hộ kinh doanh số….. cho hộ kinh doanh nêu trên.</w:t>
      </w:r>
    </w:p>
    <w:p w14:paraId="50834297"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Lý do: Hộ kinh doanh đăng ký chuyển địa chỉ hộ kinh doanh.</w:t>
      </w:r>
    </w:p>
    <w:p w14:paraId="569E89D3"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 xml:space="preserve">Địa điểm kinh doanh mới: </w:t>
      </w:r>
      <w:r w:rsidRPr="00F264F6">
        <w:rPr>
          <w:rFonts w:ascii="Arial" w:hAnsi="Arial" w:cs="Arial"/>
          <w:sz w:val="20"/>
          <w:szCs w:val="20"/>
        </w:rPr>
        <w:tab/>
      </w:r>
    </w:p>
    <w:p w14:paraId="1B1A3DDE" w14:textId="77777777" w:rsidR="00F264F6" w:rsidRPr="00F264F6" w:rsidRDefault="00F264F6" w:rsidP="004C2DDB">
      <w:pPr>
        <w:tabs>
          <w:tab w:val="left" w:leader="dot" w:pos="5400"/>
          <w:tab w:val="left" w:leader="dot" w:pos="6660"/>
          <w:tab w:val="left" w:leader="dot" w:pos="9072"/>
        </w:tabs>
        <w:spacing w:after="120"/>
        <w:ind w:firstLine="720"/>
        <w:jc w:val="both"/>
        <w:rPr>
          <w:rFonts w:ascii="Arial" w:hAnsi="Arial" w:cs="Arial"/>
          <w:sz w:val="20"/>
          <w:szCs w:val="20"/>
        </w:rPr>
      </w:pPr>
      <w:r w:rsidRPr="00F264F6">
        <w:rPr>
          <w:rFonts w:ascii="Arial" w:hAnsi="Arial" w:cs="Arial"/>
          <w:sz w:val="20"/>
          <w:szCs w:val="20"/>
        </w:rPr>
        <w:t>Kính gửi Quý Phòng để biết.</w:t>
      </w:r>
    </w:p>
    <w:p w14:paraId="58C43BCC" w14:textId="77777777" w:rsidR="00F264F6" w:rsidRPr="00F264F6" w:rsidRDefault="00F264F6" w:rsidP="00F264F6">
      <w:pPr>
        <w:tabs>
          <w:tab w:val="left" w:leader="dot" w:pos="5400"/>
          <w:tab w:val="left" w:leader="dot" w:pos="6660"/>
          <w:tab w:val="left" w:leader="dot" w:pos="9072"/>
        </w:tabs>
        <w:rPr>
          <w:rFonts w:ascii="Arial" w:hAnsi="Arial" w:cs="Arial"/>
          <w:sz w:val="20"/>
          <w:szCs w:val="20"/>
        </w:rPr>
      </w:pPr>
    </w:p>
    <w:tbl>
      <w:tblPr>
        <w:tblW w:w="0" w:type="auto"/>
        <w:tblInd w:w="108" w:type="dxa"/>
        <w:tblLook w:val="04A0" w:firstRow="1" w:lastRow="0" w:firstColumn="1" w:lastColumn="0" w:noHBand="0" w:noVBand="1"/>
      </w:tblPr>
      <w:tblGrid>
        <w:gridCol w:w="4069"/>
        <w:gridCol w:w="5291"/>
      </w:tblGrid>
      <w:tr w:rsidR="00F264F6" w:rsidRPr="00F264F6" w14:paraId="6D75990E" w14:textId="77777777" w:rsidTr="004C2DDB">
        <w:tc>
          <w:tcPr>
            <w:tcW w:w="4069" w:type="dxa"/>
          </w:tcPr>
          <w:p w14:paraId="7B36EC41" w14:textId="77777777" w:rsidR="00F264F6" w:rsidRPr="00F264F6" w:rsidRDefault="00F264F6" w:rsidP="00F264F6">
            <w:pPr>
              <w:tabs>
                <w:tab w:val="left" w:pos="5760"/>
              </w:tabs>
              <w:contextualSpacing/>
              <w:rPr>
                <w:rFonts w:ascii="Arial" w:hAnsi="Arial" w:cs="Arial"/>
                <w:sz w:val="20"/>
                <w:szCs w:val="20"/>
              </w:rPr>
            </w:pPr>
            <w:r w:rsidRPr="00F264F6">
              <w:rPr>
                <w:rFonts w:ascii="Arial" w:hAnsi="Arial" w:cs="Arial"/>
                <w:b/>
                <w:i/>
                <w:sz w:val="20"/>
                <w:szCs w:val="20"/>
              </w:rPr>
              <w:t>Nơi nhận:</w:t>
            </w:r>
            <w:r w:rsidRPr="00F264F6">
              <w:rPr>
                <w:rFonts w:ascii="Arial" w:hAnsi="Arial" w:cs="Arial"/>
                <w:b/>
                <w:i/>
                <w:sz w:val="20"/>
                <w:szCs w:val="20"/>
              </w:rPr>
              <w:br/>
            </w:r>
            <w:r w:rsidRPr="00F264F6">
              <w:rPr>
                <w:rFonts w:ascii="Arial" w:hAnsi="Arial" w:cs="Arial"/>
                <w:sz w:val="20"/>
                <w:szCs w:val="20"/>
              </w:rPr>
              <w:t xml:space="preserve">- Như trên </w:t>
            </w:r>
            <w:r w:rsidRPr="00F264F6">
              <w:rPr>
                <w:rFonts w:ascii="Arial" w:hAnsi="Arial" w:cs="Arial"/>
                <w:i/>
                <w:sz w:val="20"/>
                <w:szCs w:val="20"/>
              </w:rPr>
              <w:t>(sao kèm bản sao Giấy chứng nhận đăng ký hộ kinh doanh)</w:t>
            </w:r>
            <w:r w:rsidRPr="00F264F6">
              <w:rPr>
                <w:rFonts w:ascii="Arial" w:hAnsi="Arial" w:cs="Arial"/>
                <w:sz w:val="20"/>
                <w:szCs w:val="20"/>
              </w:rPr>
              <w:t>;</w:t>
            </w:r>
            <w:r w:rsidRPr="00F264F6">
              <w:rPr>
                <w:rFonts w:ascii="Arial" w:hAnsi="Arial" w:cs="Arial"/>
                <w:sz w:val="20"/>
                <w:szCs w:val="20"/>
              </w:rPr>
              <w:br/>
              <w:t>- Lưu: ……</w:t>
            </w:r>
          </w:p>
        </w:tc>
        <w:tc>
          <w:tcPr>
            <w:tcW w:w="5291" w:type="dxa"/>
          </w:tcPr>
          <w:p w14:paraId="05127014" w14:textId="77777777" w:rsidR="00F264F6" w:rsidRPr="00F264F6" w:rsidRDefault="00F264F6" w:rsidP="00F264F6">
            <w:pPr>
              <w:tabs>
                <w:tab w:val="left" w:pos="5760"/>
              </w:tabs>
              <w:contextualSpacing/>
              <w:jc w:val="center"/>
              <w:rPr>
                <w:rFonts w:ascii="Arial" w:hAnsi="Arial" w:cs="Arial"/>
                <w:b/>
                <w:sz w:val="20"/>
                <w:szCs w:val="20"/>
              </w:rPr>
            </w:pPr>
            <w:r w:rsidRPr="00F264F6">
              <w:rPr>
                <w:rFonts w:ascii="Arial" w:hAnsi="Arial" w:cs="Arial"/>
                <w:b/>
                <w:sz w:val="20"/>
                <w:szCs w:val="20"/>
              </w:rPr>
              <w:t>TRƯỞNG PHÒNG</w:t>
            </w:r>
          </w:p>
          <w:p w14:paraId="2F62697C" w14:textId="77777777" w:rsidR="00F264F6" w:rsidRPr="00F264F6" w:rsidRDefault="00F264F6" w:rsidP="00F264F6">
            <w:pPr>
              <w:tabs>
                <w:tab w:val="left" w:pos="5760"/>
              </w:tabs>
              <w:contextualSpacing/>
              <w:jc w:val="cente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Ký, ghi họ tên và đóng dấu</w:t>
            </w:r>
            <w:r w:rsidRPr="00F264F6">
              <w:rPr>
                <w:rFonts w:ascii="Arial" w:hAnsi="Arial" w:cs="Arial"/>
                <w:sz w:val="20"/>
                <w:szCs w:val="20"/>
              </w:rPr>
              <w:t>)</w:t>
            </w:r>
          </w:p>
        </w:tc>
      </w:tr>
    </w:tbl>
    <w:p w14:paraId="537D9436" w14:textId="77777777" w:rsidR="00F264F6" w:rsidRPr="00F264F6" w:rsidRDefault="00F264F6" w:rsidP="00F264F6">
      <w:pPr>
        <w:tabs>
          <w:tab w:val="left" w:pos="4993"/>
        </w:tabs>
        <w:rPr>
          <w:rFonts w:ascii="Arial" w:hAnsi="Arial" w:cs="Arial"/>
          <w:b/>
          <w:bCs/>
          <w:sz w:val="20"/>
          <w:szCs w:val="20"/>
        </w:rPr>
      </w:pPr>
    </w:p>
    <w:p w14:paraId="13ABCBA3" w14:textId="77777777" w:rsidR="00F264F6" w:rsidRPr="00F264F6" w:rsidRDefault="00F264F6" w:rsidP="00F264F6">
      <w:pPr>
        <w:jc w:val="center"/>
        <w:rPr>
          <w:rFonts w:ascii="Arial" w:hAnsi="Arial" w:cs="Arial"/>
          <w:b/>
          <w:bCs/>
          <w:sz w:val="20"/>
          <w:szCs w:val="20"/>
          <w:lang w:val="x-none" w:eastAsia="x-none"/>
        </w:rPr>
      </w:pPr>
      <w:bookmarkStart w:id="267" w:name="chuong_phuluc_6_1"/>
      <w:r w:rsidRPr="00F264F6">
        <w:rPr>
          <w:rFonts w:ascii="Arial" w:hAnsi="Arial" w:cs="Arial"/>
          <w:b/>
          <w:bCs/>
          <w:sz w:val="20"/>
          <w:szCs w:val="20"/>
          <w:lang w:val="x-none" w:eastAsia="x-none"/>
        </w:rPr>
        <w:t>Phụ lục VII-1</w:t>
      </w:r>
      <w:bookmarkEnd w:id="267"/>
    </w:p>
    <w:p w14:paraId="40AFF4E5" w14:textId="77777777" w:rsidR="00F264F6" w:rsidRPr="00F264F6" w:rsidRDefault="00F264F6" w:rsidP="00F264F6">
      <w:pPr>
        <w:jc w:val="center"/>
        <w:rPr>
          <w:rFonts w:ascii="Arial" w:hAnsi="Arial" w:cs="Arial"/>
          <w:b/>
          <w:bCs/>
          <w:sz w:val="20"/>
          <w:szCs w:val="20"/>
        </w:rPr>
      </w:pPr>
      <w:bookmarkStart w:id="268" w:name="chuong_phuluc_6_1_name"/>
      <w:r w:rsidRPr="00F264F6">
        <w:rPr>
          <w:rFonts w:ascii="Arial" w:hAnsi="Arial" w:cs="Arial"/>
          <w:b/>
          <w:bCs/>
          <w:sz w:val="20"/>
          <w:szCs w:val="20"/>
        </w:rPr>
        <w:t>DANH MỤC CHỮ CÁI VÀ KÝ HIỆU SỬ DỤNG TRONG ĐẶT TÊN DOANH NGHIỆP/ĐƠN VỊ PHỤ THUỘC CỦA DOANH NGHIỆP/ ĐỊA ĐIỂM KINH DOANH/ HỘ KINH DOANH</w:t>
      </w:r>
      <w:bookmarkEnd w:id="268"/>
    </w:p>
    <w:p w14:paraId="3952D660" w14:textId="77777777" w:rsidR="00F264F6" w:rsidRPr="00F264F6" w:rsidRDefault="00F264F6" w:rsidP="00F264F6">
      <w:pPr>
        <w:jc w:val="both"/>
        <w:rPr>
          <w:rFonts w:ascii="Arial" w:hAnsi="Arial" w:cs="Arial"/>
          <w:b/>
          <w:bCs/>
          <w:sz w:val="20"/>
          <w:szCs w:val="20"/>
        </w:rPr>
      </w:pPr>
      <w:r w:rsidRPr="00F264F6">
        <w:rPr>
          <w:rFonts w:ascii="Arial" w:hAnsi="Arial" w:cs="Arial"/>
          <w:b/>
          <w:bCs/>
          <w:sz w:val="20"/>
          <w:szCs w:val="20"/>
        </w:rPr>
        <w:t>1. Danh mục chữ cái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6"/>
        <w:gridCol w:w="2214"/>
        <w:gridCol w:w="2343"/>
        <w:gridCol w:w="2697"/>
      </w:tblGrid>
      <w:tr w:rsidR="00F264F6" w:rsidRPr="00F264F6" w14:paraId="35A51C51" w14:textId="77777777" w:rsidTr="004C2DDB">
        <w:tc>
          <w:tcPr>
            <w:tcW w:w="2106" w:type="dxa"/>
            <w:tcMar>
              <w:top w:w="0" w:type="dxa"/>
              <w:left w:w="108" w:type="dxa"/>
              <w:bottom w:w="0" w:type="dxa"/>
              <w:right w:w="108" w:type="dxa"/>
            </w:tcMar>
          </w:tcPr>
          <w:p w14:paraId="39F6EAE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 in hoa</w:t>
            </w:r>
          </w:p>
        </w:tc>
        <w:tc>
          <w:tcPr>
            <w:tcW w:w="2214" w:type="dxa"/>
            <w:tcMar>
              <w:top w:w="0" w:type="dxa"/>
              <w:left w:w="108" w:type="dxa"/>
              <w:bottom w:w="0" w:type="dxa"/>
              <w:right w:w="108" w:type="dxa"/>
            </w:tcMar>
          </w:tcPr>
          <w:p w14:paraId="509E8B70"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 in thường</w:t>
            </w:r>
          </w:p>
        </w:tc>
        <w:tc>
          <w:tcPr>
            <w:tcW w:w="2343" w:type="dxa"/>
            <w:tcMar>
              <w:top w:w="0" w:type="dxa"/>
              <w:left w:w="108" w:type="dxa"/>
              <w:bottom w:w="0" w:type="dxa"/>
              <w:right w:w="108" w:type="dxa"/>
            </w:tcMar>
          </w:tcPr>
          <w:p w14:paraId="6D583AA0"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 in hoa</w:t>
            </w:r>
          </w:p>
        </w:tc>
        <w:tc>
          <w:tcPr>
            <w:tcW w:w="2697" w:type="dxa"/>
            <w:tcMar>
              <w:top w:w="0" w:type="dxa"/>
              <w:left w:w="108" w:type="dxa"/>
              <w:bottom w:w="0" w:type="dxa"/>
              <w:right w:w="108" w:type="dxa"/>
            </w:tcMar>
          </w:tcPr>
          <w:p w14:paraId="6CCDFE63"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 in thường</w:t>
            </w:r>
          </w:p>
        </w:tc>
      </w:tr>
      <w:tr w:rsidR="00F264F6" w:rsidRPr="00F264F6" w14:paraId="6F8DF9FE" w14:textId="77777777" w:rsidTr="004C2DDB">
        <w:tc>
          <w:tcPr>
            <w:tcW w:w="2106" w:type="dxa"/>
            <w:tcMar>
              <w:top w:w="0" w:type="dxa"/>
              <w:left w:w="108" w:type="dxa"/>
              <w:bottom w:w="0" w:type="dxa"/>
              <w:right w:w="108" w:type="dxa"/>
            </w:tcMar>
          </w:tcPr>
          <w:p w14:paraId="1A3C2F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tc>
        <w:tc>
          <w:tcPr>
            <w:tcW w:w="2214" w:type="dxa"/>
            <w:tcMar>
              <w:top w:w="0" w:type="dxa"/>
              <w:left w:w="108" w:type="dxa"/>
              <w:bottom w:w="0" w:type="dxa"/>
              <w:right w:w="108" w:type="dxa"/>
            </w:tcMar>
          </w:tcPr>
          <w:p w14:paraId="11E81D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tc>
        <w:tc>
          <w:tcPr>
            <w:tcW w:w="2343" w:type="dxa"/>
            <w:tcMar>
              <w:top w:w="0" w:type="dxa"/>
              <w:left w:w="108" w:type="dxa"/>
              <w:bottom w:w="0" w:type="dxa"/>
              <w:right w:w="108" w:type="dxa"/>
            </w:tcMar>
          </w:tcPr>
          <w:p w14:paraId="10B86AB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tc>
        <w:tc>
          <w:tcPr>
            <w:tcW w:w="2697" w:type="dxa"/>
            <w:tcMar>
              <w:top w:w="0" w:type="dxa"/>
              <w:left w:w="108" w:type="dxa"/>
              <w:bottom w:w="0" w:type="dxa"/>
              <w:right w:w="108" w:type="dxa"/>
            </w:tcMar>
          </w:tcPr>
          <w:p w14:paraId="0DE399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tc>
      </w:tr>
      <w:tr w:rsidR="00F264F6" w:rsidRPr="00F264F6" w14:paraId="7FE32808" w14:textId="77777777" w:rsidTr="004C2DDB">
        <w:tc>
          <w:tcPr>
            <w:tcW w:w="2106" w:type="dxa"/>
            <w:tcMar>
              <w:top w:w="0" w:type="dxa"/>
              <w:left w:w="108" w:type="dxa"/>
              <w:bottom w:w="0" w:type="dxa"/>
              <w:right w:w="108" w:type="dxa"/>
            </w:tcMar>
          </w:tcPr>
          <w:p w14:paraId="34BC7B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Ă</w:t>
            </w:r>
          </w:p>
        </w:tc>
        <w:tc>
          <w:tcPr>
            <w:tcW w:w="2214" w:type="dxa"/>
            <w:tcMar>
              <w:top w:w="0" w:type="dxa"/>
              <w:left w:w="108" w:type="dxa"/>
              <w:bottom w:w="0" w:type="dxa"/>
              <w:right w:w="108" w:type="dxa"/>
            </w:tcMar>
          </w:tcPr>
          <w:p w14:paraId="3DE0DB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ă</w:t>
            </w:r>
          </w:p>
        </w:tc>
        <w:tc>
          <w:tcPr>
            <w:tcW w:w="2343" w:type="dxa"/>
            <w:tcMar>
              <w:top w:w="0" w:type="dxa"/>
              <w:left w:w="108" w:type="dxa"/>
              <w:bottom w:w="0" w:type="dxa"/>
              <w:right w:w="108" w:type="dxa"/>
            </w:tcMar>
          </w:tcPr>
          <w:p w14:paraId="76623B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tc>
        <w:tc>
          <w:tcPr>
            <w:tcW w:w="2697" w:type="dxa"/>
            <w:tcMar>
              <w:top w:w="0" w:type="dxa"/>
              <w:left w:w="108" w:type="dxa"/>
              <w:bottom w:w="0" w:type="dxa"/>
              <w:right w:w="108" w:type="dxa"/>
            </w:tcMar>
          </w:tcPr>
          <w:p w14:paraId="31A41C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tc>
      </w:tr>
      <w:tr w:rsidR="00F264F6" w:rsidRPr="00F264F6" w14:paraId="4E16A8E0" w14:textId="77777777" w:rsidTr="004C2DDB">
        <w:tc>
          <w:tcPr>
            <w:tcW w:w="2106" w:type="dxa"/>
            <w:tcMar>
              <w:top w:w="0" w:type="dxa"/>
              <w:left w:w="108" w:type="dxa"/>
              <w:bottom w:w="0" w:type="dxa"/>
              <w:right w:w="108" w:type="dxa"/>
            </w:tcMar>
          </w:tcPr>
          <w:p w14:paraId="4883C2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Â</w:t>
            </w:r>
          </w:p>
        </w:tc>
        <w:tc>
          <w:tcPr>
            <w:tcW w:w="2214" w:type="dxa"/>
            <w:tcMar>
              <w:top w:w="0" w:type="dxa"/>
              <w:left w:w="108" w:type="dxa"/>
              <w:bottom w:w="0" w:type="dxa"/>
              <w:right w:w="108" w:type="dxa"/>
            </w:tcMar>
          </w:tcPr>
          <w:p w14:paraId="01B946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â</w:t>
            </w:r>
          </w:p>
        </w:tc>
        <w:tc>
          <w:tcPr>
            <w:tcW w:w="2343" w:type="dxa"/>
            <w:tcMar>
              <w:top w:w="0" w:type="dxa"/>
              <w:left w:w="108" w:type="dxa"/>
              <w:bottom w:w="0" w:type="dxa"/>
              <w:right w:w="108" w:type="dxa"/>
            </w:tcMar>
          </w:tcPr>
          <w:p w14:paraId="3BDE99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Ơ</w:t>
            </w:r>
          </w:p>
        </w:tc>
        <w:tc>
          <w:tcPr>
            <w:tcW w:w="2697" w:type="dxa"/>
            <w:tcMar>
              <w:top w:w="0" w:type="dxa"/>
              <w:left w:w="108" w:type="dxa"/>
              <w:bottom w:w="0" w:type="dxa"/>
              <w:right w:w="108" w:type="dxa"/>
            </w:tcMar>
          </w:tcPr>
          <w:p w14:paraId="65BAE6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ơ</w:t>
            </w:r>
          </w:p>
        </w:tc>
      </w:tr>
      <w:tr w:rsidR="00F264F6" w:rsidRPr="00F264F6" w14:paraId="4238D5D7" w14:textId="77777777" w:rsidTr="004C2DDB">
        <w:tc>
          <w:tcPr>
            <w:tcW w:w="2106" w:type="dxa"/>
            <w:tcMar>
              <w:top w:w="0" w:type="dxa"/>
              <w:left w:w="108" w:type="dxa"/>
              <w:bottom w:w="0" w:type="dxa"/>
              <w:right w:w="108" w:type="dxa"/>
            </w:tcMar>
          </w:tcPr>
          <w:p w14:paraId="565984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tc>
        <w:tc>
          <w:tcPr>
            <w:tcW w:w="2214" w:type="dxa"/>
            <w:tcMar>
              <w:top w:w="0" w:type="dxa"/>
              <w:left w:w="108" w:type="dxa"/>
              <w:bottom w:w="0" w:type="dxa"/>
              <w:right w:w="108" w:type="dxa"/>
            </w:tcMar>
          </w:tcPr>
          <w:p w14:paraId="433DD8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tc>
        <w:tc>
          <w:tcPr>
            <w:tcW w:w="2343" w:type="dxa"/>
            <w:tcMar>
              <w:top w:w="0" w:type="dxa"/>
              <w:left w:w="108" w:type="dxa"/>
              <w:bottom w:w="0" w:type="dxa"/>
              <w:right w:w="108" w:type="dxa"/>
            </w:tcMar>
          </w:tcPr>
          <w:p w14:paraId="36B22A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Ô</w:t>
            </w:r>
          </w:p>
        </w:tc>
        <w:tc>
          <w:tcPr>
            <w:tcW w:w="2697" w:type="dxa"/>
            <w:tcMar>
              <w:top w:w="0" w:type="dxa"/>
              <w:left w:w="108" w:type="dxa"/>
              <w:bottom w:w="0" w:type="dxa"/>
              <w:right w:w="108" w:type="dxa"/>
            </w:tcMar>
          </w:tcPr>
          <w:p w14:paraId="6C20D2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ô</w:t>
            </w:r>
          </w:p>
        </w:tc>
      </w:tr>
      <w:tr w:rsidR="00F264F6" w:rsidRPr="00F264F6" w14:paraId="78686F16" w14:textId="77777777" w:rsidTr="004C2DDB">
        <w:tc>
          <w:tcPr>
            <w:tcW w:w="2106" w:type="dxa"/>
            <w:tcMar>
              <w:top w:w="0" w:type="dxa"/>
              <w:left w:w="108" w:type="dxa"/>
              <w:bottom w:w="0" w:type="dxa"/>
              <w:right w:w="108" w:type="dxa"/>
            </w:tcMar>
          </w:tcPr>
          <w:p w14:paraId="197062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tc>
        <w:tc>
          <w:tcPr>
            <w:tcW w:w="2214" w:type="dxa"/>
            <w:tcMar>
              <w:top w:w="0" w:type="dxa"/>
              <w:left w:w="108" w:type="dxa"/>
              <w:bottom w:w="0" w:type="dxa"/>
              <w:right w:w="108" w:type="dxa"/>
            </w:tcMar>
          </w:tcPr>
          <w:p w14:paraId="077E1C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tc>
        <w:tc>
          <w:tcPr>
            <w:tcW w:w="2343" w:type="dxa"/>
            <w:tcMar>
              <w:top w:w="0" w:type="dxa"/>
              <w:left w:w="108" w:type="dxa"/>
              <w:bottom w:w="0" w:type="dxa"/>
              <w:right w:w="108" w:type="dxa"/>
            </w:tcMar>
          </w:tcPr>
          <w:p w14:paraId="0C0676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tc>
        <w:tc>
          <w:tcPr>
            <w:tcW w:w="2697" w:type="dxa"/>
            <w:tcMar>
              <w:top w:w="0" w:type="dxa"/>
              <w:left w:w="108" w:type="dxa"/>
              <w:bottom w:w="0" w:type="dxa"/>
              <w:right w:w="108" w:type="dxa"/>
            </w:tcMar>
          </w:tcPr>
          <w:p w14:paraId="6F0D9D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tc>
      </w:tr>
      <w:tr w:rsidR="00F264F6" w:rsidRPr="00F264F6" w14:paraId="1F3593D3" w14:textId="77777777" w:rsidTr="004C2DDB">
        <w:tc>
          <w:tcPr>
            <w:tcW w:w="2106" w:type="dxa"/>
            <w:tcMar>
              <w:top w:w="0" w:type="dxa"/>
              <w:left w:w="108" w:type="dxa"/>
              <w:bottom w:w="0" w:type="dxa"/>
              <w:right w:w="108" w:type="dxa"/>
            </w:tcMar>
          </w:tcPr>
          <w:p w14:paraId="597A97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tc>
        <w:tc>
          <w:tcPr>
            <w:tcW w:w="2214" w:type="dxa"/>
            <w:tcMar>
              <w:top w:w="0" w:type="dxa"/>
              <w:left w:w="108" w:type="dxa"/>
              <w:bottom w:w="0" w:type="dxa"/>
              <w:right w:w="108" w:type="dxa"/>
            </w:tcMar>
          </w:tcPr>
          <w:p w14:paraId="4F1A9F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tc>
        <w:tc>
          <w:tcPr>
            <w:tcW w:w="2343" w:type="dxa"/>
            <w:tcMar>
              <w:top w:w="0" w:type="dxa"/>
              <w:left w:w="108" w:type="dxa"/>
              <w:bottom w:w="0" w:type="dxa"/>
              <w:right w:w="108" w:type="dxa"/>
            </w:tcMar>
          </w:tcPr>
          <w:p w14:paraId="4B72F7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tc>
        <w:tc>
          <w:tcPr>
            <w:tcW w:w="2697" w:type="dxa"/>
            <w:tcMar>
              <w:top w:w="0" w:type="dxa"/>
              <w:left w:w="108" w:type="dxa"/>
              <w:bottom w:w="0" w:type="dxa"/>
              <w:right w:w="108" w:type="dxa"/>
            </w:tcMar>
          </w:tcPr>
          <w:p w14:paraId="149E7D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tc>
      </w:tr>
      <w:tr w:rsidR="00F264F6" w:rsidRPr="00F264F6" w14:paraId="22AAC659" w14:textId="77777777" w:rsidTr="004C2DDB">
        <w:tc>
          <w:tcPr>
            <w:tcW w:w="2106" w:type="dxa"/>
            <w:tcMar>
              <w:top w:w="0" w:type="dxa"/>
              <w:left w:w="108" w:type="dxa"/>
              <w:bottom w:w="0" w:type="dxa"/>
              <w:right w:w="108" w:type="dxa"/>
            </w:tcMar>
          </w:tcPr>
          <w:p w14:paraId="6574C3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w:t>
            </w:r>
          </w:p>
        </w:tc>
        <w:tc>
          <w:tcPr>
            <w:tcW w:w="2214" w:type="dxa"/>
            <w:tcMar>
              <w:top w:w="0" w:type="dxa"/>
              <w:left w:w="108" w:type="dxa"/>
              <w:bottom w:w="0" w:type="dxa"/>
              <w:right w:w="108" w:type="dxa"/>
            </w:tcMar>
          </w:tcPr>
          <w:p w14:paraId="4B6A67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w:t>
            </w:r>
          </w:p>
        </w:tc>
        <w:tc>
          <w:tcPr>
            <w:tcW w:w="2343" w:type="dxa"/>
            <w:tcMar>
              <w:top w:w="0" w:type="dxa"/>
              <w:left w:w="108" w:type="dxa"/>
              <w:bottom w:w="0" w:type="dxa"/>
              <w:right w:w="108" w:type="dxa"/>
            </w:tcMar>
          </w:tcPr>
          <w:p w14:paraId="4C14DE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tc>
        <w:tc>
          <w:tcPr>
            <w:tcW w:w="2697" w:type="dxa"/>
            <w:tcMar>
              <w:top w:w="0" w:type="dxa"/>
              <w:left w:w="108" w:type="dxa"/>
              <w:bottom w:w="0" w:type="dxa"/>
              <w:right w:w="108" w:type="dxa"/>
            </w:tcMar>
          </w:tcPr>
          <w:p w14:paraId="57A2FC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tc>
      </w:tr>
      <w:tr w:rsidR="00F264F6" w:rsidRPr="00F264F6" w14:paraId="2988C08C" w14:textId="77777777" w:rsidTr="004C2DDB">
        <w:tc>
          <w:tcPr>
            <w:tcW w:w="2106" w:type="dxa"/>
            <w:tcMar>
              <w:top w:w="0" w:type="dxa"/>
              <w:left w:w="108" w:type="dxa"/>
              <w:bottom w:w="0" w:type="dxa"/>
              <w:right w:w="108" w:type="dxa"/>
            </w:tcMar>
          </w:tcPr>
          <w:p w14:paraId="0C8814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tc>
        <w:tc>
          <w:tcPr>
            <w:tcW w:w="2214" w:type="dxa"/>
            <w:tcMar>
              <w:top w:w="0" w:type="dxa"/>
              <w:left w:w="108" w:type="dxa"/>
              <w:bottom w:w="0" w:type="dxa"/>
              <w:right w:w="108" w:type="dxa"/>
            </w:tcMar>
          </w:tcPr>
          <w:p w14:paraId="5B7C00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tc>
        <w:tc>
          <w:tcPr>
            <w:tcW w:w="2343" w:type="dxa"/>
            <w:tcMar>
              <w:top w:w="0" w:type="dxa"/>
              <w:left w:w="108" w:type="dxa"/>
              <w:bottom w:w="0" w:type="dxa"/>
              <w:right w:w="108" w:type="dxa"/>
            </w:tcMar>
          </w:tcPr>
          <w:p w14:paraId="3F39B5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tc>
        <w:tc>
          <w:tcPr>
            <w:tcW w:w="2697" w:type="dxa"/>
            <w:tcMar>
              <w:top w:w="0" w:type="dxa"/>
              <w:left w:w="108" w:type="dxa"/>
              <w:bottom w:w="0" w:type="dxa"/>
              <w:right w:w="108" w:type="dxa"/>
            </w:tcMar>
          </w:tcPr>
          <w:p w14:paraId="240687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tc>
      </w:tr>
      <w:tr w:rsidR="00F264F6" w:rsidRPr="00F264F6" w14:paraId="3631F4EE" w14:textId="77777777" w:rsidTr="004C2DDB">
        <w:tc>
          <w:tcPr>
            <w:tcW w:w="2106" w:type="dxa"/>
            <w:tcMar>
              <w:top w:w="0" w:type="dxa"/>
              <w:left w:w="108" w:type="dxa"/>
              <w:bottom w:w="0" w:type="dxa"/>
              <w:right w:w="108" w:type="dxa"/>
            </w:tcMar>
          </w:tcPr>
          <w:p w14:paraId="7E4F71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Ê</w:t>
            </w:r>
          </w:p>
        </w:tc>
        <w:tc>
          <w:tcPr>
            <w:tcW w:w="2214" w:type="dxa"/>
            <w:tcMar>
              <w:top w:w="0" w:type="dxa"/>
              <w:left w:w="108" w:type="dxa"/>
              <w:bottom w:w="0" w:type="dxa"/>
              <w:right w:w="108" w:type="dxa"/>
            </w:tcMar>
          </w:tcPr>
          <w:p w14:paraId="48B5E6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ê</w:t>
            </w:r>
          </w:p>
        </w:tc>
        <w:tc>
          <w:tcPr>
            <w:tcW w:w="2343" w:type="dxa"/>
            <w:tcMar>
              <w:top w:w="0" w:type="dxa"/>
              <w:left w:w="108" w:type="dxa"/>
              <w:bottom w:w="0" w:type="dxa"/>
              <w:right w:w="108" w:type="dxa"/>
            </w:tcMar>
          </w:tcPr>
          <w:p w14:paraId="054564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tc>
        <w:tc>
          <w:tcPr>
            <w:tcW w:w="2697" w:type="dxa"/>
            <w:tcMar>
              <w:top w:w="0" w:type="dxa"/>
              <w:left w:w="108" w:type="dxa"/>
              <w:bottom w:w="0" w:type="dxa"/>
              <w:right w:w="108" w:type="dxa"/>
            </w:tcMar>
          </w:tcPr>
          <w:p w14:paraId="52237A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tc>
      </w:tr>
      <w:tr w:rsidR="00F264F6" w:rsidRPr="00F264F6" w14:paraId="7B3C9EBB" w14:textId="77777777" w:rsidTr="004C2DDB">
        <w:tc>
          <w:tcPr>
            <w:tcW w:w="2106" w:type="dxa"/>
            <w:tcMar>
              <w:top w:w="0" w:type="dxa"/>
              <w:left w:w="108" w:type="dxa"/>
              <w:bottom w:w="0" w:type="dxa"/>
              <w:right w:w="108" w:type="dxa"/>
            </w:tcMar>
          </w:tcPr>
          <w:p w14:paraId="358E31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tc>
        <w:tc>
          <w:tcPr>
            <w:tcW w:w="2214" w:type="dxa"/>
            <w:tcMar>
              <w:top w:w="0" w:type="dxa"/>
              <w:left w:w="108" w:type="dxa"/>
              <w:bottom w:w="0" w:type="dxa"/>
              <w:right w:w="108" w:type="dxa"/>
            </w:tcMar>
          </w:tcPr>
          <w:p w14:paraId="2AFD34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tc>
        <w:tc>
          <w:tcPr>
            <w:tcW w:w="2343" w:type="dxa"/>
            <w:tcMar>
              <w:top w:w="0" w:type="dxa"/>
              <w:left w:w="108" w:type="dxa"/>
              <w:bottom w:w="0" w:type="dxa"/>
              <w:right w:w="108" w:type="dxa"/>
            </w:tcMar>
          </w:tcPr>
          <w:p w14:paraId="4ED46F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tc>
        <w:tc>
          <w:tcPr>
            <w:tcW w:w="2697" w:type="dxa"/>
            <w:tcMar>
              <w:top w:w="0" w:type="dxa"/>
              <w:left w:w="108" w:type="dxa"/>
              <w:bottom w:w="0" w:type="dxa"/>
              <w:right w:w="108" w:type="dxa"/>
            </w:tcMar>
          </w:tcPr>
          <w:p w14:paraId="46C7D4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tc>
      </w:tr>
      <w:tr w:rsidR="00F264F6" w:rsidRPr="00F264F6" w14:paraId="3D4B3DD7" w14:textId="77777777" w:rsidTr="004C2DDB">
        <w:tc>
          <w:tcPr>
            <w:tcW w:w="2106" w:type="dxa"/>
            <w:tcMar>
              <w:top w:w="0" w:type="dxa"/>
              <w:left w:w="108" w:type="dxa"/>
              <w:bottom w:w="0" w:type="dxa"/>
              <w:right w:w="108" w:type="dxa"/>
            </w:tcMar>
          </w:tcPr>
          <w:p w14:paraId="5FA264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tc>
        <w:tc>
          <w:tcPr>
            <w:tcW w:w="2214" w:type="dxa"/>
            <w:tcMar>
              <w:top w:w="0" w:type="dxa"/>
              <w:left w:w="108" w:type="dxa"/>
              <w:bottom w:w="0" w:type="dxa"/>
              <w:right w:w="108" w:type="dxa"/>
            </w:tcMar>
          </w:tcPr>
          <w:p w14:paraId="73F059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tc>
        <w:tc>
          <w:tcPr>
            <w:tcW w:w="2343" w:type="dxa"/>
            <w:tcMar>
              <w:top w:w="0" w:type="dxa"/>
              <w:left w:w="108" w:type="dxa"/>
              <w:bottom w:w="0" w:type="dxa"/>
              <w:right w:w="108" w:type="dxa"/>
            </w:tcMar>
          </w:tcPr>
          <w:p w14:paraId="66B6269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Ư</w:t>
            </w:r>
          </w:p>
        </w:tc>
        <w:tc>
          <w:tcPr>
            <w:tcW w:w="2697" w:type="dxa"/>
            <w:tcMar>
              <w:top w:w="0" w:type="dxa"/>
              <w:left w:w="108" w:type="dxa"/>
              <w:bottom w:w="0" w:type="dxa"/>
              <w:right w:w="108" w:type="dxa"/>
            </w:tcMar>
          </w:tcPr>
          <w:p w14:paraId="74F385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ư</w:t>
            </w:r>
          </w:p>
        </w:tc>
      </w:tr>
      <w:tr w:rsidR="00F264F6" w:rsidRPr="00F264F6" w14:paraId="65DFED2A" w14:textId="77777777" w:rsidTr="004C2DDB">
        <w:tc>
          <w:tcPr>
            <w:tcW w:w="2106" w:type="dxa"/>
            <w:tcMar>
              <w:top w:w="0" w:type="dxa"/>
              <w:left w:w="108" w:type="dxa"/>
              <w:bottom w:w="0" w:type="dxa"/>
              <w:right w:w="108" w:type="dxa"/>
            </w:tcMar>
          </w:tcPr>
          <w:p w14:paraId="0A90427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2214" w:type="dxa"/>
            <w:tcMar>
              <w:top w:w="0" w:type="dxa"/>
              <w:left w:w="108" w:type="dxa"/>
              <w:bottom w:w="0" w:type="dxa"/>
              <w:right w:w="108" w:type="dxa"/>
            </w:tcMar>
          </w:tcPr>
          <w:p w14:paraId="5B519A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2343" w:type="dxa"/>
            <w:tcMar>
              <w:top w:w="0" w:type="dxa"/>
              <w:left w:w="108" w:type="dxa"/>
              <w:bottom w:w="0" w:type="dxa"/>
              <w:right w:w="108" w:type="dxa"/>
            </w:tcMar>
          </w:tcPr>
          <w:p w14:paraId="64A6DB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w:t>
            </w:r>
          </w:p>
        </w:tc>
        <w:tc>
          <w:tcPr>
            <w:tcW w:w="2697" w:type="dxa"/>
            <w:tcMar>
              <w:top w:w="0" w:type="dxa"/>
              <w:left w:w="108" w:type="dxa"/>
              <w:bottom w:w="0" w:type="dxa"/>
              <w:right w:w="108" w:type="dxa"/>
            </w:tcMar>
          </w:tcPr>
          <w:p w14:paraId="7050C6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w:t>
            </w:r>
          </w:p>
        </w:tc>
      </w:tr>
      <w:tr w:rsidR="00F264F6" w:rsidRPr="00F264F6" w14:paraId="21F0639F" w14:textId="77777777" w:rsidTr="004C2DDB">
        <w:tc>
          <w:tcPr>
            <w:tcW w:w="2106" w:type="dxa"/>
            <w:tcMar>
              <w:top w:w="0" w:type="dxa"/>
              <w:left w:w="108" w:type="dxa"/>
              <w:bottom w:w="0" w:type="dxa"/>
              <w:right w:w="108" w:type="dxa"/>
            </w:tcMar>
          </w:tcPr>
          <w:p w14:paraId="5A9A61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2214" w:type="dxa"/>
            <w:tcMar>
              <w:top w:w="0" w:type="dxa"/>
              <w:left w:w="108" w:type="dxa"/>
              <w:bottom w:w="0" w:type="dxa"/>
              <w:right w:w="108" w:type="dxa"/>
            </w:tcMar>
          </w:tcPr>
          <w:p w14:paraId="6FA559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2343" w:type="dxa"/>
            <w:tcMar>
              <w:top w:w="0" w:type="dxa"/>
              <w:left w:w="108" w:type="dxa"/>
              <w:bottom w:w="0" w:type="dxa"/>
              <w:right w:w="108" w:type="dxa"/>
            </w:tcMar>
          </w:tcPr>
          <w:p w14:paraId="355BA7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w:t>
            </w:r>
          </w:p>
        </w:tc>
        <w:tc>
          <w:tcPr>
            <w:tcW w:w="2697" w:type="dxa"/>
            <w:tcMar>
              <w:top w:w="0" w:type="dxa"/>
              <w:left w:w="108" w:type="dxa"/>
              <w:bottom w:w="0" w:type="dxa"/>
              <w:right w:w="108" w:type="dxa"/>
            </w:tcMar>
          </w:tcPr>
          <w:p w14:paraId="18341A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w:t>
            </w:r>
          </w:p>
        </w:tc>
      </w:tr>
      <w:tr w:rsidR="00F264F6" w:rsidRPr="00F264F6" w14:paraId="76E57154" w14:textId="77777777" w:rsidTr="004C2DDB">
        <w:tc>
          <w:tcPr>
            <w:tcW w:w="2106" w:type="dxa"/>
            <w:tcMar>
              <w:top w:w="0" w:type="dxa"/>
              <w:left w:w="108" w:type="dxa"/>
              <w:bottom w:w="0" w:type="dxa"/>
              <w:right w:w="108" w:type="dxa"/>
            </w:tcMar>
          </w:tcPr>
          <w:p w14:paraId="1E2A9F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c>
          <w:tcPr>
            <w:tcW w:w="2214" w:type="dxa"/>
            <w:tcMar>
              <w:top w:w="0" w:type="dxa"/>
              <w:left w:w="108" w:type="dxa"/>
              <w:bottom w:w="0" w:type="dxa"/>
              <w:right w:w="108" w:type="dxa"/>
            </w:tcMar>
          </w:tcPr>
          <w:p w14:paraId="6436026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c>
          <w:tcPr>
            <w:tcW w:w="2343" w:type="dxa"/>
            <w:tcMar>
              <w:top w:w="0" w:type="dxa"/>
              <w:left w:w="108" w:type="dxa"/>
              <w:bottom w:w="0" w:type="dxa"/>
              <w:right w:w="108" w:type="dxa"/>
            </w:tcMar>
          </w:tcPr>
          <w:p w14:paraId="07075B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X</w:t>
            </w:r>
          </w:p>
        </w:tc>
        <w:tc>
          <w:tcPr>
            <w:tcW w:w="2697" w:type="dxa"/>
            <w:tcMar>
              <w:top w:w="0" w:type="dxa"/>
              <w:left w:w="108" w:type="dxa"/>
              <w:bottom w:w="0" w:type="dxa"/>
              <w:right w:w="108" w:type="dxa"/>
            </w:tcMar>
          </w:tcPr>
          <w:p w14:paraId="404374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x</w:t>
            </w:r>
          </w:p>
        </w:tc>
      </w:tr>
      <w:tr w:rsidR="00F264F6" w:rsidRPr="00F264F6" w14:paraId="0B0073F4" w14:textId="77777777" w:rsidTr="004C2DDB">
        <w:tc>
          <w:tcPr>
            <w:tcW w:w="2106" w:type="dxa"/>
            <w:tcMar>
              <w:top w:w="0" w:type="dxa"/>
              <w:left w:w="108" w:type="dxa"/>
              <w:bottom w:w="0" w:type="dxa"/>
              <w:right w:w="108" w:type="dxa"/>
            </w:tcMar>
          </w:tcPr>
          <w:p w14:paraId="5B39A9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2214" w:type="dxa"/>
            <w:tcMar>
              <w:top w:w="0" w:type="dxa"/>
              <w:left w:w="108" w:type="dxa"/>
              <w:bottom w:w="0" w:type="dxa"/>
              <w:right w:w="108" w:type="dxa"/>
            </w:tcMar>
          </w:tcPr>
          <w:p w14:paraId="4E3930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2343" w:type="dxa"/>
            <w:tcMar>
              <w:top w:w="0" w:type="dxa"/>
              <w:left w:w="108" w:type="dxa"/>
              <w:bottom w:w="0" w:type="dxa"/>
              <w:right w:w="108" w:type="dxa"/>
            </w:tcMar>
          </w:tcPr>
          <w:p w14:paraId="031705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Y</w:t>
            </w:r>
          </w:p>
        </w:tc>
        <w:tc>
          <w:tcPr>
            <w:tcW w:w="2697" w:type="dxa"/>
            <w:tcMar>
              <w:top w:w="0" w:type="dxa"/>
              <w:left w:w="108" w:type="dxa"/>
              <w:bottom w:w="0" w:type="dxa"/>
              <w:right w:w="108" w:type="dxa"/>
            </w:tcMar>
          </w:tcPr>
          <w:p w14:paraId="252802C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y</w:t>
            </w:r>
          </w:p>
        </w:tc>
      </w:tr>
      <w:tr w:rsidR="00F264F6" w:rsidRPr="00F264F6" w14:paraId="013FE2EF" w14:textId="77777777" w:rsidTr="004C2DDB">
        <w:tc>
          <w:tcPr>
            <w:tcW w:w="2106" w:type="dxa"/>
            <w:tcMar>
              <w:top w:w="0" w:type="dxa"/>
              <w:left w:w="108" w:type="dxa"/>
              <w:bottom w:w="0" w:type="dxa"/>
              <w:right w:w="108" w:type="dxa"/>
            </w:tcMar>
          </w:tcPr>
          <w:p w14:paraId="2B6D1D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tc>
        <w:tc>
          <w:tcPr>
            <w:tcW w:w="2214" w:type="dxa"/>
            <w:tcMar>
              <w:top w:w="0" w:type="dxa"/>
              <w:left w:w="108" w:type="dxa"/>
              <w:bottom w:w="0" w:type="dxa"/>
              <w:right w:w="108" w:type="dxa"/>
            </w:tcMar>
          </w:tcPr>
          <w:p w14:paraId="140AD0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tc>
        <w:tc>
          <w:tcPr>
            <w:tcW w:w="2343" w:type="dxa"/>
            <w:tcMar>
              <w:top w:w="0" w:type="dxa"/>
              <w:left w:w="108" w:type="dxa"/>
              <w:bottom w:w="0" w:type="dxa"/>
              <w:right w:w="108" w:type="dxa"/>
            </w:tcMar>
          </w:tcPr>
          <w:p w14:paraId="7DDFF0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Z</w:t>
            </w:r>
          </w:p>
        </w:tc>
        <w:tc>
          <w:tcPr>
            <w:tcW w:w="2697" w:type="dxa"/>
            <w:tcMar>
              <w:top w:w="0" w:type="dxa"/>
              <w:left w:w="108" w:type="dxa"/>
              <w:bottom w:w="0" w:type="dxa"/>
              <w:right w:w="108" w:type="dxa"/>
            </w:tcMar>
          </w:tcPr>
          <w:p w14:paraId="132804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z</w:t>
            </w:r>
          </w:p>
        </w:tc>
      </w:tr>
      <w:tr w:rsidR="00F264F6" w:rsidRPr="00F264F6" w14:paraId="1103DAE9" w14:textId="77777777" w:rsidTr="004C2DDB">
        <w:tc>
          <w:tcPr>
            <w:tcW w:w="2106" w:type="dxa"/>
            <w:tcMar>
              <w:top w:w="0" w:type="dxa"/>
              <w:left w:w="108" w:type="dxa"/>
              <w:bottom w:w="0" w:type="dxa"/>
              <w:right w:w="108" w:type="dxa"/>
            </w:tcMar>
          </w:tcPr>
          <w:p w14:paraId="0AF1A9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tc>
        <w:tc>
          <w:tcPr>
            <w:tcW w:w="2214" w:type="dxa"/>
            <w:tcMar>
              <w:top w:w="0" w:type="dxa"/>
              <w:left w:w="108" w:type="dxa"/>
              <w:bottom w:w="0" w:type="dxa"/>
              <w:right w:w="108" w:type="dxa"/>
            </w:tcMar>
          </w:tcPr>
          <w:p w14:paraId="74104D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tc>
        <w:tc>
          <w:tcPr>
            <w:tcW w:w="2343" w:type="dxa"/>
            <w:tcMar>
              <w:top w:w="0" w:type="dxa"/>
              <w:left w:w="108" w:type="dxa"/>
              <w:bottom w:w="0" w:type="dxa"/>
              <w:right w:w="108" w:type="dxa"/>
            </w:tcMar>
          </w:tcPr>
          <w:p w14:paraId="307DD8E3" w14:textId="77777777" w:rsidR="00F264F6" w:rsidRPr="00F264F6" w:rsidRDefault="00F264F6" w:rsidP="00F264F6">
            <w:pPr>
              <w:jc w:val="center"/>
              <w:rPr>
                <w:rFonts w:ascii="Arial" w:hAnsi="Arial" w:cs="Arial"/>
                <w:sz w:val="20"/>
                <w:szCs w:val="20"/>
              </w:rPr>
            </w:pPr>
          </w:p>
        </w:tc>
        <w:tc>
          <w:tcPr>
            <w:tcW w:w="2697" w:type="dxa"/>
            <w:tcMar>
              <w:top w:w="0" w:type="dxa"/>
              <w:left w:w="108" w:type="dxa"/>
              <w:bottom w:w="0" w:type="dxa"/>
              <w:right w:w="108" w:type="dxa"/>
            </w:tcMar>
          </w:tcPr>
          <w:p w14:paraId="66F646B7" w14:textId="77777777" w:rsidR="00F264F6" w:rsidRPr="00F264F6" w:rsidRDefault="00F264F6" w:rsidP="00F264F6">
            <w:pPr>
              <w:jc w:val="center"/>
              <w:rPr>
                <w:rFonts w:ascii="Arial" w:hAnsi="Arial" w:cs="Arial"/>
                <w:sz w:val="20"/>
                <w:szCs w:val="20"/>
              </w:rPr>
            </w:pPr>
          </w:p>
        </w:tc>
      </w:tr>
    </w:tbl>
    <w:p w14:paraId="5BF1DCDB" w14:textId="77777777" w:rsidR="00F264F6" w:rsidRPr="00F264F6" w:rsidRDefault="00F264F6" w:rsidP="00F264F6">
      <w:pPr>
        <w:jc w:val="both"/>
        <w:rPr>
          <w:rFonts w:ascii="Arial" w:hAnsi="Arial" w:cs="Arial"/>
          <w:b/>
          <w:sz w:val="20"/>
          <w:szCs w:val="20"/>
        </w:rPr>
      </w:pPr>
      <w:r w:rsidRPr="00F264F6">
        <w:rPr>
          <w:rFonts w:ascii="Arial" w:hAnsi="Arial" w:cs="Arial"/>
          <w:b/>
          <w:sz w:val="20"/>
          <w:szCs w:val="20"/>
        </w:rPr>
        <w:t>2. Danh mục ký hiệu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119"/>
        <w:gridCol w:w="3406"/>
      </w:tblGrid>
      <w:tr w:rsidR="00F264F6" w:rsidRPr="00F264F6" w14:paraId="5DAAB5BC" w14:textId="77777777" w:rsidTr="004C2DDB">
        <w:tc>
          <w:tcPr>
            <w:tcW w:w="2835" w:type="dxa"/>
            <w:vAlign w:val="center"/>
          </w:tcPr>
          <w:p w14:paraId="68B2B0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119" w:type="dxa"/>
            <w:vAlign w:val="center"/>
          </w:tcPr>
          <w:p w14:paraId="2A3B29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&amp;</w:t>
            </w:r>
          </w:p>
        </w:tc>
        <w:tc>
          <w:tcPr>
            <w:tcW w:w="3406" w:type="dxa"/>
            <w:vAlign w:val="center"/>
          </w:tcPr>
          <w:p w14:paraId="3AB8C6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r>
      <w:tr w:rsidR="00F264F6" w:rsidRPr="00F264F6" w14:paraId="1233496D" w14:textId="77777777" w:rsidTr="004C2DDB">
        <w:tc>
          <w:tcPr>
            <w:tcW w:w="2835" w:type="dxa"/>
            <w:vAlign w:val="center"/>
          </w:tcPr>
          <w:p w14:paraId="790AD3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119" w:type="dxa"/>
            <w:vAlign w:val="center"/>
          </w:tcPr>
          <w:p w14:paraId="2F6C25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406" w:type="dxa"/>
            <w:vAlign w:val="center"/>
          </w:tcPr>
          <w:p w14:paraId="62E8A5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r>
      <w:tr w:rsidR="00F264F6" w:rsidRPr="00F264F6" w14:paraId="1D85BB31" w14:textId="77777777" w:rsidTr="004C2DDB">
        <w:tc>
          <w:tcPr>
            <w:tcW w:w="2835" w:type="dxa"/>
            <w:vAlign w:val="center"/>
          </w:tcPr>
          <w:p w14:paraId="54948E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119" w:type="dxa"/>
            <w:vAlign w:val="center"/>
          </w:tcPr>
          <w:p w14:paraId="622C7F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406" w:type="dxa"/>
            <w:tcBorders>
              <w:bottom w:val="single" w:sz="4" w:space="0" w:color="auto"/>
            </w:tcBorders>
            <w:vAlign w:val="center"/>
          </w:tcPr>
          <w:p w14:paraId="602F9C2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r>
      <w:tr w:rsidR="00F264F6" w:rsidRPr="00F264F6" w14:paraId="78D5BF80" w14:textId="77777777" w:rsidTr="004C2DDB">
        <w:tc>
          <w:tcPr>
            <w:tcW w:w="2835" w:type="dxa"/>
            <w:vAlign w:val="center"/>
          </w:tcPr>
          <w:p w14:paraId="2E6AFD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119" w:type="dxa"/>
            <w:tcBorders>
              <w:bottom w:val="single" w:sz="4" w:space="0" w:color="auto"/>
            </w:tcBorders>
            <w:vAlign w:val="center"/>
          </w:tcPr>
          <w:p w14:paraId="598902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406" w:type="dxa"/>
            <w:tcBorders>
              <w:bottom w:val="single" w:sz="4" w:space="0" w:color="auto"/>
            </w:tcBorders>
            <w:vAlign w:val="center"/>
          </w:tcPr>
          <w:p w14:paraId="781FD9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r>
      <w:tr w:rsidR="00F264F6" w:rsidRPr="00F264F6" w14:paraId="73E4074B" w14:textId="77777777" w:rsidTr="004C2DDB">
        <w:tc>
          <w:tcPr>
            <w:tcW w:w="2835" w:type="dxa"/>
            <w:vAlign w:val="center"/>
          </w:tcPr>
          <w:p w14:paraId="3B20895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119" w:type="dxa"/>
            <w:tcBorders>
              <w:right w:val="single" w:sz="4" w:space="0" w:color="auto"/>
            </w:tcBorders>
            <w:vAlign w:val="center"/>
          </w:tcPr>
          <w:p w14:paraId="6A4086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t>
            </w:r>
          </w:p>
        </w:tc>
        <w:tc>
          <w:tcPr>
            <w:tcW w:w="3406" w:type="dxa"/>
            <w:tcBorders>
              <w:top w:val="single" w:sz="4" w:space="0" w:color="auto"/>
              <w:left w:val="single" w:sz="4" w:space="0" w:color="auto"/>
              <w:bottom w:val="nil"/>
              <w:right w:val="nil"/>
            </w:tcBorders>
            <w:vAlign w:val="center"/>
          </w:tcPr>
          <w:p w14:paraId="48796351" w14:textId="77777777" w:rsidR="00F264F6" w:rsidRPr="00F264F6" w:rsidRDefault="00F264F6" w:rsidP="00F264F6">
            <w:pPr>
              <w:jc w:val="center"/>
              <w:rPr>
                <w:rFonts w:ascii="Arial" w:hAnsi="Arial" w:cs="Arial"/>
                <w:sz w:val="20"/>
                <w:szCs w:val="20"/>
              </w:rPr>
            </w:pPr>
          </w:p>
        </w:tc>
      </w:tr>
    </w:tbl>
    <w:p w14:paraId="0DF8C588" w14:textId="77777777" w:rsidR="00F264F6" w:rsidRPr="00F264F6" w:rsidRDefault="00F264F6" w:rsidP="00F264F6">
      <w:pPr>
        <w:rPr>
          <w:rFonts w:ascii="Arial" w:hAnsi="Arial" w:cs="Arial"/>
          <w:b/>
          <w:bCs/>
          <w:sz w:val="20"/>
          <w:szCs w:val="20"/>
          <w:lang w:eastAsia="x-none"/>
        </w:rPr>
      </w:pPr>
    </w:p>
    <w:p w14:paraId="1BBE9A7F" w14:textId="77777777" w:rsidR="00F264F6" w:rsidRPr="00F264F6" w:rsidRDefault="00F264F6" w:rsidP="00F264F6">
      <w:pPr>
        <w:jc w:val="center"/>
        <w:rPr>
          <w:rFonts w:ascii="Arial" w:hAnsi="Arial" w:cs="Arial"/>
          <w:b/>
          <w:bCs/>
          <w:sz w:val="20"/>
          <w:szCs w:val="20"/>
          <w:lang w:eastAsia="x-none"/>
        </w:rPr>
      </w:pPr>
      <w:bookmarkStart w:id="269" w:name="chuong_phuluc_6_2"/>
      <w:r w:rsidRPr="00F264F6">
        <w:rPr>
          <w:rFonts w:ascii="Arial" w:hAnsi="Arial" w:cs="Arial"/>
          <w:b/>
          <w:bCs/>
          <w:sz w:val="20"/>
          <w:szCs w:val="20"/>
          <w:lang w:eastAsia="x-none"/>
        </w:rPr>
        <w:t>Phụ lục VII-2</w:t>
      </w:r>
      <w:bookmarkEnd w:id="269"/>
    </w:p>
    <w:p w14:paraId="7A39B46D" w14:textId="77777777" w:rsidR="00F264F6" w:rsidRPr="00F264F6" w:rsidRDefault="00F264F6" w:rsidP="00F264F6">
      <w:pPr>
        <w:jc w:val="center"/>
        <w:rPr>
          <w:rFonts w:ascii="Arial" w:hAnsi="Arial" w:cs="Arial"/>
          <w:i/>
          <w:iCs/>
          <w:sz w:val="20"/>
          <w:szCs w:val="20"/>
        </w:rPr>
      </w:pPr>
      <w:bookmarkStart w:id="270" w:name="chuong_phuluc_6_2_name"/>
      <w:r w:rsidRPr="00F264F6">
        <w:rPr>
          <w:rFonts w:ascii="Arial" w:hAnsi="Arial" w:cs="Arial"/>
          <w:b/>
          <w:bCs/>
          <w:sz w:val="20"/>
          <w:szCs w:val="20"/>
        </w:rPr>
        <w:t>MÃ CẤP TỈNH, CẤP HUYỆN SỬ DỤNG TRONG ĐĂNG KÝ HỘ KINH DOANH</w:t>
      </w:r>
      <w:bookmarkEnd w:id="27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709"/>
        <w:gridCol w:w="709"/>
        <w:gridCol w:w="3118"/>
        <w:gridCol w:w="850"/>
        <w:gridCol w:w="997"/>
      </w:tblGrid>
      <w:tr w:rsidR="00F264F6" w:rsidRPr="00F264F6" w14:paraId="7D9D140A" w14:textId="77777777" w:rsidTr="004C2DDB">
        <w:trPr>
          <w:cantSplit/>
          <w:tblHeader/>
        </w:trPr>
        <w:tc>
          <w:tcPr>
            <w:tcW w:w="2977" w:type="dxa"/>
            <w:vMerge w:val="restart"/>
          </w:tcPr>
          <w:p w14:paraId="12CBC5F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Đơn vị hành chính</w:t>
            </w:r>
          </w:p>
        </w:tc>
        <w:tc>
          <w:tcPr>
            <w:tcW w:w="1418" w:type="dxa"/>
            <w:gridSpan w:val="2"/>
          </w:tcPr>
          <w:p w14:paraId="2E756A45"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Mã</w:t>
            </w:r>
          </w:p>
        </w:tc>
        <w:tc>
          <w:tcPr>
            <w:tcW w:w="3118" w:type="dxa"/>
            <w:vMerge w:val="restart"/>
          </w:tcPr>
          <w:p w14:paraId="697AA9F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Đơn vị hành chính</w:t>
            </w:r>
          </w:p>
        </w:tc>
        <w:tc>
          <w:tcPr>
            <w:tcW w:w="1847" w:type="dxa"/>
            <w:gridSpan w:val="2"/>
          </w:tcPr>
          <w:p w14:paraId="21D82F5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Mã</w:t>
            </w:r>
          </w:p>
        </w:tc>
      </w:tr>
      <w:tr w:rsidR="00F264F6" w:rsidRPr="00F264F6" w14:paraId="1ABA102F" w14:textId="77777777" w:rsidTr="004C2DDB">
        <w:trPr>
          <w:cantSplit/>
          <w:tblHeader/>
        </w:trPr>
        <w:tc>
          <w:tcPr>
            <w:tcW w:w="2977" w:type="dxa"/>
            <w:vMerge/>
          </w:tcPr>
          <w:p w14:paraId="0E16B201" w14:textId="77777777" w:rsidR="00F264F6" w:rsidRPr="00F264F6" w:rsidRDefault="00F264F6" w:rsidP="00F264F6">
            <w:pPr>
              <w:jc w:val="center"/>
              <w:rPr>
                <w:rFonts w:ascii="Arial" w:hAnsi="Arial" w:cs="Arial"/>
                <w:sz w:val="20"/>
                <w:szCs w:val="20"/>
              </w:rPr>
            </w:pPr>
          </w:p>
        </w:tc>
        <w:tc>
          <w:tcPr>
            <w:tcW w:w="709" w:type="dxa"/>
          </w:tcPr>
          <w:p w14:paraId="17B79945"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Số</w:t>
            </w:r>
          </w:p>
        </w:tc>
        <w:tc>
          <w:tcPr>
            <w:tcW w:w="709" w:type="dxa"/>
          </w:tcPr>
          <w:p w14:paraId="797FBBC9"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w:t>
            </w:r>
          </w:p>
        </w:tc>
        <w:tc>
          <w:tcPr>
            <w:tcW w:w="3118" w:type="dxa"/>
            <w:vMerge/>
          </w:tcPr>
          <w:p w14:paraId="3454186A" w14:textId="77777777" w:rsidR="00F264F6" w:rsidRPr="00F264F6" w:rsidRDefault="00F264F6" w:rsidP="00F264F6">
            <w:pPr>
              <w:jc w:val="center"/>
              <w:rPr>
                <w:rFonts w:ascii="Arial" w:hAnsi="Arial" w:cs="Arial"/>
                <w:sz w:val="20"/>
                <w:szCs w:val="20"/>
              </w:rPr>
            </w:pPr>
          </w:p>
        </w:tc>
        <w:tc>
          <w:tcPr>
            <w:tcW w:w="850" w:type="dxa"/>
          </w:tcPr>
          <w:p w14:paraId="193960DE"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Số</w:t>
            </w:r>
          </w:p>
        </w:tc>
        <w:tc>
          <w:tcPr>
            <w:tcW w:w="997" w:type="dxa"/>
          </w:tcPr>
          <w:p w14:paraId="4945EDA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Chữ</w:t>
            </w:r>
          </w:p>
        </w:tc>
      </w:tr>
      <w:tr w:rsidR="00F264F6" w:rsidRPr="00F264F6" w14:paraId="4B3927E5" w14:textId="77777777" w:rsidTr="004C2DDB">
        <w:trPr>
          <w:cantSplit/>
        </w:trPr>
        <w:tc>
          <w:tcPr>
            <w:tcW w:w="2977" w:type="dxa"/>
          </w:tcPr>
          <w:p w14:paraId="6F0B94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w:t>
            </w:r>
          </w:p>
        </w:tc>
        <w:tc>
          <w:tcPr>
            <w:tcW w:w="709" w:type="dxa"/>
          </w:tcPr>
          <w:p w14:paraId="2A515E6C" w14:textId="77777777" w:rsidR="00F264F6" w:rsidRPr="00F264F6" w:rsidRDefault="00F264F6" w:rsidP="00F264F6">
            <w:pPr>
              <w:jc w:val="center"/>
              <w:rPr>
                <w:rFonts w:ascii="Arial" w:hAnsi="Arial" w:cs="Arial"/>
                <w:bCs/>
                <w:sz w:val="20"/>
                <w:szCs w:val="20"/>
              </w:rPr>
            </w:pPr>
            <w:r w:rsidRPr="00F264F6">
              <w:rPr>
                <w:rFonts w:ascii="Arial" w:hAnsi="Arial" w:cs="Arial"/>
                <w:bCs/>
                <w:sz w:val="20"/>
                <w:szCs w:val="20"/>
              </w:rPr>
              <w:t>2</w:t>
            </w:r>
          </w:p>
        </w:tc>
        <w:tc>
          <w:tcPr>
            <w:tcW w:w="709" w:type="dxa"/>
          </w:tcPr>
          <w:p w14:paraId="0EA013CE" w14:textId="77777777" w:rsidR="00F264F6" w:rsidRPr="00F264F6" w:rsidRDefault="00F264F6" w:rsidP="00F264F6">
            <w:pPr>
              <w:jc w:val="center"/>
              <w:rPr>
                <w:rFonts w:ascii="Arial" w:hAnsi="Arial" w:cs="Arial"/>
                <w:bCs/>
                <w:sz w:val="20"/>
                <w:szCs w:val="20"/>
              </w:rPr>
            </w:pPr>
            <w:r w:rsidRPr="00F264F6">
              <w:rPr>
                <w:rFonts w:ascii="Arial" w:hAnsi="Arial" w:cs="Arial"/>
                <w:bCs/>
                <w:sz w:val="20"/>
                <w:szCs w:val="20"/>
              </w:rPr>
              <w:t>3</w:t>
            </w:r>
          </w:p>
        </w:tc>
        <w:tc>
          <w:tcPr>
            <w:tcW w:w="3118" w:type="dxa"/>
          </w:tcPr>
          <w:p w14:paraId="2E246C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w:t>
            </w:r>
          </w:p>
        </w:tc>
        <w:tc>
          <w:tcPr>
            <w:tcW w:w="850" w:type="dxa"/>
          </w:tcPr>
          <w:p w14:paraId="4668F997" w14:textId="77777777" w:rsidR="00F264F6" w:rsidRPr="00F264F6" w:rsidRDefault="00F264F6" w:rsidP="00F264F6">
            <w:pPr>
              <w:jc w:val="center"/>
              <w:rPr>
                <w:rFonts w:ascii="Arial" w:hAnsi="Arial" w:cs="Arial"/>
                <w:bCs/>
                <w:sz w:val="20"/>
                <w:szCs w:val="20"/>
              </w:rPr>
            </w:pPr>
            <w:r w:rsidRPr="00F264F6">
              <w:rPr>
                <w:rFonts w:ascii="Arial" w:hAnsi="Arial" w:cs="Arial"/>
                <w:bCs/>
                <w:sz w:val="20"/>
                <w:szCs w:val="20"/>
              </w:rPr>
              <w:t>2</w:t>
            </w:r>
          </w:p>
        </w:tc>
        <w:tc>
          <w:tcPr>
            <w:tcW w:w="997" w:type="dxa"/>
          </w:tcPr>
          <w:p w14:paraId="443BF52A" w14:textId="77777777" w:rsidR="00F264F6" w:rsidRPr="00F264F6" w:rsidRDefault="00F264F6" w:rsidP="00F264F6">
            <w:pPr>
              <w:jc w:val="center"/>
              <w:rPr>
                <w:rFonts w:ascii="Arial" w:hAnsi="Arial" w:cs="Arial"/>
                <w:bCs/>
                <w:sz w:val="20"/>
                <w:szCs w:val="20"/>
              </w:rPr>
            </w:pPr>
            <w:r w:rsidRPr="00F264F6">
              <w:rPr>
                <w:rFonts w:ascii="Arial" w:hAnsi="Arial" w:cs="Arial"/>
                <w:bCs/>
                <w:sz w:val="20"/>
                <w:szCs w:val="20"/>
              </w:rPr>
              <w:t>3</w:t>
            </w:r>
          </w:p>
        </w:tc>
      </w:tr>
      <w:tr w:rsidR="00F264F6" w:rsidRPr="00F264F6" w14:paraId="6811F22D" w14:textId="77777777" w:rsidTr="004C2DDB">
        <w:trPr>
          <w:cantSplit/>
        </w:trPr>
        <w:tc>
          <w:tcPr>
            <w:tcW w:w="2977" w:type="dxa"/>
            <w:vMerge w:val="restart"/>
          </w:tcPr>
          <w:p w14:paraId="6ABC5BA6"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Thành phố Hà Nội </w:t>
            </w:r>
          </w:p>
          <w:p w14:paraId="5714D8E1" w14:textId="77777777" w:rsidR="00F264F6" w:rsidRPr="00F264F6" w:rsidRDefault="00F264F6" w:rsidP="00F264F6">
            <w:pPr>
              <w:rPr>
                <w:rFonts w:ascii="Arial" w:hAnsi="Arial" w:cs="Arial"/>
                <w:sz w:val="20"/>
                <w:szCs w:val="20"/>
              </w:rPr>
            </w:pPr>
            <w:r w:rsidRPr="00F264F6">
              <w:rPr>
                <w:rFonts w:ascii="Arial" w:hAnsi="Arial" w:cs="Arial"/>
                <w:sz w:val="20"/>
                <w:szCs w:val="20"/>
              </w:rPr>
              <w:t>(12 quận, 1 thị xã, 17 huyện)</w:t>
            </w:r>
          </w:p>
          <w:p w14:paraId="55D106F4" w14:textId="77777777" w:rsidR="00F264F6" w:rsidRPr="00F264F6" w:rsidRDefault="00F264F6" w:rsidP="00F264F6">
            <w:pPr>
              <w:rPr>
                <w:rFonts w:ascii="Arial" w:hAnsi="Arial" w:cs="Arial"/>
                <w:sz w:val="20"/>
                <w:szCs w:val="20"/>
              </w:rPr>
            </w:pPr>
            <w:r w:rsidRPr="00F264F6">
              <w:rPr>
                <w:rFonts w:ascii="Arial" w:hAnsi="Arial" w:cs="Arial"/>
                <w:sz w:val="20"/>
                <w:szCs w:val="20"/>
              </w:rPr>
              <w:t>Quận Ba Đình</w:t>
            </w:r>
          </w:p>
          <w:p w14:paraId="4F04A8F7" w14:textId="77777777" w:rsidR="00F264F6" w:rsidRPr="00F264F6" w:rsidRDefault="00F264F6" w:rsidP="00F264F6">
            <w:pPr>
              <w:rPr>
                <w:rFonts w:ascii="Arial" w:hAnsi="Arial" w:cs="Arial"/>
                <w:sz w:val="20"/>
                <w:szCs w:val="20"/>
              </w:rPr>
            </w:pPr>
            <w:r w:rsidRPr="00F264F6">
              <w:rPr>
                <w:rFonts w:ascii="Arial" w:hAnsi="Arial" w:cs="Arial"/>
                <w:sz w:val="20"/>
                <w:szCs w:val="20"/>
              </w:rPr>
              <w:t>Quận Tây Hồ</w:t>
            </w:r>
          </w:p>
          <w:p w14:paraId="00D2DBE8" w14:textId="77777777" w:rsidR="00F264F6" w:rsidRPr="00F264F6" w:rsidRDefault="00F264F6" w:rsidP="00F264F6">
            <w:pPr>
              <w:rPr>
                <w:rFonts w:ascii="Arial" w:hAnsi="Arial" w:cs="Arial"/>
                <w:sz w:val="20"/>
                <w:szCs w:val="20"/>
              </w:rPr>
            </w:pPr>
            <w:r w:rsidRPr="00F264F6">
              <w:rPr>
                <w:rFonts w:ascii="Arial" w:hAnsi="Arial" w:cs="Arial"/>
                <w:sz w:val="20"/>
                <w:szCs w:val="20"/>
              </w:rPr>
              <w:t>Quận Hoàn Kiếm</w:t>
            </w:r>
          </w:p>
          <w:p w14:paraId="344B1465" w14:textId="77777777" w:rsidR="00F264F6" w:rsidRPr="00F264F6" w:rsidRDefault="00F264F6" w:rsidP="00F264F6">
            <w:pPr>
              <w:rPr>
                <w:rFonts w:ascii="Arial" w:hAnsi="Arial" w:cs="Arial"/>
                <w:sz w:val="20"/>
                <w:szCs w:val="20"/>
              </w:rPr>
            </w:pPr>
            <w:r w:rsidRPr="00F264F6">
              <w:rPr>
                <w:rFonts w:ascii="Arial" w:hAnsi="Arial" w:cs="Arial"/>
                <w:sz w:val="20"/>
                <w:szCs w:val="20"/>
              </w:rPr>
              <w:t>Quận Hai Bà Trưng</w:t>
            </w:r>
          </w:p>
          <w:p w14:paraId="3F5A3A9D" w14:textId="77777777" w:rsidR="00F264F6" w:rsidRPr="00F264F6" w:rsidRDefault="00F264F6" w:rsidP="00F264F6">
            <w:pPr>
              <w:rPr>
                <w:rFonts w:ascii="Arial" w:hAnsi="Arial" w:cs="Arial"/>
                <w:sz w:val="20"/>
                <w:szCs w:val="20"/>
              </w:rPr>
            </w:pPr>
            <w:r w:rsidRPr="00F264F6">
              <w:rPr>
                <w:rFonts w:ascii="Arial" w:hAnsi="Arial" w:cs="Arial"/>
                <w:sz w:val="20"/>
                <w:szCs w:val="20"/>
              </w:rPr>
              <w:t>Quận Đống Đa</w:t>
            </w:r>
          </w:p>
          <w:p w14:paraId="038768CD" w14:textId="77777777" w:rsidR="00F264F6" w:rsidRPr="00F264F6" w:rsidRDefault="00F264F6" w:rsidP="00F264F6">
            <w:pPr>
              <w:rPr>
                <w:rFonts w:ascii="Arial" w:hAnsi="Arial" w:cs="Arial"/>
                <w:sz w:val="20"/>
                <w:szCs w:val="20"/>
              </w:rPr>
            </w:pPr>
            <w:r w:rsidRPr="00F264F6">
              <w:rPr>
                <w:rFonts w:ascii="Arial" w:hAnsi="Arial" w:cs="Arial"/>
                <w:sz w:val="20"/>
                <w:szCs w:val="20"/>
              </w:rPr>
              <w:t>Quận Thanh Xuân</w:t>
            </w:r>
          </w:p>
          <w:p w14:paraId="7CCC2E7A" w14:textId="77777777" w:rsidR="00F264F6" w:rsidRPr="00F264F6" w:rsidRDefault="00F264F6" w:rsidP="00F264F6">
            <w:pPr>
              <w:rPr>
                <w:rFonts w:ascii="Arial" w:hAnsi="Arial" w:cs="Arial"/>
                <w:sz w:val="20"/>
                <w:szCs w:val="20"/>
              </w:rPr>
            </w:pPr>
            <w:r w:rsidRPr="00F264F6">
              <w:rPr>
                <w:rFonts w:ascii="Arial" w:hAnsi="Arial" w:cs="Arial"/>
                <w:sz w:val="20"/>
                <w:szCs w:val="20"/>
              </w:rPr>
              <w:t>Quận Cầu Giấy</w:t>
            </w:r>
          </w:p>
          <w:p w14:paraId="401FEC64" w14:textId="77777777" w:rsidR="00F264F6" w:rsidRPr="00F264F6" w:rsidRDefault="00F264F6" w:rsidP="00F264F6">
            <w:pPr>
              <w:rPr>
                <w:rFonts w:ascii="Arial" w:hAnsi="Arial" w:cs="Arial"/>
                <w:sz w:val="20"/>
                <w:szCs w:val="20"/>
              </w:rPr>
            </w:pPr>
            <w:r w:rsidRPr="00F264F6">
              <w:rPr>
                <w:rFonts w:ascii="Arial" w:hAnsi="Arial" w:cs="Arial"/>
                <w:sz w:val="20"/>
                <w:szCs w:val="20"/>
              </w:rPr>
              <w:t>Huyện Sóc Sơn</w:t>
            </w:r>
          </w:p>
          <w:p w14:paraId="23BC8BBA"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Anh</w:t>
            </w:r>
          </w:p>
          <w:p w14:paraId="1349186B"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Gia Lâm</w:t>
            </w:r>
          </w:p>
          <w:p w14:paraId="763A7D09" w14:textId="77777777" w:rsidR="00F264F6" w:rsidRPr="00F264F6" w:rsidRDefault="00F264F6" w:rsidP="00F264F6">
            <w:pPr>
              <w:rPr>
                <w:rFonts w:ascii="Arial" w:hAnsi="Arial" w:cs="Arial"/>
                <w:sz w:val="20"/>
                <w:szCs w:val="20"/>
              </w:rPr>
            </w:pPr>
            <w:r w:rsidRPr="00F264F6">
              <w:rPr>
                <w:rFonts w:ascii="Arial" w:hAnsi="Arial" w:cs="Arial"/>
                <w:sz w:val="20"/>
                <w:szCs w:val="20"/>
              </w:rPr>
              <w:t>Quận Nam Từ Liêm</w:t>
            </w:r>
          </w:p>
          <w:p w14:paraId="3CDBBD0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Trì</w:t>
            </w:r>
          </w:p>
          <w:p w14:paraId="54EE9738" w14:textId="77777777" w:rsidR="00F264F6" w:rsidRPr="00F264F6" w:rsidRDefault="00F264F6" w:rsidP="00F264F6">
            <w:pPr>
              <w:rPr>
                <w:rFonts w:ascii="Arial" w:hAnsi="Arial" w:cs="Arial"/>
                <w:sz w:val="20"/>
                <w:szCs w:val="20"/>
              </w:rPr>
            </w:pPr>
            <w:r w:rsidRPr="00F264F6">
              <w:rPr>
                <w:rFonts w:ascii="Arial" w:hAnsi="Arial" w:cs="Arial"/>
                <w:sz w:val="20"/>
                <w:szCs w:val="20"/>
              </w:rPr>
              <w:t>Quận Hoàng Mai</w:t>
            </w:r>
          </w:p>
          <w:p w14:paraId="602C2099" w14:textId="77777777" w:rsidR="00F264F6" w:rsidRPr="00F264F6" w:rsidRDefault="00F264F6" w:rsidP="00F264F6">
            <w:pPr>
              <w:rPr>
                <w:rFonts w:ascii="Arial" w:hAnsi="Arial" w:cs="Arial"/>
                <w:sz w:val="20"/>
                <w:szCs w:val="20"/>
              </w:rPr>
            </w:pPr>
            <w:r w:rsidRPr="00F264F6">
              <w:rPr>
                <w:rFonts w:ascii="Arial" w:hAnsi="Arial" w:cs="Arial"/>
                <w:sz w:val="20"/>
                <w:szCs w:val="20"/>
              </w:rPr>
              <w:t>Quận Long Biên</w:t>
            </w:r>
          </w:p>
          <w:p w14:paraId="17EB84F2" w14:textId="77777777" w:rsidR="00F264F6" w:rsidRPr="00F264F6" w:rsidRDefault="00F264F6" w:rsidP="00F264F6">
            <w:pPr>
              <w:rPr>
                <w:rFonts w:ascii="Arial" w:hAnsi="Arial" w:cs="Arial"/>
                <w:sz w:val="20"/>
                <w:szCs w:val="20"/>
              </w:rPr>
            </w:pPr>
            <w:r w:rsidRPr="00F264F6">
              <w:rPr>
                <w:rFonts w:ascii="Arial" w:hAnsi="Arial" w:cs="Arial"/>
                <w:sz w:val="20"/>
                <w:szCs w:val="20"/>
              </w:rPr>
              <w:t>Quận Hà Đông</w:t>
            </w:r>
          </w:p>
          <w:p w14:paraId="4157F8F4"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Sơn Tây</w:t>
            </w:r>
          </w:p>
          <w:p w14:paraId="66F67597" w14:textId="77777777" w:rsidR="00F264F6" w:rsidRPr="00F264F6" w:rsidRDefault="00F264F6" w:rsidP="00F264F6">
            <w:pPr>
              <w:rPr>
                <w:rFonts w:ascii="Arial" w:hAnsi="Arial" w:cs="Arial"/>
                <w:sz w:val="20"/>
                <w:szCs w:val="20"/>
              </w:rPr>
            </w:pPr>
            <w:r w:rsidRPr="00F264F6">
              <w:rPr>
                <w:rFonts w:ascii="Arial" w:hAnsi="Arial" w:cs="Arial"/>
                <w:sz w:val="20"/>
                <w:szCs w:val="20"/>
              </w:rPr>
              <w:t>Huyện Ba Vì</w:t>
            </w:r>
          </w:p>
          <w:p w14:paraId="180A109A"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Phúc Thọ</w:t>
            </w:r>
          </w:p>
          <w:p w14:paraId="552BA941"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Đan Phượng</w:t>
            </w:r>
          </w:p>
          <w:p w14:paraId="0708FD2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Thạch Thất</w:t>
            </w:r>
          </w:p>
          <w:p w14:paraId="7EE39EA5"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Hoài Đức</w:t>
            </w:r>
          </w:p>
          <w:p w14:paraId="7D4A20F7"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Quốc Oai</w:t>
            </w:r>
          </w:p>
          <w:p w14:paraId="1FDF9BD8"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Chương Mỹ</w:t>
            </w:r>
          </w:p>
          <w:p w14:paraId="606A6789"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Oai</w:t>
            </w:r>
          </w:p>
          <w:p w14:paraId="6D12EA34"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Thường Tín</w:t>
            </w:r>
          </w:p>
          <w:p w14:paraId="09AFBB43"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Mỹ Đức</w:t>
            </w:r>
          </w:p>
          <w:p w14:paraId="35AFC2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Ứng Hòa</w:t>
            </w:r>
          </w:p>
          <w:p w14:paraId="32BBBA9D"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Xuyên</w:t>
            </w:r>
          </w:p>
          <w:p w14:paraId="66F2D6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Mê Linh</w:t>
            </w:r>
          </w:p>
          <w:p w14:paraId="0D237DAD" w14:textId="77777777" w:rsidR="00F264F6" w:rsidRPr="00F264F6" w:rsidRDefault="00F264F6" w:rsidP="00F264F6">
            <w:pPr>
              <w:rPr>
                <w:rFonts w:ascii="Arial" w:hAnsi="Arial" w:cs="Arial"/>
                <w:sz w:val="20"/>
                <w:szCs w:val="20"/>
              </w:rPr>
            </w:pPr>
            <w:r w:rsidRPr="00F264F6">
              <w:rPr>
                <w:rFonts w:ascii="Arial" w:hAnsi="Arial" w:cs="Arial"/>
                <w:sz w:val="20"/>
                <w:szCs w:val="20"/>
              </w:rPr>
              <w:t>Quận Bắc Từ Liêm</w:t>
            </w:r>
          </w:p>
        </w:tc>
        <w:tc>
          <w:tcPr>
            <w:tcW w:w="709" w:type="dxa"/>
            <w:vMerge w:val="restart"/>
          </w:tcPr>
          <w:p w14:paraId="259917D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01</w:t>
            </w:r>
          </w:p>
          <w:p w14:paraId="7D352DBB" w14:textId="77777777" w:rsidR="00F264F6" w:rsidRPr="00F264F6" w:rsidRDefault="00F264F6" w:rsidP="00F264F6">
            <w:pPr>
              <w:jc w:val="center"/>
              <w:rPr>
                <w:rFonts w:ascii="Arial" w:hAnsi="Arial" w:cs="Arial"/>
                <w:sz w:val="20"/>
                <w:szCs w:val="20"/>
              </w:rPr>
            </w:pPr>
          </w:p>
          <w:p w14:paraId="7C2864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34B109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6CB65F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441488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62C3B9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9ACC0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436FE8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373E21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6597C7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ABFD7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7CBFA7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5F9A46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3C7C67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B9F9D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57B11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5D5470C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B772A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75AD2B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F65FD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56C3D2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316FD4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2A4324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6CCD91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256040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7890363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4F7CF7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0830F98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59E21AD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522D9A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p w14:paraId="3A8E0B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01</w:t>
            </w:r>
          </w:p>
        </w:tc>
        <w:tc>
          <w:tcPr>
            <w:tcW w:w="709" w:type="dxa"/>
            <w:vMerge w:val="restart"/>
          </w:tcPr>
          <w:p w14:paraId="7665B55D" w14:textId="77777777" w:rsidR="00F264F6" w:rsidRPr="00F264F6" w:rsidRDefault="00F264F6" w:rsidP="00F264F6">
            <w:pPr>
              <w:jc w:val="center"/>
              <w:rPr>
                <w:rFonts w:ascii="Arial" w:hAnsi="Arial" w:cs="Arial"/>
                <w:sz w:val="20"/>
                <w:szCs w:val="20"/>
              </w:rPr>
            </w:pPr>
          </w:p>
          <w:p w14:paraId="36EBB137" w14:textId="77777777" w:rsidR="00F264F6" w:rsidRPr="00F264F6" w:rsidRDefault="00F264F6" w:rsidP="00F264F6">
            <w:pPr>
              <w:jc w:val="center"/>
              <w:rPr>
                <w:rFonts w:ascii="Arial" w:hAnsi="Arial" w:cs="Arial"/>
                <w:sz w:val="20"/>
                <w:szCs w:val="20"/>
              </w:rPr>
            </w:pPr>
          </w:p>
          <w:p w14:paraId="0AFA4B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F2949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E061C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B90BE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AF312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A20A7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1BC4C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FC596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3A3629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4AD8AD9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7587C4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7498DB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27364A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68C2CB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140CA39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43EC6F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606B7E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p w14:paraId="16DE58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p w14:paraId="6B06EF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p w14:paraId="042340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p w14:paraId="577294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p w14:paraId="61A9D9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w:t>
            </w:r>
          </w:p>
          <w:p w14:paraId="4BF7EB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w:t>
            </w:r>
          </w:p>
          <w:p w14:paraId="010C1D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X</w:t>
            </w:r>
          </w:p>
          <w:p w14:paraId="48D4C0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Y</w:t>
            </w:r>
          </w:p>
          <w:p w14:paraId="24F6F6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Z</w:t>
            </w:r>
          </w:p>
          <w:p w14:paraId="31532F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F4B77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D23A0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AE208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tc>
        <w:tc>
          <w:tcPr>
            <w:tcW w:w="3118" w:type="dxa"/>
          </w:tcPr>
          <w:p w14:paraId="1C638334" w14:textId="77777777" w:rsidR="00F264F6" w:rsidRPr="00F264F6" w:rsidRDefault="00F264F6" w:rsidP="00F264F6">
            <w:pPr>
              <w:rPr>
                <w:rFonts w:ascii="Arial" w:hAnsi="Arial" w:cs="Arial"/>
                <w:sz w:val="20"/>
                <w:szCs w:val="20"/>
              </w:rPr>
            </w:pPr>
            <w:r w:rsidRPr="00F264F6">
              <w:rPr>
                <w:rFonts w:ascii="Arial" w:hAnsi="Arial" w:cs="Arial"/>
                <w:b/>
                <w:bCs/>
                <w:sz w:val="20"/>
                <w:szCs w:val="20"/>
              </w:rPr>
              <w:t>Thành phố Hải Phòng</w:t>
            </w:r>
          </w:p>
          <w:p w14:paraId="30AD1059" w14:textId="77777777" w:rsidR="00F264F6" w:rsidRPr="00F264F6" w:rsidRDefault="00F264F6" w:rsidP="00F264F6">
            <w:pPr>
              <w:rPr>
                <w:rFonts w:ascii="Arial" w:hAnsi="Arial" w:cs="Arial"/>
                <w:sz w:val="20"/>
                <w:szCs w:val="20"/>
              </w:rPr>
            </w:pPr>
            <w:r w:rsidRPr="00F264F6">
              <w:rPr>
                <w:rFonts w:ascii="Arial" w:hAnsi="Arial" w:cs="Arial"/>
                <w:sz w:val="20"/>
                <w:szCs w:val="20"/>
              </w:rPr>
              <w:t>(7 quận, 8 huyện)</w:t>
            </w:r>
          </w:p>
          <w:p w14:paraId="7A58F17B" w14:textId="77777777" w:rsidR="00F264F6" w:rsidRPr="00F264F6" w:rsidRDefault="00F264F6" w:rsidP="00F264F6">
            <w:pPr>
              <w:rPr>
                <w:rFonts w:ascii="Arial" w:hAnsi="Arial" w:cs="Arial"/>
                <w:sz w:val="20"/>
                <w:szCs w:val="20"/>
              </w:rPr>
            </w:pPr>
            <w:r w:rsidRPr="00F264F6">
              <w:rPr>
                <w:rFonts w:ascii="Arial" w:hAnsi="Arial" w:cs="Arial"/>
                <w:sz w:val="20"/>
                <w:szCs w:val="20"/>
              </w:rPr>
              <w:t>Quận Hồng Bàng</w:t>
            </w:r>
          </w:p>
          <w:p w14:paraId="41350301" w14:textId="77777777" w:rsidR="00F264F6" w:rsidRPr="00F264F6" w:rsidRDefault="00F264F6" w:rsidP="00F264F6">
            <w:pPr>
              <w:rPr>
                <w:rFonts w:ascii="Arial" w:hAnsi="Arial" w:cs="Arial"/>
                <w:sz w:val="20"/>
                <w:szCs w:val="20"/>
              </w:rPr>
            </w:pPr>
            <w:r w:rsidRPr="00F264F6">
              <w:rPr>
                <w:rFonts w:ascii="Arial" w:hAnsi="Arial" w:cs="Arial"/>
                <w:sz w:val="20"/>
                <w:szCs w:val="20"/>
              </w:rPr>
              <w:t>Quận Ngô Quyền</w:t>
            </w:r>
          </w:p>
          <w:p w14:paraId="29C11901" w14:textId="77777777" w:rsidR="00F264F6" w:rsidRPr="00F264F6" w:rsidRDefault="00F264F6" w:rsidP="00F264F6">
            <w:pPr>
              <w:rPr>
                <w:rFonts w:ascii="Arial" w:hAnsi="Arial" w:cs="Arial"/>
                <w:sz w:val="20"/>
                <w:szCs w:val="20"/>
              </w:rPr>
            </w:pPr>
            <w:r w:rsidRPr="00F264F6">
              <w:rPr>
                <w:rFonts w:ascii="Arial" w:hAnsi="Arial" w:cs="Arial"/>
                <w:sz w:val="20"/>
                <w:szCs w:val="20"/>
              </w:rPr>
              <w:t>Quận Lê Chân</w:t>
            </w:r>
          </w:p>
          <w:p w14:paraId="6FE8F475" w14:textId="77777777" w:rsidR="00F264F6" w:rsidRPr="00F264F6" w:rsidRDefault="00F264F6" w:rsidP="00F264F6">
            <w:pPr>
              <w:rPr>
                <w:rFonts w:ascii="Arial" w:hAnsi="Arial" w:cs="Arial"/>
                <w:sz w:val="20"/>
                <w:szCs w:val="20"/>
              </w:rPr>
            </w:pPr>
            <w:r w:rsidRPr="00F264F6">
              <w:rPr>
                <w:rFonts w:ascii="Arial" w:hAnsi="Arial" w:cs="Arial"/>
                <w:sz w:val="20"/>
                <w:szCs w:val="20"/>
              </w:rPr>
              <w:t>Quận Kiến An</w:t>
            </w:r>
          </w:p>
          <w:p w14:paraId="56F71614" w14:textId="77777777" w:rsidR="00F264F6" w:rsidRPr="00F264F6" w:rsidRDefault="00F264F6" w:rsidP="00F264F6">
            <w:pPr>
              <w:rPr>
                <w:rFonts w:ascii="Arial" w:hAnsi="Arial" w:cs="Arial"/>
                <w:sz w:val="20"/>
                <w:szCs w:val="20"/>
              </w:rPr>
            </w:pPr>
            <w:r w:rsidRPr="00F264F6">
              <w:rPr>
                <w:rFonts w:ascii="Arial" w:hAnsi="Arial" w:cs="Arial"/>
                <w:sz w:val="20"/>
                <w:szCs w:val="20"/>
              </w:rPr>
              <w:t>Quận Đồ Sơn</w:t>
            </w:r>
          </w:p>
          <w:p w14:paraId="6016D48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Thủy Nguyên</w:t>
            </w:r>
          </w:p>
          <w:p w14:paraId="66E53CE0"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Dương</w:t>
            </w:r>
          </w:p>
          <w:p w14:paraId="035D4FCB"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Lão</w:t>
            </w:r>
          </w:p>
          <w:p w14:paraId="2DCAE03C"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Kiến Thụy</w:t>
            </w:r>
          </w:p>
          <w:p w14:paraId="5B092E32"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Tiên Lãng</w:t>
            </w:r>
          </w:p>
          <w:p w14:paraId="0A3E0A2F"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Bảo</w:t>
            </w:r>
          </w:p>
          <w:p w14:paraId="091974A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Cát Hải</w:t>
            </w:r>
          </w:p>
          <w:p w14:paraId="309C303D"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Bạch Long Vĩ</w:t>
            </w:r>
          </w:p>
          <w:p w14:paraId="72F34F47" w14:textId="77777777" w:rsidR="00F264F6" w:rsidRPr="00F264F6" w:rsidRDefault="00F264F6" w:rsidP="00F264F6">
            <w:pPr>
              <w:rPr>
                <w:rFonts w:ascii="Arial" w:hAnsi="Arial" w:cs="Arial"/>
                <w:sz w:val="20"/>
                <w:szCs w:val="20"/>
              </w:rPr>
            </w:pPr>
            <w:r w:rsidRPr="00F264F6">
              <w:rPr>
                <w:rFonts w:ascii="Arial" w:hAnsi="Arial" w:cs="Arial"/>
                <w:sz w:val="20"/>
                <w:szCs w:val="20"/>
              </w:rPr>
              <w:t>Quận Dương Kinh</w:t>
            </w:r>
          </w:p>
          <w:p w14:paraId="7B353CB1" w14:textId="77777777" w:rsidR="00F264F6" w:rsidRPr="00F264F6" w:rsidRDefault="00F264F6" w:rsidP="00F264F6">
            <w:pPr>
              <w:rPr>
                <w:rFonts w:ascii="Arial" w:hAnsi="Arial" w:cs="Arial"/>
                <w:sz w:val="20"/>
                <w:szCs w:val="20"/>
              </w:rPr>
            </w:pPr>
            <w:r w:rsidRPr="00F264F6">
              <w:rPr>
                <w:rFonts w:ascii="Arial" w:hAnsi="Arial" w:cs="Arial"/>
                <w:sz w:val="20"/>
                <w:szCs w:val="20"/>
              </w:rPr>
              <w:t>Quận Hải An</w:t>
            </w:r>
          </w:p>
        </w:tc>
        <w:tc>
          <w:tcPr>
            <w:tcW w:w="850" w:type="dxa"/>
          </w:tcPr>
          <w:p w14:paraId="446653B4"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02</w:t>
            </w:r>
          </w:p>
          <w:p w14:paraId="24A5EE8B" w14:textId="77777777" w:rsidR="00F264F6" w:rsidRPr="00F264F6" w:rsidRDefault="00F264F6" w:rsidP="00F264F6">
            <w:pPr>
              <w:jc w:val="center"/>
              <w:rPr>
                <w:rFonts w:ascii="Arial" w:hAnsi="Arial" w:cs="Arial"/>
                <w:sz w:val="20"/>
                <w:szCs w:val="20"/>
              </w:rPr>
            </w:pPr>
          </w:p>
          <w:p w14:paraId="0CBD0F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4C000D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390957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366018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1F912C3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1F5A4F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66B889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5075E3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5594F1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4DFAB1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256821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26D593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6A8D57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4B7455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p w14:paraId="48FB47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02</w:t>
            </w:r>
          </w:p>
        </w:tc>
        <w:tc>
          <w:tcPr>
            <w:tcW w:w="997" w:type="dxa"/>
          </w:tcPr>
          <w:p w14:paraId="6AF298E5" w14:textId="77777777" w:rsidR="00F264F6" w:rsidRPr="00F264F6" w:rsidRDefault="00F264F6" w:rsidP="00F264F6">
            <w:pPr>
              <w:jc w:val="center"/>
              <w:rPr>
                <w:rFonts w:ascii="Arial" w:hAnsi="Arial" w:cs="Arial"/>
                <w:sz w:val="20"/>
                <w:szCs w:val="20"/>
              </w:rPr>
            </w:pPr>
          </w:p>
          <w:p w14:paraId="77E06726" w14:textId="77777777" w:rsidR="00F264F6" w:rsidRPr="00F264F6" w:rsidRDefault="00F264F6" w:rsidP="00F264F6">
            <w:pPr>
              <w:jc w:val="center"/>
              <w:rPr>
                <w:rFonts w:ascii="Arial" w:hAnsi="Arial" w:cs="Arial"/>
                <w:sz w:val="20"/>
                <w:szCs w:val="20"/>
              </w:rPr>
            </w:pPr>
          </w:p>
          <w:p w14:paraId="76E214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A3DB5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C7A59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CCD8F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50E4C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08A29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1F7686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10F88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BEA96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198CC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7DDBD8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76039C9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039B0D3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6E56F8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198395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tc>
      </w:tr>
      <w:tr w:rsidR="00F264F6" w:rsidRPr="00F264F6" w14:paraId="43037024" w14:textId="77777777" w:rsidTr="004C2DDB">
        <w:trPr>
          <w:cantSplit/>
        </w:trPr>
        <w:tc>
          <w:tcPr>
            <w:tcW w:w="2977" w:type="dxa"/>
            <w:vMerge/>
          </w:tcPr>
          <w:p w14:paraId="13848A82" w14:textId="77777777" w:rsidR="00F264F6" w:rsidRPr="00F264F6" w:rsidRDefault="00F264F6" w:rsidP="00F264F6">
            <w:pPr>
              <w:rPr>
                <w:rFonts w:ascii="Arial" w:hAnsi="Arial" w:cs="Arial"/>
                <w:sz w:val="20"/>
                <w:szCs w:val="20"/>
              </w:rPr>
            </w:pPr>
          </w:p>
        </w:tc>
        <w:tc>
          <w:tcPr>
            <w:tcW w:w="709" w:type="dxa"/>
            <w:vMerge/>
          </w:tcPr>
          <w:p w14:paraId="5EC24EC1" w14:textId="77777777" w:rsidR="00F264F6" w:rsidRPr="00F264F6" w:rsidRDefault="00F264F6" w:rsidP="00F264F6">
            <w:pPr>
              <w:jc w:val="center"/>
              <w:rPr>
                <w:rFonts w:ascii="Arial" w:hAnsi="Arial" w:cs="Arial"/>
                <w:sz w:val="20"/>
                <w:szCs w:val="20"/>
              </w:rPr>
            </w:pPr>
          </w:p>
        </w:tc>
        <w:tc>
          <w:tcPr>
            <w:tcW w:w="709" w:type="dxa"/>
            <w:vMerge/>
          </w:tcPr>
          <w:p w14:paraId="5F541E6C" w14:textId="77777777" w:rsidR="00F264F6" w:rsidRPr="00F264F6" w:rsidRDefault="00F264F6" w:rsidP="00F264F6">
            <w:pPr>
              <w:jc w:val="center"/>
              <w:rPr>
                <w:rFonts w:ascii="Arial" w:hAnsi="Arial" w:cs="Arial"/>
                <w:sz w:val="20"/>
                <w:szCs w:val="20"/>
              </w:rPr>
            </w:pPr>
          </w:p>
        </w:tc>
        <w:tc>
          <w:tcPr>
            <w:tcW w:w="3118" w:type="dxa"/>
          </w:tcPr>
          <w:p w14:paraId="39200D0C"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Hải Dương</w:t>
            </w:r>
          </w:p>
          <w:p w14:paraId="1DA149D9"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4F9ABE0E" w14:textId="77777777" w:rsidR="00F264F6" w:rsidRPr="00F264F6" w:rsidRDefault="00F264F6" w:rsidP="00F264F6">
            <w:pPr>
              <w:rPr>
                <w:rFonts w:ascii="Arial" w:hAnsi="Arial" w:cs="Arial"/>
                <w:sz w:val="20"/>
                <w:szCs w:val="20"/>
              </w:rPr>
            </w:pPr>
            <w:r w:rsidRPr="00F264F6">
              <w:rPr>
                <w:rFonts w:ascii="Arial" w:hAnsi="Arial" w:cs="Arial"/>
                <w:sz w:val="20"/>
                <w:szCs w:val="20"/>
              </w:rPr>
              <w:t>10 huyện)</w:t>
            </w:r>
          </w:p>
          <w:p w14:paraId="7E7A101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Hải Dương</w:t>
            </w:r>
          </w:p>
          <w:p w14:paraId="2BC7A5CF"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Chí Linh</w:t>
            </w:r>
          </w:p>
          <w:p w14:paraId="2530C8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Nam Sách</w:t>
            </w:r>
          </w:p>
          <w:p w14:paraId="5B7EEEC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Hà</w:t>
            </w:r>
          </w:p>
          <w:p w14:paraId="2F9A4219"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Kinh Môn</w:t>
            </w:r>
          </w:p>
          <w:p w14:paraId="4BE686B5"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Kim Thành</w:t>
            </w:r>
          </w:p>
          <w:p w14:paraId="65CAAE7C"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Gia Lộc</w:t>
            </w:r>
          </w:p>
          <w:p w14:paraId="2B94B7FF" w14:textId="77777777" w:rsidR="00F264F6" w:rsidRPr="00F264F6" w:rsidRDefault="00F264F6" w:rsidP="00F264F6">
            <w:pPr>
              <w:rPr>
                <w:rFonts w:ascii="Arial" w:hAnsi="Arial" w:cs="Arial"/>
                <w:sz w:val="20"/>
                <w:szCs w:val="20"/>
              </w:rPr>
            </w:pPr>
            <w:r w:rsidRPr="00F264F6">
              <w:rPr>
                <w:rFonts w:ascii="Arial" w:hAnsi="Arial" w:cs="Arial"/>
                <w:sz w:val="20"/>
                <w:szCs w:val="20"/>
              </w:rPr>
              <w:t>Huyện Tứ Kỳ</w:t>
            </w:r>
          </w:p>
          <w:p w14:paraId="0363692A"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Cẩm Giàng</w:t>
            </w:r>
          </w:p>
          <w:p w14:paraId="17C6143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Giang</w:t>
            </w:r>
          </w:p>
          <w:p w14:paraId="2502AFB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Miện</w:t>
            </w:r>
          </w:p>
          <w:p w14:paraId="731CC81D" w14:textId="77777777" w:rsidR="00F264F6" w:rsidRPr="00F264F6" w:rsidRDefault="00F264F6" w:rsidP="00F264F6">
            <w:pPr>
              <w:rPr>
                <w:rFonts w:ascii="Arial" w:hAnsi="Arial" w:cs="Arial"/>
                <w:sz w:val="20"/>
                <w:szCs w:val="20"/>
              </w:rPr>
            </w:pPr>
            <w:r w:rsidRPr="00F264F6">
              <w:rPr>
                <w:rFonts w:ascii="Arial" w:hAnsi="Arial" w:cs="Arial"/>
                <w:sz w:val="20"/>
                <w:szCs w:val="20"/>
              </w:rPr>
              <w:t>Huyện Ninh Giang</w:t>
            </w:r>
          </w:p>
        </w:tc>
        <w:tc>
          <w:tcPr>
            <w:tcW w:w="850" w:type="dxa"/>
          </w:tcPr>
          <w:p w14:paraId="3235F44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04</w:t>
            </w:r>
          </w:p>
          <w:p w14:paraId="5AE9F9E0" w14:textId="77777777" w:rsidR="00F264F6" w:rsidRPr="00F264F6" w:rsidRDefault="00F264F6" w:rsidP="00F264F6">
            <w:pPr>
              <w:jc w:val="center"/>
              <w:rPr>
                <w:rFonts w:ascii="Arial" w:hAnsi="Arial" w:cs="Arial"/>
                <w:b/>
                <w:bCs/>
                <w:sz w:val="20"/>
                <w:szCs w:val="20"/>
              </w:rPr>
            </w:pPr>
          </w:p>
          <w:p w14:paraId="5D23E04A" w14:textId="77777777" w:rsidR="00F264F6" w:rsidRPr="00F264F6" w:rsidRDefault="00F264F6" w:rsidP="00F264F6">
            <w:pPr>
              <w:jc w:val="center"/>
              <w:rPr>
                <w:rFonts w:ascii="Arial" w:hAnsi="Arial" w:cs="Arial"/>
                <w:sz w:val="20"/>
                <w:szCs w:val="20"/>
              </w:rPr>
            </w:pPr>
          </w:p>
          <w:p w14:paraId="44604F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3DD79C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13ACE4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6AD553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15032ED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36285D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45A517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698B7E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278894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3DAAA6C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56CCB4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p w14:paraId="063654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04</w:t>
            </w:r>
          </w:p>
        </w:tc>
        <w:tc>
          <w:tcPr>
            <w:tcW w:w="997" w:type="dxa"/>
          </w:tcPr>
          <w:p w14:paraId="6D47C724" w14:textId="77777777" w:rsidR="00F264F6" w:rsidRPr="00F264F6" w:rsidRDefault="00F264F6" w:rsidP="00F264F6">
            <w:pPr>
              <w:jc w:val="center"/>
              <w:rPr>
                <w:rFonts w:ascii="Arial" w:hAnsi="Arial" w:cs="Arial"/>
                <w:sz w:val="20"/>
                <w:szCs w:val="20"/>
              </w:rPr>
            </w:pPr>
          </w:p>
          <w:p w14:paraId="75AFA1E4" w14:textId="77777777" w:rsidR="00F264F6" w:rsidRPr="00F264F6" w:rsidRDefault="00F264F6" w:rsidP="00F264F6">
            <w:pPr>
              <w:jc w:val="center"/>
              <w:rPr>
                <w:rFonts w:ascii="Arial" w:hAnsi="Arial" w:cs="Arial"/>
                <w:sz w:val="20"/>
                <w:szCs w:val="20"/>
              </w:rPr>
            </w:pPr>
          </w:p>
          <w:p w14:paraId="6DE2A4BB" w14:textId="77777777" w:rsidR="00F264F6" w:rsidRPr="00F264F6" w:rsidRDefault="00F264F6" w:rsidP="00F264F6">
            <w:pPr>
              <w:jc w:val="center"/>
              <w:rPr>
                <w:rFonts w:ascii="Arial" w:hAnsi="Arial" w:cs="Arial"/>
                <w:sz w:val="20"/>
                <w:szCs w:val="20"/>
              </w:rPr>
            </w:pPr>
          </w:p>
          <w:p w14:paraId="2AD692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4B90F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4AA4449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AE86B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1610C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631A04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82BB8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0521F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298C8E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04213F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205C9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432023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tc>
      </w:tr>
      <w:tr w:rsidR="00F264F6" w:rsidRPr="00F264F6" w14:paraId="786FA10A" w14:textId="77777777" w:rsidTr="004C2DDB">
        <w:trPr>
          <w:cantSplit/>
        </w:trPr>
        <w:tc>
          <w:tcPr>
            <w:tcW w:w="2977" w:type="dxa"/>
          </w:tcPr>
          <w:p w14:paraId="75F1E5B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Hưng Yên</w:t>
            </w:r>
          </w:p>
          <w:p w14:paraId="5C05EEF3"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9 huyện)</w:t>
            </w:r>
          </w:p>
          <w:p w14:paraId="6AACC1E8"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Hưng Yên</w:t>
            </w:r>
          </w:p>
          <w:p w14:paraId="0097D520"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Lâm</w:t>
            </w:r>
          </w:p>
          <w:p w14:paraId="5BD7D9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Mỹ Hào</w:t>
            </w:r>
          </w:p>
          <w:p w14:paraId="02AEE347"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Mỹ</w:t>
            </w:r>
          </w:p>
          <w:p w14:paraId="0A51DD08"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Giang</w:t>
            </w:r>
          </w:p>
          <w:p w14:paraId="01994544" w14:textId="77777777" w:rsidR="00F264F6" w:rsidRPr="00F264F6" w:rsidRDefault="00F264F6" w:rsidP="00F264F6">
            <w:pPr>
              <w:rPr>
                <w:rFonts w:ascii="Arial" w:hAnsi="Arial" w:cs="Arial"/>
                <w:sz w:val="20"/>
                <w:szCs w:val="20"/>
              </w:rPr>
            </w:pPr>
            <w:r w:rsidRPr="00F264F6">
              <w:rPr>
                <w:rFonts w:ascii="Arial" w:hAnsi="Arial" w:cs="Arial"/>
                <w:sz w:val="20"/>
                <w:szCs w:val="20"/>
              </w:rPr>
              <w:t>Huyện Khoái Châu</w:t>
            </w:r>
          </w:p>
          <w:p w14:paraId="70030580" w14:textId="77777777" w:rsidR="00F264F6" w:rsidRPr="00F264F6" w:rsidRDefault="00F264F6" w:rsidP="00F264F6">
            <w:pPr>
              <w:rPr>
                <w:rFonts w:ascii="Arial" w:hAnsi="Arial" w:cs="Arial"/>
                <w:sz w:val="20"/>
                <w:szCs w:val="20"/>
              </w:rPr>
            </w:pPr>
            <w:r w:rsidRPr="00F264F6">
              <w:rPr>
                <w:rFonts w:ascii="Arial" w:hAnsi="Arial" w:cs="Arial"/>
                <w:sz w:val="20"/>
                <w:szCs w:val="20"/>
              </w:rPr>
              <w:t>Huyện Ân Thi</w:t>
            </w:r>
          </w:p>
          <w:p w14:paraId="3EF6FF35"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Kim Động</w:t>
            </w:r>
          </w:p>
          <w:p w14:paraId="24A96E8B"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Phù Cừ</w:t>
            </w:r>
          </w:p>
          <w:p w14:paraId="13029F9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Tiên Lữ </w:t>
            </w:r>
          </w:p>
        </w:tc>
        <w:tc>
          <w:tcPr>
            <w:tcW w:w="709" w:type="dxa"/>
          </w:tcPr>
          <w:p w14:paraId="66B2310F"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05</w:t>
            </w:r>
          </w:p>
          <w:p w14:paraId="5D110349" w14:textId="77777777" w:rsidR="00F264F6" w:rsidRPr="00F264F6" w:rsidRDefault="00F264F6" w:rsidP="00F264F6">
            <w:pPr>
              <w:jc w:val="center"/>
              <w:rPr>
                <w:rFonts w:ascii="Arial" w:hAnsi="Arial" w:cs="Arial"/>
                <w:sz w:val="20"/>
                <w:szCs w:val="20"/>
              </w:rPr>
            </w:pPr>
          </w:p>
          <w:p w14:paraId="70B7E4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59C612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1EC6C9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4B2DAA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3202A4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2A6621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2B1650B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12236C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740ED2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p w14:paraId="77B98A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05</w:t>
            </w:r>
          </w:p>
        </w:tc>
        <w:tc>
          <w:tcPr>
            <w:tcW w:w="709" w:type="dxa"/>
          </w:tcPr>
          <w:p w14:paraId="2405A7D5" w14:textId="77777777" w:rsidR="00F264F6" w:rsidRPr="00F264F6" w:rsidRDefault="00F264F6" w:rsidP="00F264F6">
            <w:pPr>
              <w:jc w:val="center"/>
              <w:rPr>
                <w:rFonts w:ascii="Arial" w:hAnsi="Arial" w:cs="Arial"/>
                <w:sz w:val="20"/>
                <w:szCs w:val="20"/>
              </w:rPr>
            </w:pPr>
          </w:p>
          <w:p w14:paraId="0804510D" w14:textId="77777777" w:rsidR="00F264F6" w:rsidRPr="00F264F6" w:rsidRDefault="00F264F6" w:rsidP="00F264F6">
            <w:pPr>
              <w:jc w:val="center"/>
              <w:rPr>
                <w:rFonts w:ascii="Arial" w:hAnsi="Arial" w:cs="Arial"/>
                <w:sz w:val="20"/>
                <w:szCs w:val="20"/>
              </w:rPr>
            </w:pPr>
          </w:p>
          <w:p w14:paraId="28A61B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785EE5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814D8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2BC7A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3C43F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ACF3D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B75A9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C072B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A261A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52CCB7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c>
          <w:tcPr>
            <w:tcW w:w="3118" w:type="dxa"/>
          </w:tcPr>
          <w:p w14:paraId="129CD93A"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Hà Nam</w:t>
            </w:r>
          </w:p>
          <w:p w14:paraId="2646344E"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5 huyện)</w:t>
            </w:r>
          </w:p>
          <w:p w14:paraId="6E514A9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Phủ Lý</w:t>
            </w:r>
          </w:p>
          <w:p w14:paraId="3FA72373" w14:textId="77777777" w:rsidR="00F264F6" w:rsidRPr="00F264F6" w:rsidRDefault="00F264F6" w:rsidP="00F264F6">
            <w:pPr>
              <w:rPr>
                <w:rFonts w:ascii="Arial" w:hAnsi="Arial" w:cs="Arial"/>
                <w:sz w:val="20"/>
                <w:szCs w:val="20"/>
              </w:rPr>
            </w:pPr>
            <w:r w:rsidRPr="00F264F6">
              <w:rPr>
                <w:rFonts w:ascii="Arial" w:hAnsi="Arial" w:cs="Arial"/>
                <w:sz w:val="20"/>
                <w:szCs w:val="20"/>
              </w:rPr>
              <w:t>Huyện Duy Tiên</w:t>
            </w:r>
          </w:p>
          <w:p w14:paraId="0A07CD38"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Kim Bảng</w:t>
            </w:r>
          </w:p>
          <w:p w14:paraId="68589A09" w14:textId="77777777" w:rsidR="00F264F6" w:rsidRPr="00F264F6" w:rsidRDefault="00F264F6" w:rsidP="00F264F6">
            <w:pPr>
              <w:rPr>
                <w:rFonts w:ascii="Arial" w:hAnsi="Arial" w:cs="Arial"/>
                <w:sz w:val="20"/>
                <w:szCs w:val="20"/>
              </w:rPr>
            </w:pPr>
            <w:r w:rsidRPr="00F264F6">
              <w:rPr>
                <w:rFonts w:ascii="Arial" w:hAnsi="Arial" w:cs="Arial"/>
                <w:sz w:val="20"/>
                <w:szCs w:val="20"/>
              </w:rPr>
              <w:t>Huyện Lý Nhân</w:t>
            </w:r>
          </w:p>
          <w:p w14:paraId="2A1A2A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Liêm</w:t>
            </w:r>
          </w:p>
          <w:p w14:paraId="48CC2C4F"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Lục</w:t>
            </w:r>
          </w:p>
        </w:tc>
        <w:tc>
          <w:tcPr>
            <w:tcW w:w="850" w:type="dxa"/>
          </w:tcPr>
          <w:p w14:paraId="5BCCA8A4"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06</w:t>
            </w:r>
          </w:p>
          <w:p w14:paraId="556E8287" w14:textId="77777777" w:rsidR="00F264F6" w:rsidRPr="00F264F6" w:rsidRDefault="00F264F6" w:rsidP="00F264F6">
            <w:pPr>
              <w:jc w:val="center"/>
              <w:rPr>
                <w:rFonts w:ascii="Arial" w:hAnsi="Arial" w:cs="Arial"/>
                <w:sz w:val="20"/>
                <w:szCs w:val="20"/>
              </w:rPr>
            </w:pPr>
          </w:p>
          <w:p w14:paraId="0B9264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p w14:paraId="0A361F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p w14:paraId="596CF2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p w14:paraId="439371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p w14:paraId="0A7AF9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p w14:paraId="2AC9CA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06</w:t>
            </w:r>
          </w:p>
        </w:tc>
        <w:tc>
          <w:tcPr>
            <w:tcW w:w="997" w:type="dxa"/>
          </w:tcPr>
          <w:p w14:paraId="1A7309BB" w14:textId="77777777" w:rsidR="00F264F6" w:rsidRPr="00F264F6" w:rsidRDefault="00F264F6" w:rsidP="00F264F6">
            <w:pPr>
              <w:jc w:val="center"/>
              <w:rPr>
                <w:rFonts w:ascii="Arial" w:hAnsi="Arial" w:cs="Arial"/>
                <w:sz w:val="20"/>
                <w:szCs w:val="20"/>
              </w:rPr>
            </w:pPr>
          </w:p>
          <w:p w14:paraId="4A48FB56" w14:textId="77777777" w:rsidR="00F264F6" w:rsidRPr="00F264F6" w:rsidRDefault="00F264F6" w:rsidP="00F264F6">
            <w:pPr>
              <w:jc w:val="center"/>
              <w:rPr>
                <w:rFonts w:ascii="Arial" w:hAnsi="Arial" w:cs="Arial"/>
                <w:sz w:val="20"/>
                <w:szCs w:val="20"/>
              </w:rPr>
            </w:pPr>
          </w:p>
          <w:p w14:paraId="6CDEF9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107DC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5AE63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E25C3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9C1E1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DE36A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tc>
      </w:tr>
      <w:tr w:rsidR="00F264F6" w:rsidRPr="00F264F6" w14:paraId="01586F9E" w14:textId="77777777" w:rsidTr="004C2DDB">
        <w:trPr>
          <w:cantSplit/>
        </w:trPr>
        <w:tc>
          <w:tcPr>
            <w:tcW w:w="2977" w:type="dxa"/>
          </w:tcPr>
          <w:p w14:paraId="6D81F8A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Nam Định</w:t>
            </w:r>
          </w:p>
          <w:p w14:paraId="2E2C76BC"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9 huyện)</w:t>
            </w:r>
          </w:p>
          <w:p w14:paraId="7AD3C4F6"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Nam Định</w:t>
            </w:r>
          </w:p>
          <w:p w14:paraId="29381A30" w14:textId="77777777" w:rsidR="00F264F6" w:rsidRPr="00F264F6" w:rsidRDefault="00F264F6" w:rsidP="00F264F6">
            <w:pPr>
              <w:rPr>
                <w:rFonts w:ascii="Arial" w:hAnsi="Arial" w:cs="Arial"/>
                <w:sz w:val="20"/>
                <w:szCs w:val="20"/>
              </w:rPr>
            </w:pPr>
            <w:r w:rsidRPr="00F264F6">
              <w:rPr>
                <w:rFonts w:ascii="Arial" w:hAnsi="Arial" w:cs="Arial"/>
                <w:sz w:val="20"/>
                <w:szCs w:val="20"/>
              </w:rPr>
              <w:t>Huyện Vụ Bản</w:t>
            </w:r>
          </w:p>
          <w:p w14:paraId="685170FC"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Mỹ Lộc</w:t>
            </w:r>
          </w:p>
          <w:p w14:paraId="176873AD" w14:textId="77777777" w:rsidR="00F264F6" w:rsidRPr="00F264F6" w:rsidRDefault="00F264F6" w:rsidP="00F264F6">
            <w:pPr>
              <w:rPr>
                <w:rFonts w:ascii="Arial" w:hAnsi="Arial" w:cs="Arial"/>
                <w:sz w:val="20"/>
                <w:szCs w:val="20"/>
              </w:rPr>
            </w:pPr>
            <w:r w:rsidRPr="00F264F6">
              <w:rPr>
                <w:rFonts w:ascii="Arial" w:hAnsi="Arial" w:cs="Arial"/>
                <w:sz w:val="20"/>
                <w:szCs w:val="20"/>
              </w:rPr>
              <w:t>Huyện Ý Yên</w:t>
            </w:r>
          </w:p>
          <w:p w14:paraId="1D2A7E8E"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Nam Trực</w:t>
            </w:r>
          </w:p>
          <w:p w14:paraId="0245C4BD"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Trực Ninh</w:t>
            </w:r>
          </w:p>
          <w:p w14:paraId="49992E26" w14:textId="77777777" w:rsidR="00F264F6" w:rsidRPr="00F264F6" w:rsidRDefault="00F264F6" w:rsidP="00F264F6">
            <w:pPr>
              <w:rPr>
                <w:rFonts w:ascii="Arial" w:hAnsi="Arial" w:cs="Arial"/>
                <w:sz w:val="20"/>
                <w:szCs w:val="20"/>
              </w:rPr>
            </w:pPr>
            <w:r w:rsidRPr="00F264F6">
              <w:rPr>
                <w:rFonts w:ascii="Arial" w:hAnsi="Arial" w:cs="Arial"/>
                <w:sz w:val="20"/>
                <w:szCs w:val="20"/>
              </w:rPr>
              <w:t>Huyện Xuân Trường</w:t>
            </w:r>
          </w:p>
          <w:p w14:paraId="148C3716"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Giao Thủy</w:t>
            </w:r>
          </w:p>
          <w:p w14:paraId="6229F1D9"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Nghĩa Hưng</w:t>
            </w:r>
          </w:p>
          <w:p w14:paraId="7E300E22"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Hải Hậu</w:t>
            </w:r>
          </w:p>
        </w:tc>
        <w:tc>
          <w:tcPr>
            <w:tcW w:w="709" w:type="dxa"/>
          </w:tcPr>
          <w:p w14:paraId="149B3BAB"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07</w:t>
            </w:r>
          </w:p>
          <w:p w14:paraId="224CD8C7" w14:textId="77777777" w:rsidR="00F264F6" w:rsidRPr="00F264F6" w:rsidRDefault="00F264F6" w:rsidP="00F264F6">
            <w:pPr>
              <w:jc w:val="center"/>
              <w:rPr>
                <w:rFonts w:ascii="Arial" w:hAnsi="Arial" w:cs="Arial"/>
                <w:sz w:val="20"/>
                <w:szCs w:val="20"/>
              </w:rPr>
            </w:pPr>
          </w:p>
          <w:p w14:paraId="792512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1E55BB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5A0C4C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24E6A1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3ED63E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3C35D71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788A23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668335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52B05E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p w14:paraId="531CED5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07</w:t>
            </w:r>
          </w:p>
        </w:tc>
        <w:tc>
          <w:tcPr>
            <w:tcW w:w="709" w:type="dxa"/>
          </w:tcPr>
          <w:p w14:paraId="17C9AA2D" w14:textId="77777777" w:rsidR="00F264F6" w:rsidRPr="00F264F6" w:rsidRDefault="00F264F6" w:rsidP="00F264F6">
            <w:pPr>
              <w:jc w:val="center"/>
              <w:rPr>
                <w:rFonts w:ascii="Arial" w:hAnsi="Arial" w:cs="Arial"/>
                <w:sz w:val="20"/>
                <w:szCs w:val="20"/>
              </w:rPr>
            </w:pPr>
          </w:p>
          <w:p w14:paraId="2E924116" w14:textId="77777777" w:rsidR="00F264F6" w:rsidRPr="00F264F6" w:rsidRDefault="00F264F6" w:rsidP="00F264F6">
            <w:pPr>
              <w:jc w:val="center"/>
              <w:rPr>
                <w:rFonts w:ascii="Arial" w:hAnsi="Arial" w:cs="Arial"/>
                <w:sz w:val="20"/>
                <w:szCs w:val="20"/>
              </w:rPr>
            </w:pPr>
          </w:p>
          <w:p w14:paraId="3BD7C0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EFE3B3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A318A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99F6B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3E325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C2D63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4431A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D4D46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8904A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2945F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c>
          <w:tcPr>
            <w:tcW w:w="3118" w:type="dxa"/>
          </w:tcPr>
          <w:p w14:paraId="412222E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Thái Bình</w:t>
            </w:r>
          </w:p>
          <w:p w14:paraId="55A0BB06"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7 huyện)</w:t>
            </w:r>
          </w:p>
          <w:p w14:paraId="1233B23E"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Thái Bình</w:t>
            </w:r>
          </w:p>
          <w:p w14:paraId="6449BEED"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Quỳnh Phụ</w:t>
            </w:r>
          </w:p>
          <w:p w14:paraId="7C2E7218" w14:textId="77777777" w:rsidR="00F264F6" w:rsidRPr="00F264F6" w:rsidRDefault="00F264F6" w:rsidP="00F264F6">
            <w:pPr>
              <w:rPr>
                <w:rFonts w:ascii="Arial" w:hAnsi="Arial" w:cs="Arial"/>
                <w:sz w:val="20"/>
                <w:szCs w:val="20"/>
              </w:rPr>
            </w:pPr>
            <w:r w:rsidRPr="00F264F6">
              <w:rPr>
                <w:rFonts w:ascii="Arial" w:hAnsi="Arial" w:cs="Arial"/>
                <w:sz w:val="20"/>
                <w:szCs w:val="20"/>
              </w:rPr>
              <w:t>Huyện Hưng Hà</w:t>
            </w:r>
          </w:p>
          <w:p w14:paraId="1CDC076B"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Thái Thụy</w:t>
            </w:r>
          </w:p>
          <w:p w14:paraId="401561B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Hưng</w:t>
            </w:r>
          </w:p>
          <w:p w14:paraId="0F52C57C" w14:textId="77777777" w:rsidR="00F264F6" w:rsidRPr="00F264F6" w:rsidRDefault="00F264F6" w:rsidP="00F264F6">
            <w:pPr>
              <w:rPr>
                <w:rFonts w:ascii="Arial" w:hAnsi="Arial" w:cs="Arial"/>
                <w:sz w:val="20"/>
                <w:szCs w:val="20"/>
              </w:rPr>
            </w:pPr>
            <w:r w:rsidRPr="00F264F6">
              <w:rPr>
                <w:rFonts w:ascii="Arial" w:hAnsi="Arial" w:cs="Arial"/>
                <w:sz w:val="20"/>
                <w:szCs w:val="20"/>
              </w:rPr>
              <w:t>Huyện Vũ Thư</w:t>
            </w:r>
          </w:p>
          <w:p w14:paraId="756EE043"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Kiến Xương</w:t>
            </w:r>
          </w:p>
          <w:p w14:paraId="399E6FB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Tiền Hải</w:t>
            </w:r>
          </w:p>
        </w:tc>
        <w:tc>
          <w:tcPr>
            <w:tcW w:w="850" w:type="dxa"/>
          </w:tcPr>
          <w:p w14:paraId="0E307F3F"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08</w:t>
            </w:r>
          </w:p>
          <w:p w14:paraId="758E5D77" w14:textId="77777777" w:rsidR="00F264F6" w:rsidRPr="00F264F6" w:rsidRDefault="00F264F6" w:rsidP="00F264F6">
            <w:pPr>
              <w:jc w:val="center"/>
              <w:rPr>
                <w:rFonts w:ascii="Arial" w:hAnsi="Arial" w:cs="Arial"/>
                <w:sz w:val="20"/>
                <w:szCs w:val="20"/>
              </w:rPr>
            </w:pPr>
          </w:p>
          <w:p w14:paraId="71A486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4FC143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444F94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3BF474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2C1C25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4EDB25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483919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p w14:paraId="5198EF5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08</w:t>
            </w:r>
          </w:p>
        </w:tc>
        <w:tc>
          <w:tcPr>
            <w:tcW w:w="997" w:type="dxa"/>
          </w:tcPr>
          <w:p w14:paraId="73227268" w14:textId="77777777" w:rsidR="00F264F6" w:rsidRPr="00F264F6" w:rsidRDefault="00F264F6" w:rsidP="00F264F6">
            <w:pPr>
              <w:jc w:val="center"/>
              <w:rPr>
                <w:rFonts w:ascii="Arial" w:hAnsi="Arial" w:cs="Arial"/>
                <w:sz w:val="20"/>
                <w:szCs w:val="20"/>
              </w:rPr>
            </w:pPr>
          </w:p>
          <w:p w14:paraId="0B8BFA84" w14:textId="77777777" w:rsidR="00F264F6" w:rsidRPr="00F264F6" w:rsidRDefault="00F264F6" w:rsidP="00F264F6">
            <w:pPr>
              <w:jc w:val="center"/>
              <w:rPr>
                <w:rFonts w:ascii="Arial" w:hAnsi="Arial" w:cs="Arial"/>
                <w:sz w:val="20"/>
                <w:szCs w:val="20"/>
              </w:rPr>
            </w:pPr>
          </w:p>
          <w:p w14:paraId="141661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9B323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86410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1D9E5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F559B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24982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91C21F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75134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r>
      <w:tr w:rsidR="00F264F6" w:rsidRPr="00F264F6" w14:paraId="40FFEC46" w14:textId="77777777" w:rsidTr="004C2DDB">
        <w:trPr>
          <w:cantSplit/>
        </w:trPr>
        <w:tc>
          <w:tcPr>
            <w:tcW w:w="2977" w:type="dxa"/>
          </w:tcPr>
          <w:p w14:paraId="38BEB4C6"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Ninh Bình</w:t>
            </w:r>
          </w:p>
          <w:p w14:paraId="0729E880" w14:textId="77777777" w:rsidR="00F264F6" w:rsidRPr="00F264F6" w:rsidRDefault="00F264F6" w:rsidP="00F264F6">
            <w:pPr>
              <w:rPr>
                <w:rFonts w:ascii="Arial" w:hAnsi="Arial" w:cs="Arial"/>
                <w:sz w:val="20"/>
                <w:szCs w:val="20"/>
              </w:rPr>
            </w:pPr>
            <w:r w:rsidRPr="00F264F6">
              <w:rPr>
                <w:rFonts w:ascii="Arial" w:hAnsi="Arial" w:cs="Arial"/>
                <w:sz w:val="20"/>
                <w:szCs w:val="20"/>
              </w:rPr>
              <w:t>(2 thành phố, 6 huyện)</w:t>
            </w:r>
          </w:p>
          <w:p w14:paraId="6DC929E6"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Ninh Bình</w:t>
            </w:r>
          </w:p>
          <w:p w14:paraId="59594D9F"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Tam Điệp</w:t>
            </w:r>
          </w:p>
          <w:p w14:paraId="5203AA59" w14:textId="77777777" w:rsidR="00F264F6" w:rsidRPr="00F264F6" w:rsidRDefault="00F264F6" w:rsidP="00F264F6">
            <w:pPr>
              <w:rPr>
                <w:rFonts w:ascii="Arial" w:hAnsi="Arial" w:cs="Arial"/>
                <w:sz w:val="20"/>
                <w:szCs w:val="20"/>
              </w:rPr>
            </w:pPr>
            <w:r w:rsidRPr="00F264F6">
              <w:rPr>
                <w:rFonts w:ascii="Arial" w:hAnsi="Arial" w:cs="Arial"/>
                <w:sz w:val="20"/>
                <w:szCs w:val="20"/>
              </w:rPr>
              <w:t>Huyện Nho Quan</w:t>
            </w:r>
          </w:p>
          <w:p w14:paraId="71AAED26"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Gia Viễn</w:t>
            </w:r>
          </w:p>
          <w:p w14:paraId="4558BC52"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Hoa Lư</w:t>
            </w:r>
          </w:p>
          <w:p w14:paraId="783D76D1"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Mô</w:t>
            </w:r>
          </w:p>
          <w:p w14:paraId="690438BE"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Khánh</w:t>
            </w:r>
          </w:p>
          <w:p w14:paraId="6201C4F0"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Kim Sơn</w:t>
            </w:r>
          </w:p>
        </w:tc>
        <w:tc>
          <w:tcPr>
            <w:tcW w:w="709" w:type="dxa"/>
          </w:tcPr>
          <w:p w14:paraId="78ED04F3"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09</w:t>
            </w:r>
          </w:p>
          <w:p w14:paraId="37E3CF58" w14:textId="77777777" w:rsidR="00F264F6" w:rsidRPr="00F264F6" w:rsidRDefault="00F264F6" w:rsidP="00F264F6">
            <w:pPr>
              <w:jc w:val="center"/>
              <w:rPr>
                <w:rFonts w:ascii="Arial" w:hAnsi="Arial" w:cs="Arial"/>
                <w:sz w:val="20"/>
                <w:szCs w:val="20"/>
              </w:rPr>
            </w:pPr>
          </w:p>
          <w:p w14:paraId="399640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54375C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6AE0CC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4D22CD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4B3D4D4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09CB15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4F0C83F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p w14:paraId="2E2F71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09</w:t>
            </w:r>
          </w:p>
        </w:tc>
        <w:tc>
          <w:tcPr>
            <w:tcW w:w="709" w:type="dxa"/>
          </w:tcPr>
          <w:p w14:paraId="6D333B3C" w14:textId="77777777" w:rsidR="00F264F6" w:rsidRPr="00F264F6" w:rsidRDefault="00F264F6" w:rsidP="00F264F6">
            <w:pPr>
              <w:jc w:val="center"/>
              <w:rPr>
                <w:rFonts w:ascii="Arial" w:hAnsi="Arial" w:cs="Arial"/>
                <w:sz w:val="20"/>
                <w:szCs w:val="20"/>
              </w:rPr>
            </w:pPr>
          </w:p>
          <w:p w14:paraId="61746355" w14:textId="77777777" w:rsidR="00F264F6" w:rsidRPr="00F264F6" w:rsidRDefault="00F264F6" w:rsidP="00F264F6">
            <w:pPr>
              <w:jc w:val="center"/>
              <w:rPr>
                <w:rFonts w:ascii="Arial" w:hAnsi="Arial" w:cs="Arial"/>
                <w:sz w:val="20"/>
                <w:szCs w:val="20"/>
              </w:rPr>
            </w:pPr>
          </w:p>
          <w:p w14:paraId="49139B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04185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CB3C6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7C865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DEAD5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5195F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9637B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88ADF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72AA2FD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Hà Giang</w:t>
            </w:r>
          </w:p>
          <w:p w14:paraId="05F928E4"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10 huyện)</w:t>
            </w:r>
          </w:p>
          <w:p w14:paraId="42A25CB7"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Hà Giang</w:t>
            </w:r>
          </w:p>
          <w:p w14:paraId="69CBA08F"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Đồng Văn</w:t>
            </w:r>
          </w:p>
          <w:p w14:paraId="43DB841C" w14:textId="77777777" w:rsidR="00F264F6" w:rsidRPr="00F264F6" w:rsidRDefault="00F264F6" w:rsidP="00F264F6">
            <w:pPr>
              <w:rPr>
                <w:rFonts w:ascii="Arial" w:hAnsi="Arial" w:cs="Arial"/>
                <w:sz w:val="20"/>
                <w:szCs w:val="20"/>
              </w:rPr>
            </w:pPr>
            <w:r w:rsidRPr="00F264F6">
              <w:rPr>
                <w:rFonts w:ascii="Arial" w:hAnsi="Arial" w:cs="Arial"/>
                <w:sz w:val="20"/>
                <w:szCs w:val="20"/>
              </w:rPr>
              <w:t>Huyện Mèo Vạc</w:t>
            </w:r>
          </w:p>
          <w:p w14:paraId="5768112B"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Minh</w:t>
            </w:r>
          </w:p>
          <w:p w14:paraId="4E678725"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 Bạ</w:t>
            </w:r>
          </w:p>
          <w:p w14:paraId="74B87F30"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Mê</w:t>
            </w:r>
          </w:p>
          <w:p w14:paraId="64F45217"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Hoàng Su Phì</w:t>
            </w:r>
          </w:p>
          <w:p w14:paraId="0BFE2DBA" w14:textId="77777777" w:rsidR="00F264F6" w:rsidRPr="00F264F6" w:rsidRDefault="00F264F6" w:rsidP="00F264F6">
            <w:pPr>
              <w:rPr>
                <w:rFonts w:ascii="Arial" w:hAnsi="Arial" w:cs="Arial"/>
                <w:sz w:val="20"/>
                <w:szCs w:val="20"/>
              </w:rPr>
            </w:pPr>
            <w:r w:rsidRPr="00F264F6">
              <w:rPr>
                <w:rFonts w:ascii="Arial" w:hAnsi="Arial" w:cs="Arial"/>
                <w:sz w:val="20"/>
                <w:szCs w:val="20"/>
              </w:rPr>
              <w:t>Huyện Vị Xuyên</w:t>
            </w:r>
          </w:p>
          <w:p w14:paraId="312CE53B" w14:textId="77777777" w:rsidR="00F264F6" w:rsidRPr="00F264F6" w:rsidRDefault="00F264F6" w:rsidP="00F264F6">
            <w:pPr>
              <w:rPr>
                <w:rFonts w:ascii="Arial" w:hAnsi="Arial" w:cs="Arial"/>
                <w:sz w:val="20"/>
                <w:szCs w:val="20"/>
              </w:rPr>
            </w:pPr>
            <w:r w:rsidRPr="00F264F6">
              <w:rPr>
                <w:rFonts w:ascii="Arial" w:hAnsi="Arial" w:cs="Arial"/>
                <w:sz w:val="20"/>
                <w:szCs w:val="20"/>
              </w:rPr>
              <w:t>Huyện Xín Mần</w:t>
            </w:r>
          </w:p>
          <w:p w14:paraId="2262C5CD"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Quang</w:t>
            </w:r>
          </w:p>
          <w:p w14:paraId="424B1A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Quang Bình</w:t>
            </w:r>
          </w:p>
        </w:tc>
        <w:tc>
          <w:tcPr>
            <w:tcW w:w="850" w:type="dxa"/>
          </w:tcPr>
          <w:p w14:paraId="563AB56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10</w:t>
            </w:r>
          </w:p>
          <w:p w14:paraId="254D49EB" w14:textId="77777777" w:rsidR="00F264F6" w:rsidRPr="00F264F6" w:rsidRDefault="00F264F6" w:rsidP="00F264F6">
            <w:pPr>
              <w:jc w:val="center"/>
              <w:rPr>
                <w:rFonts w:ascii="Arial" w:hAnsi="Arial" w:cs="Arial"/>
                <w:sz w:val="20"/>
                <w:szCs w:val="20"/>
              </w:rPr>
            </w:pPr>
          </w:p>
          <w:p w14:paraId="211983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6ADB875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02E4C6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1D9BA87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7799E7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66455D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0E1135D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454C38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181E73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63404D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p w14:paraId="34FC87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10</w:t>
            </w:r>
          </w:p>
        </w:tc>
        <w:tc>
          <w:tcPr>
            <w:tcW w:w="997" w:type="dxa"/>
          </w:tcPr>
          <w:p w14:paraId="56E33F80" w14:textId="77777777" w:rsidR="00F264F6" w:rsidRPr="00F264F6" w:rsidRDefault="00F264F6" w:rsidP="00F264F6">
            <w:pPr>
              <w:jc w:val="center"/>
              <w:rPr>
                <w:rFonts w:ascii="Arial" w:hAnsi="Arial" w:cs="Arial"/>
                <w:sz w:val="20"/>
                <w:szCs w:val="20"/>
              </w:rPr>
            </w:pPr>
          </w:p>
          <w:p w14:paraId="6707FD78" w14:textId="77777777" w:rsidR="00F264F6" w:rsidRPr="00F264F6" w:rsidRDefault="00F264F6" w:rsidP="00F264F6">
            <w:pPr>
              <w:jc w:val="center"/>
              <w:rPr>
                <w:rFonts w:ascii="Arial" w:hAnsi="Arial" w:cs="Arial"/>
                <w:sz w:val="20"/>
                <w:szCs w:val="20"/>
              </w:rPr>
            </w:pPr>
          </w:p>
          <w:p w14:paraId="3893DA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B44A8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4099D5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FE709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D51F7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CA059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E87CB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AA7693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37C31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E788A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11533A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r>
      <w:tr w:rsidR="00F264F6" w:rsidRPr="00F264F6" w14:paraId="30DD25A0" w14:textId="77777777" w:rsidTr="004C2DDB">
        <w:trPr>
          <w:cantSplit/>
        </w:trPr>
        <w:tc>
          <w:tcPr>
            <w:tcW w:w="2977" w:type="dxa"/>
          </w:tcPr>
          <w:p w14:paraId="35180DF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Cao Bằng</w:t>
            </w:r>
          </w:p>
          <w:p w14:paraId="76DBF8EB"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12 huyện)</w:t>
            </w:r>
          </w:p>
          <w:p w14:paraId="6FE940CF"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Cao Bằng</w:t>
            </w:r>
          </w:p>
          <w:p w14:paraId="626845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Bảo Lạc</w:t>
            </w:r>
          </w:p>
          <w:p w14:paraId="5546D1A5"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Bảo Lâm</w:t>
            </w:r>
          </w:p>
          <w:p w14:paraId="18E59D2E"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 Quảng</w:t>
            </w:r>
          </w:p>
          <w:p w14:paraId="3BCBB95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Thông Nông</w:t>
            </w:r>
          </w:p>
          <w:p w14:paraId="1191167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Trà Lĩnh</w:t>
            </w:r>
          </w:p>
          <w:p w14:paraId="0617BC5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Trùng Khánh</w:t>
            </w:r>
          </w:p>
          <w:p w14:paraId="57A1C2D4"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Nguyên Bình</w:t>
            </w:r>
          </w:p>
          <w:p w14:paraId="73BC1B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Hòa An</w:t>
            </w:r>
          </w:p>
          <w:p w14:paraId="127F9652"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Quảng Uyên</w:t>
            </w:r>
          </w:p>
          <w:p w14:paraId="43B677AB"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Hạ Lang</w:t>
            </w:r>
          </w:p>
          <w:p w14:paraId="4A19B795"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Thạch An</w:t>
            </w:r>
          </w:p>
          <w:p w14:paraId="57A4AE83"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Phục Hòa</w:t>
            </w:r>
          </w:p>
        </w:tc>
        <w:tc>
          <w:tcPr>
            <w:tcW w:w="709" w:type="dxa"/>
          </w:tcPr>
          <w:p w14:paraId="63C7BA3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11</w:t>
            </w:r>
          </w:p>
          <w:p w14:paraId="003EEB82" w14:textId="77777777" w:rsidR="00F264F6" w:rsidRPr="00F264F6" w:rsidRDefault="00F264F6" w:rsidP="00F264F6">
            <w:pPr>
              <w:jc w:val="center"/>
              <w:rPr>
                <w:rFonts w:ascii="Arial" w:hAnsi="Arial" w:cs="Arial"/>
                <w:sz w:val="20"/>
                <w:szCs w:val="20"/>
              </w:rPr>
            </w:pPr>
          </w:p>
          <w:p w14:paraId="08DD77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333C4A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2B01E80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03301F1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682587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02D81F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38403DD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139243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6D4655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3E3DFE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6B578C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18A37A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p w14:paraId="52A057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11</w:t>
            </w:r>
          </w:p>
        </w:tc>
        <w:tc>
          <w:tcPr>
            <w:tcW w:w="709" w:type="dxa"/>
          </w:tcPr>
          <w:p w14:paraId="6C41D8AC" w14:textId="77777777" w:rsidR="00F264F6" w:rsidRPr="00F264F6" w:rsidRDefault="00F264F6" w:rsidP="00F264F6">
            <w:pPr>
              <w:jc w:val="center"/>
              <w:rPr>
                <w:rFonts w:ascii="Arial" w:hAnsi="Arial" w:cs="Arial"/>
                <w:sz w:val="20"/>
                <w:szCs w:val="20"/>
              </w:rPr>
            </w:pPr>
          </w:p>
          <w:p w14:paraId="35222510" w14:textId="77777777" w:rsidR="00F264F6" w:rsidRPr="00F264F6" w:rsidRDefault="00F264F6" w:rsidP="00F264F6">
            <w:pPr>
              <w:jc w:val="center"/>
              <w:rPr>
                <w:rFonts w:ascii="Arial" w:hAnsi="Arial" w:cs="Arial"/>
                <w:sz w:val="20"/>
                <w:szCs w:val="20"/>
              </w:rPr>
            </w:pPr>
          </w:p>
          <w:p w14:paraId="79F4A3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9411E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235399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EEEE4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DBCB3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B37B5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033B5E4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79D5F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B592B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6F30C6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652FA1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6F56CD2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700882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tc>
        <w:tc>
          <w:tcPr>
            <w:tcW w:w="3118" w:type="dxa"/>
          </w:tcPr>
          <w:p w14:paraId="118E7FE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Lào Cai</w:t>
            </w:r>
          </w:p>
          <w:p w14:paraId="22CCEEB9"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8 huyện)</w:t>
            </w:r>
          </w:p>
          <w:p w14:paraId="2AEEFF1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Lào Cai</w:t>
            </w:r>
          </w:p>
          <w:p w14:paraId="2DBC943C"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Khương</w:t>
            </w:r>
          </w:p>
          <w:p w14:paraId="368F7FD7"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Bát Xát</w:t>
            </w:r>
          </w:p>
          <w:p w14:paraId="3A281DDE" w14:textId="77777777" w:rsidR="00F264F6" w:rsidRPr="00F264F6" w:rsidRDefault="00F264F6" w:rsidP="00F264F6">
            <w:pPr>
              <w:rPr>
                <w:rFonts w:ascii="Arial" w:hAnsi="Arial" w:cs="Arial"/>
                <w:sz w:val="20"/>
                <w:szCs w:val="20"/>
              </w:rPr>
            </w:pPr>
            <w:r w:rsidRPr="00F264F6">
              <w:rPr>
                <w:rFonts w:ascii="Arial" w:hAnsi="Arial" w:cs="Arial"/>
                <w:sz w:val="20"/>
                <w:szCs w:val="20"/>
              </w:rPr>
              <w:t>Huyện Si Ma Cai</w:t>
            </w:r>
          </w:p>
          <w:p w14:paraId="300EA16B"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Hà</w:t>
            </w:r>
          </w:p>
          <w:p w14:paraId="3C53628F"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Bảo Thắng</w:t>
            </w:r>
          </w:p>
          <w:p w14:paraId="65F8D5DF" w14:textId="77777777" w:rsidR="00F264F6" w:rsidRPr="00F264F6" w:rsidRDefault="00F264F6" w:rsidP="00F264F6">
            <w:pPr>
              <w:rPr>
                <w:rFonts w:ascii="Arial" w:hAnsi="Arial" w:cs="Arial"/>
                <w:sz w:val="20"/>
                <w:szCs w:val="20"/>
              </w:rPr>
            </w:pPr>
            <w:r w:rsidRPr="00F264F6">
              <w:rPr>
                <w:rFonts w:ascii="Arial" w:hAnsi="Arial" w:cs="Arial"/>
                <w:sz w:val="20"/>
                <w:szCs w:val="20"/>
              </w:rPr>
              <w:t>Huyện Sa Pa</w:t>
            </w:r>
          </w:p>
          <w:p w14:paraId="1631C89F"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Bảo Yên</w:t>
            </w:r>
          </w:p>
          <w:p w14:paraId="0EEA31DD"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Bàn</w:t>
            </w:r>
          </w:p>
        </w:tc>
        <w:tc>
          <w:tcPr>
            <w:tcW w:w="850" w:type="dxa"/>
          </w:tcPr>
          <w:p w14:paraId="4987A44E"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12</w:t>
            </w:r>
          </w:p>
          <w:p w14:paraId="73B726F0" w14:textId="77777777" w:rsidR="00F264F6" w:rsidRPr="00F264F6" w:rsidRDefault="00F264F6" w:rsidP="00F264F6">
            <w:pPr>
              <w:jc w:val="center"/>
              <w:rPr>
                <w:rFonts w:ascii="Arial" w:hAnsi="Arial" w:cs="Arial"/>
                <w:sz w:val="20"/>
                <w:szCs w:val="20"/>
              </w:rPr>
            </w:pPr>
          </w:p>
          <w:p w14:paraId="545DC6E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2CA3DC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254E821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4FE0E4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01AAD4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11B734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3C55D5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43D994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p w14:paraId="0D1861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12</w:t>
            </w:r>
          </w:p>
        </w:tc>
        <w:tc>
          <w:tcPr>
            <w:tcW w:w="997" w:type="dxa"/>
          </w:tcPr>
          <w:p w14:paraId="7B60F23E" w14:textId="77777777" w:rsidR="00F264F6" w:rsidRPr="00F264F6" w:rsidRDefault="00F264F6" w:rsidP="00F264F6">
            <w:pPr>
              <w:jc w:val="center"/>
              <w:rPr>
                <w:rFonts w:ascii="Arial" w:hAnsi="Arial" w:cs="Arial"/>
                <w:sz w:val="20"/>
                <w:szCs w:val="20"/>
              </w:rPr>
            </w:pPr>
          </w:p>
          <w:p w14:paraId="513A1BB3" w14:textId="77777777" w:rsidR="00F264F6" w:rsidRPr="00F264F6" w:rsidRDefault="00F264F6" w:rsidP="00F264F6">
            <w:pPr>
              <w:jc w:val="center"/>
              <w:rPr>
                <w:rFonts w:ascii="Arial" w:hAnsi="Arial" w:cs="Arial"/>
                <w:sz w:val="20"/>
                <w:szCs w:val="20"/>
              </w:rPr>
            </w:pPr>
          </w:p>
          <w:p w14:paraId="3D4580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E5FFD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38559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DC383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098E9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54EDD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D9D0A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CA8B9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6FEEA2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r>
      <w:tr w:rsidR="00F264F6" w:rsidRPr="00F264F6" w14:paraId="1E3BF5EA" w14:textId="77777777" w:rsidTr="004C2DDB">
        <w:trPr>
          <w:cantSplit/>
        </w:trPr>
        <w:tc>
          <w:tcPr>
            <w:tcW w:w="2977" w:type="dxa"/>
          </w:tcPr>
          <w:p w14:paraId="2EF94138"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Bắc Kạn</w:t>
            </w:r>
          </w:p>
          <w:p w14:paraId="2B47CFDF"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7 huyện)</w:t>
            </w:r>
          </w:p>
          <w:p w14:paraId="7CFE5F4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Bắc Kạn</w:t>
            </w:r>
          </w:p>
          <w:p w14:paraId="4599E249" w14:textId="77777777" w:rsidR="00F264F6" w:rsidRPr="00F264F6" w:rsidRDefault="00F264F6" w:rsidP="00F264F6">
            <w:pPr>
              <w:rPr>
                <w:rFonts w:ascii="Arial" w:hAnsi="Arial" w:cs="Arial"/>
                <w:sz w:val="20"/>
                <w:szCs w:val="20"/>
              </w:rPr>
            </w:pPr>
            <w:r w:rsidRPr="00F264F6">
              <w:rPr>
                <w:rFonts w:ascii="Arial" w:hAnsi="Arial" w:cs="Arial"/>
                <w:sz w:val="20"/>
                <w:szCs w:val="20"/>
              </w:rPr>
              <w:t>Huyện Ba Bể</w:t>
            </w:r>
          </w:p>
          <w:p w14:paraId="3B8AED0D"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Ngân Sơn</w:t>
            </w:r>
          </w:p>
          <w:p w14:paraId="5BB4E017"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Chợ Đồn</w:t>
            </w:r>
          </w:p>
          <w:p w14:paraId="4505C06D"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 Rì</w:t>
            </w:r>
          </w:p>
          <w:p w14:paraId="08B3E8EC"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Bạch Thông</w:t>
            </w:r>
          </w:p>
          <w:p w14:paraId="78FB589C"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Chợ Mới</w:t>
            </w:r>
          </w:p>
          <w:p w14:paraId="5D833F52" w14:textId="77777777" w:rsidR="00F264F6" w:rsidRPr="00F264F6" w:rsidRDefault="00F264F6" w:rsidP="00F264F6">
            <w:pPr>
              <w:rPr>
                <w:rFonts w:ascii="Arial" w:hAnsi="Arial" w:cs="Arial"/>
                <w:sz w:val="20"/>
                <w:szCs w:val="20"/>
              </w:rPr>
            </w:pPr>
            <w:r w:rsidRPr="00F264F6">
              <w:rPr>
                <w:rFonts w:ascii="Arial" w:hAnsi="Arial" w:cs="Arial"/>
                <w:sz w:val="20"/>
                <w:szCs w:val="20"/>
              </w:rPr>
              <w:t>Huyện Pắc Nặm</w:t>
            </w:r>
          </w:p>
        </w:tc>
        <w:tc>
          <w:tcPr>
            <w:tcW w:w="709" w:type="dxa"/>
          </w:tcPr>
          <w:p w14:paraId="0F21274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13</w:t>
            </w:r>
          </w:p>
          <w:p w14:paraId="05ED67C7" w14:textId="77777777" w:rsidR="00F264F6" w:rsidRPr="00F264F6" w:rsidRDefault="00F264F6" w:rsidP="00F264F6">
            <w:pPr>
              <w:jc w:val="center"/>
              <w:rPr>
                <w:rFonts w:ascii="Arial" w:hAnsi="Arial" w:cs="Arial"/>
                <w:sz w:val="20"/>
                <w:szCs w:val="20"/>
              </w:rPr>
            </w:pPr>
          </w:p>
          <w:p w14:paraId="7FB2F6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0FABBD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4A844C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5065474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586BC1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38E3EA1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1A9827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5A31689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tc>
        <w:tc>
          <w:tcPr>
            <w:tcW w:w="709" w:type="dxa"/>
          </w:tcPr>
          <w:p w14:paraId="34856C8D" w14:textId="77777777" w:rsidR="00F264F6" w:rsidRPr="00F264F6" w:rsidRDefault="00F264F6" w:rsidP="00F264F6">
            <w:pPr>
              <w:jc w:val="center"/>
              <w:rPr>
                <w:rFonts w:ascii="Arial" w:hAnsi="Arial" w:cs="Arial"/>
                <w:sz w:val="20"/>
                <w:szCs w:val="20"/>
              </w:rPr>
            </w:pPr>
          </w:p>
          <w:p w14:paraId="7DA229F2" w14:textId="77777777" w:rsidR="00F264F6" w:rsidRPr="00F264F6" w:rsidRDefault="00F264F6" w:rsidP="00F264F6">
            <w:pPr>
              <w:jc w:val="center"/>
              <w:rPr>
                <w:rFonts w:ascii="Arial" w:hAnsi="Arial" w:cs="Arial"/>
                <w:sz w:val="20"/>
                <w:szCs w:val="20"/>
              </w:rPr>
            </w:pPr>
          </w:p>
          <w:p w14:paraId="513029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FA635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664DB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63DE3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F3D42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C28E5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7EBAF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7A88F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58895CF4"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Tỉnh Lạng Sơn </w:t>
            </w:r>
          </w:p>
          <w:p w14:paraId="28BFF1E8"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10 huyện)</w:t>
            </w:r>
          </w:p>
          <w:p w14:paraId="66B00F0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Lạng Sơn</w:t>
            </w:r>
          </w:p>
          <w:p w14:paraId="0B3D266F"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Tràng Định</w:t>
            </w:r>
          </w:p>
          <w:p w14:paraId="43F82E37"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Lãng</w:t>
            </w:r>
          </w:p>
          <w:p w14:paraId="2311CF2C"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Gia</w:t>
            </w:r>
          </w:p>
          <w:p w14:paraId="7D4580A1"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Sơn</w:t>
            </w:r>
          </w:p>
          <w:p w14:paraId="6E64A2C9"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Quan</w:t>
            </w:r>
          </w:p>
          <w:p w14:paraId="25C5F46E"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Cao Lộc</w:t>
            </w:r>
          </w:p>
          <w:p w14:paraId="363ED9BB"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Lộc Bình</w:t>
            </w:r>
          </w:p>
          <w:p w14:paraId="2433B67F"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Chi Lăng</w:t>
            </w:r>
          </w:p>
          <w:p w14:paraId="6EECFEA0"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Đình Lập</w:t>
            </w:r>
          </w:p>
          <w:p w14:paraId="14F12DD3"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Hữu Lũng</w:t>
            </w:r>
          </w:p>
        </w:tc>
        <w:tc>
          <w:tcPr>
            <w:tcW w:w="850" w:type="dxa"/>
          </w:tcPr>
          <w:p w14:paraId="0377A823"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14</w:t>
            </w:r>
          </w:p>
          <w:p w14:paraId="2079E7D6" w14:textId="77777777" w:rsidR="00F264F6" w:rsidRPr="00F264F6" w:rsidRDefault="00F264F6" w:rsidP="00F264F6">
            <w:pPr>
              <w:jc w:val="center"/>
              <w:rPr>
                <w:rFonts w:ascii="Arial" w:hAnsi="Arial" w:cs="Arial"/>
                <w:sz w:val="20"/>
                <w:szCs w:val="20"/>
              </w:rPr>
            </w:pPr>
          </w:p>
          <w:p w14:paraId="7FBFBB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797BD3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1E5FA4E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56452A5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367768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1DE3CB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46F2A47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659C602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3B2129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022FFD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062029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997" w:type="dxa"/>
          </w:tcPr>
          <w:p w14:paraId="1AE9B992" w14:textId="77777777" w:rsidR="00F264F6" w:rsidRPr="00F264F6" w:rsidRDefault="00F264F6" w:rsidP="00F264F6">
            <w:pPr>
              <w:jc w:val="center"/>
              <w:rPr>
                <w:rFonts w:ascii="Arial" w:hAnsi="Arial" w:cs="Arial"/>
                <w:sz w:val="20"/>
                <w:szCs w:val="20"/>
              </w:rPr>
            </w:pPr>
          </w:p>
          <w:p w14:paraId="1380C35D" w14:textId="77777777" w:rsidR="00F264F6" w:rsidRPr="00F264F6" w:rsidRDefault="00F264F6" w:rsidP="00F264F6">
            <w:pPr>
              <w:jc w:val="center"/>
              <w:rPr>
                <w:rFonts w:ascii="Arial" w:hAnsi="Arial" w:cs="Arial"/>
                <w:sz w:val="20"/>
                <w:szCs w:val="20"/>
              </w:rPr>
            </w:pPr>
          </w:p>
          <w:p w14:paraId="4DD38D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7DEDD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4BD9DD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01BF2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B2E23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41471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5F5B52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D7E63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4C0C9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2F51A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4001C0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r>
      <w:tr w:rsidR="00F264F6" w:rsidRPr="00F264F6" w14:paraId="371E88C0" w14:textId="77777777" w:rsidTr="004C2DDB">
        <w:trPr>
          <w:cantSplit/>
        </w:trPr>
        <w:tc>
          <w:tcPr>
            <w:tcW w:w="2977" w:type="dxa"/>
          </w:tcPr>
          <w:p w14:paraId="7D55C99A"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Tuyên Quang</w:t>
            </w:r>
          </w:p>
          <w:p w14:paraId="5F24109B"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6 huyện)</w:t>
            </w:r>
          </w:p>
          <w:p w14:paraId="059DE74C"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Tuyên Quang</w:t>
            </w:r>
          </w:p>
          <w:p w14:paraId="15BF120C"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 Hang</w:t>
            </w:r>
          </w:p>
          <w:p w14:paraId="5E241C1E"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Chiêm Hóa</w:t>
            </w:r>
          </w:p>
          <w:p w14:paraId="2A5788DC"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Hàm Yên</w:t>
            </w:r>
          </w:p>
          <w:p w14:paraId="7B2A3137"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Sơn</w:t>
            </w:r>
          </w:p>
          <w:p w14:paraId="1CAF0E42"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Dương</w:t>
            </w:r>
          </w:p>
          <w:p w14:paraId="02C2B673" w14:textId="77777777" w:rsidR="00F264F6" w:rsidRPr="00F264F6" w:rsidRDefault="00F264F6" w:rsidP="00F264F6">
            <w:pPr>
              <w:rPr>
                <w:rFonts w:ascii="Arial" w:hAnsi="Arial" w:cs="Arial"/>
                <w:sz w:val="20"/>
                <w:szCs w:val="20"/>
              </w:rPr>
            </w:pPr>
            <w:r w:rsidRPr="00F264F6">
              <w:rPr>
                <w:rFonts w:ascii="Arial" w:hAnsi="Arial" w:cs="Arial"/>
                <w:sz w:val="20"/>
                <w:szCs w:val="20"/>
              </w:rPr>
              <w:t>Huyện Lâm Bình</w:t>
            </w:r>
          </w:p>
        </w:tc>
        <w:tc>
          <w:tcPr>
            <w:tcW w:w="709" w:type="dxa"/>
          </w:tcPr>
          <w:p w14:paraId="02DDFD4C"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15</w:t>
            </w:r>
          </w:p>
          <w:p w14:paraId="194B03D6" w14:textId="77777777" w:rsidR="00F264F6" w:rsidRPr="00F264F6" w:rsidRDefault="00F264F6" w:rsidP="00F264F6">
            <w:pPr>
              <w:jc w:val="center"/>
              <w:rPr>
                <w:rFonts w:ascii="Arial" w:hAnsi="Arial" w:cs="Arial"/>
                <w:sz w:val="20"/>
                <w:szCs w:val="20"/>
              </w:rPr>
            </w:pPr>
          </w:p>
          <w:p w14:paraId="6DDEEE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1C64D4F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634BDA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6FF842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222A0F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42B293E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57E0C8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15</w:t>
            </w:r>
          </w:p>
          <w:p w14:paraId="657310D1" w14:textId="77777777" w:rsidR="00F264F6" w:rsidRPr="00F264F6" w:rsidRDefault="00F264F6" w:rsidP="00F264F6">
            <w:pPr>
              <w:jc w:val="center"/>
              <w:rPr>
                <w:rFonts w:ascii="Arial" w:hAnsi="Arial" w:cs="Arial"/>
                <w:sz w:val="20"/>
                <w:szCs w:val="20"/>
              </w:rPr>
            </w:pPr>
          </w:p>
        </w:tc>
        <w:tc>
          <w:tcPr>
            <w:tcW w:w="709" w:type="dxa"/>
          </w:tcPr>
          <w:p w14:paraId="0A58FFE4" w14:textId="77777777" w:rsidR="00F264F6" w:rsidRPr="00F264F6" w:rsidRDefault="00F264F6" w:rsidP="00F264F6">
            <w:pPr>
              <w:jc w:val="center"/>
              <w:rPr>
                <w:rFonts w:ascii="Arial" w:hAnsi="Arial" w:cs="Arial"/>
                <w:sz w:val="20"/>
                <w:szCs w:val="20"/>
              </w:rPr>
            </w:pPr>
          </w:p>
          <w:p w14:paraId="135D78C4" w14:textId="77777777" w:rsidR="00F264F6" w:rsidRPr="00F264F6" w:rsidRDefault="00F264F6" w:rsidP="00F264F6">
            <w:pPr>
              <w:jc w:val="center"/>
              <w:rPr>
                <w:rFonts w:ascii="Arial" w:hAnsi="Arial" w:cs="Arial"/>
                <w:sz w:val="20"/>
                <w:szCs w:val="20"/>
              </w:rPr>
            </w:pPr>
          </w:p>
          <w:p w14:paraId="03EEAD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68C819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753FB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BD159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961E6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6BD94B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0A2079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AF44044" w14:textId="77777777" w:rsidR="00F264F6" w:rsidRPr="00F264F6" w:rsidRDefault="00F264F6" w:rsidP="00F264F6">
            <w:pPr>
              <w:jc w:val="center"/>
              <w:rPr>
                <w:rFonts w:ascii="Arial" w:hAnsi="Arial" w:cs="Arial"/>
                <w:sz w:val="20"/>
                <w:szCs w:val="20"/>
              </w:rPr>
            </w:pPr>
          </w:p>
        </w:tc>
        <w:tc>
          <w:tcPr>
            <w:tcW w:w="3118" w:type="dxa"/>
          </w:tcPr>
          <w:p w14:paraId="27523F61"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Yên Bái</w:t>
            </w:r>
          </w:p>
          <w:p w14:paraId="19563B71"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1C33114E" w14:textId="77777777" w:rsidR="00F264F6" w:rsidRPr="00F264F6" w:rsidRDefault="00F264F6" w:rsidP="00F264F6">
            <w:pPr>
              <w:rPr>
                <w:rFonts w:ascii="Arial" w:hAnsi="Arial" w:cs="Arial"/>
                <w:sz w:val="20"/>
                <w:szCs w:val="20"/>
              </w:rPr>
            </w:pPr>
            <w:r w:rsidRPr="00F264F6">
              <w:rPr>
                <w:rFonts w:ascii="Arial" w:hAnsi="Arial" w:cs="Arial"/>
                <w:sz w:val="20"/>
                <w:szCs w:val="20"/>
              </w:rPr>
              <w:t>7 huyện)</w:t>
            </w:r>
          </w:p>
          <w:p w14:paraId="6E2B9A1A"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Yên Bái</w:t>
            </w:r>
          </w:p>
          <w:p w14:paraId="19C3BD33"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Nghĩa Lộ</w:t>
            </w:r>
          </w:p>
          <w:p w14:paraId="053E1AC8"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Lục Yên</w:t>
            </w:r>
          </w:p>
          <w:p w14:paraId="3A96288C"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Yên</w:t>
            </w:r>
          </w:p>
          <w:p w14:paraId="2D9E5E0C" w14:textId="77777777" w:rsidR="00F264F6" w:rsidRPr="00F264F6" w:rsidRDefault="00F264F6" w:rsidP="00F264F6">
            <w:pPr>
              <w:rPr>
                <w:rFonts w:ascii="Arial" w:hAnsi="Arial" w:cs="Arial"/>
                <w:sz w:val="20"/>
                <w:szCs w:val="20"/>
              </w:rPr>
            </w:pPr>
            <w:r w:rsidRPr="00F264F6">
              <w:rPr>
                <w:rFonts w:ascii="Arial" w:hAnsi="Arial" w:cs="Arial"/>
                <w:sz w:val="20"/>
                <w:szCs w:val="20"/>
              </w:rPr>
              <w:t>Huyện Mù Cang Chải</w:t>
            </w:r>
          </w:p>
          <w:p w14:paraId="2F8ACE5F"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Trấn Yên</w:t>
            </w:r>
          </w:p>
          <w:p w14:paraId="7B1BEE72"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Bình</w:t>
            </w:r>
          </w:p>
          <w:p w14:paraId="799786BE"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Văn Chấn</w:t>
            </w:r>
          </w:p>
          <w:p w14:paraId="451926A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Trạm Tấu</w:t>
            </w:r>
          </w:p>
        </w:tc>
        <w:tc>
          <w:tcPr>
            <w:tcW w:w="850" w:type="dxa"/>
          </w:tcPr>
          <w:p w14:paraId="70EBAED9"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16</w:t>
            </w:r>
          </w:p>
          <w:p w14:paraId="1C9FBC29" w14:textId="77777777" w:rsidR="00F264F6" w:rsidRPr="00F264F6" w:rsidRDefault="00F264F6" w:rsidP="00F264F6">
            <w:pPr>
              <w:jc w:val="center"/>
              <w:rPr>
                <w:rFonts w:ascii="Arial" w:hAnsi="Arial" w:cs="Arial"/>
                <w:b/>
                <w:bCs/>
                <w:sz w:val="20"/>
                <w:szCs w:val="20"/>
              </w:rPr>
            </w:pPr>
          </w:p>
          <w:p w14:paraId="37023827" w14:textId="77777777" w:rsidR="00F264F6" w:rsidRPr="00F264F6" w:rsidRDefault="00F264F6" w:rsidP="00F264F6">
            <w:pPr>
              <w:jc w:val="center"/>
              <w:rPr>
                <w:rFonts w:ascii="Arial" w:hAnsi="Arial" w:cs="Arial"/>
                <w:sz w:val="20"/>
                <w:szCs w:val="20"/>
              </w:rPr>
            </w:pPr>
          </w:p>
          <w:p w14:paraId="6B3100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51DB71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6AA1DF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5EF732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4C5ACE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52A33E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5BA1A54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634E09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p w14:paraId="43D71C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16</w:t>
            </w:r>
          </w:p>
        </w:tc>
        <w:tc>
          <w:tcPr>
            <w:tcW w:w="997" w:type="dxa"/>
          </w:tcPr>
          <w:p w14:paraId="2E75D959" w14:textId="77777777" w:rsidR="00F264F6" w:rsidRPr="00F264F6" w:rsidRDefault="00F264F6" w:rsidP="00F264F6">
            <w:pPr>
              <w:jc w:val="center"/>
              <w:rPr>
                <w:rFonts w:ascii="Arial" w:hAnsi="Arial" w:cs="Arial"/>
                <w:sz w:val="20"/>
                <w:szCs w:val="20"/>
              </w:rPr>
            </w:pPr>
          </w:p>
          <w:p w14:paraId="7A1FF3A2" w14:textId="77777777" w:rsidR="00F264F6" w:rsidRPr="00F264F6" w:rsidRDefault="00F264F6" w:rsidP="00F264F6">
            <w:pPr>
              <w:jc w:val="center"/>
              <w:rPr>
                <w:rFonts w:ascii="Arial" w:hAnsi="Arial" w:cs="Arial"/>
                <w:sz w:val="20"/>
                <w:szCs w:val="20"/>
              </w:rPr>
            </w:pPr>
          </w:p>
          <w:p w14:paraId="36D298EB" w14:textId="77777777" w:rsidR="00F264F6" w:rsidRPr="00F264F6" w:rsidRDefault="00F264F6" w:rsidP="00F264F6">
            <w:pPr>
              <w:jc w:val="center"/>
              <w:rPr>
                <w:rFonts w:ascii="Arial" w:hAnsi="Arial" w:cs="Arial"/>
                <w:sz w:val="20"/>
                <w:szCs w:val="20"/>
              </w:rPr>
            </w:pPr>
          </w:p>
          <w:p w14:paraId="48414E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C5A66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3085F4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733BE6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5C0BA5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5D535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1F5F90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03F10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E6300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r>
      <w:tr w:rsidR="00F264F6" w:rsidRPr="00F264F6" w14:paraId="2A76DFD2" w14:textId="77777777" w:rsidTr="004C2DDB">
        <w:trPr>
          <w:cantSplit/>
        </w:trPr>
        <w:tc>
          <w:tcPr>
            <w:tcW w:w="2977" w:type="dxa"/>
          </w:tcPr>
          <w:p w14:paraId="297110BB"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Thái Nguyên</w:t>
            </w:r>
          </w:p>
          <w:p w14:paraId="719BADBF"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(2 thành phố, 1 thị xã, </w:t>
            </w:r>
          </w:p>
          <w:p w14:paraId="7C657417" w14:textId="77777777" w:rsidR="00F264F6" w:rsidRPr="00F264F6" w:rsidRDefault="00F264F6" w:rsidP="00F264F6">
            <w:pPr>
              <w:rPr>
                <w:rFonts w:ascii="Arial" w:hAnsi="Arial" w:cs="Arial"/>
                <w:sz w:val="20"/>
                <w:szCs w:val="20"/>
              </w:rPr>
            </w:pPr>
            <w:r w:rsidRPr="00F264F6">
              <w:rPr>
                <w:rFonts w:ascii="Arial" w:hAnsi="Arial" w:cs="Arial"/>
                <w:sz w:val="20"/>
                <w:szCs w:val="20"/>
              </w:rPr>
              <w:t>6 huyện)</w:t>
            </w:r>
          </w:p>
          <w:p w14:paraId="5B23925C"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Thái Nguyên</w:t>
            </w:r>
          </w:p>
          <w:p w14:paraId="7EB2C4EF"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Sông Công</w:t>
            </w:r>
          </w:p>
          <w:p w14:paraId="2B3A0C25"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Định Hóa</w:t>
            </w:r>
          </w:p>
          <w:p w14:paraId="6CF0C3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Võ Nhai</w:t>
            </w:r>
          </w:p>
          <w:p w14:paraId="6B78B5B9"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Lương</w:t>
            </w:r>
          </w:p>
          <w:p w14:paraId="10E063EF"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Đồng Hỷ</w:t>
            </w:r>
          </w:p>
          <w:p w14:paraId="0B6686B1"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Đại Từ</w:t>
            </w:r>
          </w:p>
          <w:p w14:paraId="7749F6FC"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Bình</w:t>
            </w:r>
          </w:p>
          <w:p w14:paraId="6B9514B6"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Phổ Yên</w:t>
            </w:r>
          </w:p>
        </w:tc>
        <w:tc>
          <w:tcPr>
            <w:tcW w:w="709" w:type="dxa"/>
          </w:tcPr>
          <w:p w14:paraId="51486B00"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17</w:t>
            </w:r>
          </w:p>
          <w:p w14:paraId="623DB398" w14:textId="77777777" w:rsidR="00F264F6" w:rsidRPr="00F264F6" w:rsidRDefault="00F264F6" w:rsidP="00F264F6">
            <w:pPr>
              <w:jc w:val="center"/>
              <w:rPr>
                <w:rFonts w:ascii="Arial" w:hAnsi="Arial" w:cs="Arial"/>
                <w:b/>
                <w:bCs/>
                <w:sz w:val="20"/>
                <w:szCs w:val="20"/>
              </w:rPr>
            </w:pPr>
          </w:p>
          <w:p w14:paraId="741FAAD4" w14:textId="77777777" w:rsidR="00F264F6" w:rsidRPr="00F264F6" w:rsidRDefault="00F264F6" w:rsidP="00F264F6">
            <w:pPr>
              <w:jc w:val="center"/>
              <w:rPr>
                <w:rFonts w:ascii="Arial" w:hAnsi="Arial" w:cs="Arial"/>
                <w:sz w:val="20"/>
                <w:szCs w:val="20"/>
              </w:rPr>
            </w:pPr>
          </w:p>
          <w:p w14:paraId="7DE9745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0020E1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087EB3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7FB2F6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0FA202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55561A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633919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209DF6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p w14:paraId="670764B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17</w:t>
            </w:r>
          </w:p>
        </w:tc>
        <w:tc>
          <w:tcPr>
            <w:tcW w:w="709" w:type="dxa"/>
          </w:tcPr>
          <w:p w14:paraId="21AFD238" w14:textId="77777777" w:rsidR="00F264F6" w:rsidRPr="00F264F6" w:rsidRDefault="00F264F6" w:rsidP="00F264F6">
            <w:pPr>
              <w:jc w:val="center"/>
              <w:rPr>
                <w:rFonts w:ascii="Arial" w:hAnsi="Arial" w:cs="Arial"/>
                <w:sz w:val="20"/>
                <w:szCs w:val="20"/>
              </w:rPr>
            </w:pPr>
          </w:p>
          <w:p w14:paraId="71206CFB" w14:textId="77777777" w:rsidR="00F264F6" w:rsidRPr="00F264F6" w:rsidRDefault="00F264F6" w:rsidP="00F264F6">
            <w:pPr>
              <w:jc w:val="center"/>
              <w:rPr>
                <w:rFonts w:ascii="Arial" w:hAnsi="Arial" w:cs="Arial"/>
                <w:sz w:val="20"/>
                <w:szCs w:val="20"/>
              </w:rPr>
            </w:pPr>
          </w:p>
          <w:p w14:paraId="0401D3B2" w14:textId="77777777" w:rsidR="00F264F6" w:rsidRPr="00F264F6" w:rsidRDefault="00F264F6" w:rsidP="00F264F6">
            <w:pPr>
              <w:jc w:val="center"/>
              <w:rPr>
                <w:rFonts w:ascii="Arial" w:hAnsi="Arial" w:cs="Arial"/>
                <w:sz w:val="20"/>
                <w:szCs w:val="20"/>
              </w:rPr>
            </w:pPr>
          </w:p>
          <w:p w14:paraId="552306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BBEC2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0436D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5B9FD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5B45E4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34DEA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F19F9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28677F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BB573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1B23CD74"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Phú Thọ</w:t>
            </w:r>
          </w:p>
          <w:p w14:paraId="478D9C8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1EBBBD05" w14:textId="77777777" w:rsidR="00F264F6" w:rsidRPr="00F264F6" w:rsidRDefault="00F264F6" w:rsidP="00F264F6">
            <w:pPr>
              <w:rPr>
                <w:rFonts w:ascii="Arial" w:hAnsi="Arial" w:cs="Arial"/>
                <w:sz w:val="20"/>
                <w:szCs w:val="20"/>
              </w:rPr>
            </w:pPr>
            <w:r w:rsidRPr="00F264F6">
              <w:rPr>
                <w:rFonts w:ascii="Arial" w:hAnsi="Arial" w:cs="Arial"/>
                <w:sz w:val="20"/>
                <w:szCs w:val="20"/>
              </w:rPr>
              <w:t>11 huyện)</w:t>
            </w:r>
          </w:p>
          <w:p w14:paraId="234F1C98"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Việt Trì</w:t>
            </w:r>
          </w:p>
          <w:p w14:paraId="2D08BA67"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Phú Thọ</w:t>
            </w:r>
          </w:p>
          <w:p w14:paraId="42E3CA53"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Đoan Hùng</w:t>
            </w:r>
          </w:p>
          <w:p w14:paraId="37D5A1E0"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Hạ Hòa</w:t>
            </w:r>
          </w:p>
          <w:p w14:paraId="19AFF26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Ba</w:t>
            </w:r>
          </w:p>
          <w:p w14:paraId="0DF34611"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Phù Ninh</w:t>
            </w:r>
          </w:p>
          <w:p w14:paraId="48D3BC30" w14:textId="77777777" w:rsidR="00F264F6" w:rsidRPr="00F264F6" w:rsidRDefault="00F264F6" w:rsidP="00F264F6">
            <w:pPr>
              <w:rPr>
                <w:rFonts w:ascii="Arial" w:hAnsi="Arial" w:cs="Arial"/>
                <w:sz w:val="20"/>
                <w:szCs w:val="20"/>
              </w:rPr>
            </w:pPr>
            <w:r w:rsidRPr="00F264F6">
              <w:rPr>
                <w:rFonts w:ascii="Arial" w:hAnsi="Arial" w:cs="Arial"/>
                <w:sz w:val="20"/>
                <w:szCs w:val="20"/>
              </w:rPr>
              <w:t>Huyện Lâm Thao</w:t>
            </w:r>
          </w:p>
          <w:p w14:paraId="7DE758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Cẩm Khê</w:t>
            </w:r>
          </w:p>
          <w:p w14:paraId="2F316EC9"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Lập</w:t>
            </w:r>
          </w:p>
          <w:p w14:paraId="1673DF4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Nông</w:t>
            </w:r>
          </w:p>
          <w:p w14:paraId="76495A7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Thủy</w:t>
            </w:r>
          </w:p>
          <w:p w14:paraId="77217A59"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Sơn</w:t>
            </w:r>
          </w:p>
          <w:p w14:paraId="5A5F9BC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Sơn</w:t>
            </w:r>
          </w:p>
        </w:tc>
        <w:tc>
          <w:tcPr>
            <w:tcW w:w="850" w:type="dxa"/>
          </w:tcPr>
          <w:p w14:paraId="20E8B78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18</w:t>
            </w:r>
          </w:p>
          <w:p w14:paraId="1AD493E7" w14:textId="77777777" w:rsidR="00F264F6" w:rsidRPr="00F264F6" w:rsidRDefault="00F264F6" w:rsidP="00F264F6">
            <w:pPr>
              <w:jc w:val="center"/>
              <w:rPr>
                <w:rFonts w:ascii="Arial" w:hAnsi="Arial" w:cs="Arial"/>
                <w:b/>
                <w:bCs/>
                <w:sz w:val="20"/>
                <w:szCs w:val="20"/>
              </w:rPr>
            </w:pPr>
          </w:p>
          <w:p w14:paraId="683AB5B2" w14:textId="77777777" w:rsidR="00F264F6" w:rsidRPr="00F264F6" w:rsidRDefault="00F264F6" w:rsidP="00F264F6">
            <w:pPr>
              <w:jc w:val="center"/>
              <w:rPr>
                <w:rFonts w:ascii="Arial" w:hAnsi="Arial" w:cs="Arial"/>
                <w:sz w:val="20"/>
                <w:szCs w:val="20"/>
              </w:rPr>
            </w:pPr>
          </w:p>
          <w:p w14:paraId="2F5951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108601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7FE576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20F732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46676DF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08F1F4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453A91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72E6F3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21156C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4DE68A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2049D9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4C2BDA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p w14:paraId="495AF62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18</w:t>
            </w:r>
          </w:p>
        </w:tc>
        <w:tc>
          <w:tcPr>
            <w:tcW w:w="997" w:type="dxa"/>
          </w:tcPr>
          <w:p w14:paraId="41A226C9" w14:textId="77777777" w:rsidR="00F264F6" w:rsidRPr="00F264F6" w:rsidRDefault="00F264F6" w:rsidP="00F264F6">
            <w:pPr>
              <w:jc w:val="center"/>
              <w:rPr>
                <w:rFonts w:ascii="Arial" w:hAnsi="Arial" w:cs="Arial"/>
                <w:sz w:val="20"/>
                <w:szCs w:val="20"/>
              </w:rPr>
            </w:pPr>
          </w:p>
          <w:p w14:paraId="04B6C716" w14:textId="77777777" w:rsidR="00F264F6" w:rsidRPr="00F264F6" w:rsidRDefault="00F264F6" w:rsidP="00F264F6">
            <w:pPr>
              <w:jc w:val="center"/>
              <w:rPr>
                <w:rFonts w:ascii="Arial" w:hAnsi="Arial" w:cs="Arial"/>
                <w:sz w:val="20"/>
                <w:szCs w:val="20"/>
              </w:rPr>
            </w:pPr>
          </w:p>
          <w:p w14:paraId="73005734" w14:textId="77777777" w:rsidR="00F264F6" w:rsidRPr="00F264F6" w:rsidRDefault="00F264F6" w:rsidP="00F264F6">
            <w:pPr>
              <w:jc w:val="center"/>
              <w:rPr>
                <w:rFonts w:ascii="Arial" w:hAnsi="Arial" w:cs="Arial"/>
                <w:sz w:val="20"/>
                <w:szCs w:val="20"/>
              </w:rPr>
            </w:pPr>
          </w:p>
          <w:p w14:paraId="6F1E594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A53EE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0F1B2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35947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312BD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10E2D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7FF19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093D7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2AEAC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20FFDA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0A820E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3A61557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4318D3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tc>
      </w:tr>
      <w:tr w:rsidR="00F264F6" w:rsidRPr="00F264F6" w14:paraId="1433D998" w14:textId="77777777" w:rsidTr="004C2DDB">
        <w:trPr>
          <w:cantSplit/>
        </w:trPr>
        <w:tc>
          <w:tcPr>
            <w:tcW w:w="2977" w:type="dxa"/>
          </w:tcPr>
          <w:p w14:paraId="2D753A9B"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Vĩnh Phúc</w:t>
            </w:r>
          </w:p>
          <w:p w14:paraId="05561272"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520E537D" w14:textId="77777777" w:rsidR="00F264F6" w:rsidRPr="00F264F6" w:rsidRDefault="00F264F6" w:rsidP="00F264F6">
            <w:pPr>
              <w:rPr>
                <w:rFonts w:ascii="Arial" w:hAnsi="Arial" w:cs="Arial"/>
                <w:sz w:val="20"/>
                <w:szCs w:val="20"/>
              </w:rPr>
            </w:pPr>
            <w:r w:rsidRPr="00F264F6">
              <w:rPr>
                <w:rFonts w:ascii="Arial" w:hAnsi="Arial" w:cs="Arial"/>
                <w:sz w:val="20"/>
                <w:szCs w:val="20"/>
              </w:rPr>
              <w:t>7 huyện)</w:t>
            </w:r>
          </w:p>
          <w:p w14:paraId="0AA5C578"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Vĩnh Yên</w:t>
            </w:r>
          </w:p>
          <w:p w14:paraId="14954505"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Lập Thạch</w:t>
            </w:r>
          </w:p>
          <w:p w14:paraId="3D857BAD"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Dương</w:t>
            </w:r>
          </w:p>
          <w:p w14:paraId="44E671C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Xuyên</w:t>
            </w:r>
          </w:p>
          <w:p w14:paraId="57A83955"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Tường</w:t>
            </w:r>
          </w:p>
          <w:p w14:paraId="6BAC61BF"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Lạc</w:t>
            </w:r>
          </w:p>
          <w:p w14:paraId="4F2EBD7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Phúc Yên</w:t>
            </w:r>
          </w:p>
          <w:p w14:paraId="4F287432"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Đảo</w:t>
            </w:r>
          </w:p>
          <w:p w14:paraId="5DFE91CE" w14:textId="77777777" w:rsidR="00F264F6" w:rsidRPr="00F264F6" w:rsidRDefault="00F264F6" w:rsidP="00F264F6">
            <w:pPr>
              <w:rPr>
                <w:rFonts w:ascii="Arial" w:hAnsi="Arial" w:cs="Arial"/>
                <w:sz w:val="20"/>
                <w:szCs w:val="20"/>
              </w:rPr>
            </w:pPr>
            <w:r w:rsidRPr="00F264F6">
              <w:rPr>
                <w:rFonts w:ascii="Arial" w:hAnsi="Arial" w:cs="Arial"/>
                <w:sz w:val="20"/>
                <w:szCs w:val="20"/>
              </w:rPr>
              <w:t>Huyện Sông Lô</w:t>
            </w:r>
          </w:p>
        </w:tc>
        <w:tc>
          <w:tcPr>
            <w:tcW w:w="709" w:type="dxa"/>
          </w:tcPr>
          <w:p w14:paraId="0A2C7E6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19</w:t>
            </w:r>
          </w:p>
          <w:p w14:paraId="67FA04D7" w14:textId="77777777" w:rsidR="00F264F6" w:rsidRPr="00F264F6" w:rsidRDefault="00F264F6" w:rsidP="00F264F6">
            <w:pPr>
              <w:jc w:val="center"/>
              <w:rPr>
                <w:rFonts w:ascii="Arial" w:hAnsi="Arial" w:cs="Arial"/>
                <w:b/>
                <w:bCs/>
                <w:sz w:val="20"/>
                <w:szCs w:val="20"/>
              </w:rPr>
            </w:pPr>
          </w:p>
          <w:p w14:paraId="7D989A9F" w14:textId="77777777" w:rsidR="00F264F6" w:rsidRPr="00F264F6" w:rsidRDefault="00F264F6" w:rsidP="00F264F6">
            <w:pPr>
              <w:jc w:val="center"/>
              <w:rPr>
                <w:rFonts w:ascii="Arial" w:hAnsi="Arial" w:cs="Arial"/>
                <w:sz w:val="20"/>
                <w:szCs w:val="20"/>
              </w:rPr>
            </w:pPr>
          </w:p>
          <w:p w14:paraId="6270C2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1AF18B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3F8F21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70F30C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374270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0AE796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717BCC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356E72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p w14:paraId="691D38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19</w:t>
            </w:r>
          </w:p>
        </w:tc>
        <w:tc>
          <w:tcPr>
            <w:tcW w:w="709" w:type="dxa"/>
          </w:tcPr>
          <w:p w14:paraId="211F9242" w14:textId="77777777" w:rsidR="00F264F6" w:rsidRPr="00F264F6" w:rsidRDefault="00F264F6" w:rsidP="00F264F6">
            <w:pPr>
              <w:jc w:val="center"/>
              <w:rPr>
                <w:rFonts w:ascii="Arial" w:hAnsi="Arial" w:cs="Arial"/>
                <w:sz w:val="20"/>
                <w:szCs w:val="20"/>
              </w:rPr>
            </w:pPr>
          </w:p>
          <w:p w14:paraId="533AB3BC" w14:textId="77777777" w:rsidR="00F264F6" w:rsidRPr="00F264F6" w:rsidRDefault="00F264F6" w:rsidP="00F264F6">
            <w:pPr>
              <w:jc w:val="center"/>
              <w:rPr>
                <w:rFonts w:ascii="Arial" w:hAnsi="Arial" w:cs="Arial"/>
                <w:sz w:val="20"/>
                <w:szCs w:val="20"/>
              </w:rPr>
            </w:pPr>
          </w:p>
          <w:p w14:paraId="0E0E1143" w14:textId="77777777" w:rsidR="00F264F6" w:rsidRPr="00F264F6" w:rsidRDefault="00F264F6" w:rsidP="00F264F6">
            <w:pPr>
              <w:jc w:val="center"/>
              <w:rPr>
                <w:rFonts w:ascii="Arial" w:hAnsi="Arial" w:cs="Arial"/>
                <w:sz w:val="20"/>
                <w:szCs w:val="20"/>
              </w:rPr>
            </w:pPr>
          </w:p>
          <w:p w14:paraId="4CB8E2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BCD74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43F510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B8462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0C912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CC9730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74F85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30B7C5B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527B7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c>
          <w:tcPr>
            <w:tcW w:w="3118" w:type="dxa"/>
          </w:tcPr>
          <w:p w14:paraId="2FC3C6B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Bắc Giang</w:t>
            </w:r>
          </w:p>
          <w:p w14:paraId="04AA07C9"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9 huyện)</w:t>
            </w:r>
          </w:p>
          <w:p w14:paraId="09F96631"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Bắc Giang</w:t>
            </w:r>
          </w:p>
          <w:p w14:paraId="3FD213CF"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Thế</w:t>
            </w:r>
          </w:p>
          <w:p w14:paraId="794EB3E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Yên</w:t>
            </w:r>
          </w:p>
          <w:p w14:paraId="5B589E9A"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Lục Ngạn</w:t>
            </w:r>
          </w:p>
          <w:p w14:paraId="71C9532F" w14:textId="77777777" w:rsidR="00F264F6" w:rsidRPr="00F264F6" w:rsidRDefault="00F264F6" w:rsidP="00F264F6">
            <w:pPr>
              <w:rPr>
                <w:rFonts w:ascii="Arial" w:hAnsi="Arial" w:cs="Arial"/>
                <w:sz w:val="20"/>
                <w:szCs w:val="20"/>
              </w:rPr>
            </w:pPr>
            <w:r w:rsidRPr="00F264F6">
              <w:rPr>
                <w:rFonts w:ascii="Arial" w:hAnsi="Arial" w:cs="Arial"/>
                <w:sz w:val="20"/>
                <w:szCs w:val="20"/>
              </w:rPr>
              <w:t>Huyện Hiệp Hòa</w:t>
            </w:r>
          </w:p>
          <w:p w14:paraId="538918BA"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Lạng Giang</w:t>
            </w:r>
          </w:p>
          <w:p w14:paraId="4D866BB7"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Động</w:t>
            </w:r>
          </w:p>
          <w:p w14:paraId="38DF24A5"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Lục Nam</w:t>
            </w:r>
          </w:p>
          <w:p w14:paraId="638DAD9F" w14:textId="77777777" w:rsidR="00F264F6" w:rsidRPr="00F264F6" w:rsidRDefault="00F264F6" w:rsidP="00F264F6">
            <w:pPr>
              <w:rPr>
                <w:rFonts w:ascii="Arial" w:hAnsi="Arial" w:cs="Arial"/>
                <w:sz w:val="20"/>
                <w:szCs w:val="20"/>
              </w:rPr>
            </w:pPr>
            <w:r w:rsidRPr="00F264F6">
              <w:rPr>
                <w:rFonts w:ascii="Arial" w:hAnsi="Arial" w:cs="Arial"/>
                <w:sz w:val="20"/>
                <w:szCs w:val="20"/>
              </w:rPr>
              <w:t>Huyện Việt Yên</w:t>
            </w:r>
          </w:p>
          <w:p w14:paraId="4D4AAB3D"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Dũng</w:t>
            </w:r>
          </w:p>
        </w:tc>
        <w:tc>
          <w:tcPr>
            <w:tcW w:w="850" w:type="dxa"/>
          </w:tcPr>
          <w:p w14:paraId="44983460"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20</w:t>
            </w:r>
          </w:p>
          <w:p w14:paraId="1E1E3253" w14:textId="77777777" w:rsidR="00F264F6" w:rsidRPr="00F264F6" w:rsidRDefault="00F264F6" w:rsidP="00F264F6">
            <w:pPr>
              <w:jc w:val="center"/>
              <w:rPr>
                <w:rFonts w:ascii="Arial" w:hAnsi="Arial" w:cs="Arial"/>
                <w:sz w:val="20"/>
                <w:szCs w:val="20"/>
              </w:rPr>
            </w:pPr>
          </w:p>
          <w:p w14:paraId="077D5F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6FCF8B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083576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061C58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088AED5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54BEB8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33B1628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371E89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2988EC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p w14:paraId="04EBDF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20</w:t>
            </w:r>
          </w:p>
        </w:tc>
        <w:tc>
          <w:tcPr>
            <w:tcW w:w="997" w:type="dxa"/>
          </w:tcPr>
          <w:p w14:paraId="67E9C547" w14:textId="77777777" w:rsidR="00F264F6" w:rsidRPr="00F264F6" w:rsidRDefault="00F264F6" w:rsidP="00F264F6">
            <w:pPr>
              <w:jc w:val="center"/>
              <w:rPr>
                <w:rFonts w:ascii="Arial" w:hAnsi="Arial" w:cs="Arial"/>
                <w:sz w:val="20"/>
                <w:szCs w:val="20"/>
              </w:rPr>
            </w:pPr>
          </w:p>
          <w:p w14:paraId="0E423333" w14:textId="77777777" w:rsidR="00F264F6" w:rsidRPr="00F264F6" w:rsidRDefault="00F264F6" w:rsidP="00F264F6">
            <w:pPr>
              <w:jc w:val="center"/>
              <w:rPr>
                <w:rFonts w:ascii="Arial" w:hAnsi="Arial" w:cs="Arial"/>
                <w:sz w:val="20"/>
                <w:szCs w:val="20"/>
              </w:rPr>
            </w:pPr>
          </w:p>
          <w:p w14:paraId="1CB2EF6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7977E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9E4F7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FFFFB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A4E03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DE2617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0C101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756B5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48371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1B0BC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r>
      <w:tr w:rsidR="00F264F6" w:rsidRPr="00F264F6" w14:paraId="0CBFF9B7" w14:textId="77777777" w:rsidTr="004C2DDB">
        <w:trPr>
          <w:cantSplit/>
        </w:trPr>
        <w:tc>
          <w:tcPr>
            <w:tcW w:w="2977" w:type="dxa"/>
          </w:tcPr>
          <w:p w14:paraId="242F61FB"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Bắc Ninh</w:t>
            </w:r>
          </w:p>
          <w:p w14:paraId="48CE91C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37BB76F4" w14:textId="77777777" w:rsidR="00F264F6" w:rsidRPr="00F264F6" w:rsidRDefault="00F264F6" w:rsidP="00F264F6">
            <w:pPr>
              <w:rPr>
                <w:rFonts w:ascii="Arial" w:hAnsi="Arial" w:cs="Arial"/>
                <w:sz w:val="20"/>
                <w:szCs w:val="20"/>
              </w:rPr>
            </w:pPr>
            <w:r w:rsidRPr="00F264F6">
              <w:rPr>
                <w:rFonts w:ascii="Arial" w:hAnsi="Arial" w:cs="Arial"/>
                <w:sz w:val="20"/>
                <w:szCs w:val="20"/>
              </w:rPr>
              <w:t>6 huyện)</w:t>
            </w:r>
          </w:p>
          <w:p w14:paraId="2DCF4B8E"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Bắc Ninh</w:t>
            </w:r>
          </w:p>
          <w:p w14:paraId="0492430F"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Phong</w:t>
            </w:r>
          </w:p>
          <w:p w14:paraId="7A2339F6"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Quế Võ</w:t>
            </w:r>
          </w:p>
          <w:p w14:paraId="3473965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Tiên Du</w:t>
            </w:r>
          </w:p>
          <w:p w14:paraId="515A7652"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Từ Sơn</w:t>
            </w:r>
          </w:p>
          <w:p w14:paraId="1679F9EA"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Thuận Thành</w:t>
            </w:r>
          </w:p>
          <w:p w14:paraId="60753C7B" w14:textId="77777777" w:rsidR="00F264F6" w:rsidRPr="00F264F6" w:rsidRDefault="00F264F6" w:rsidP="00F264F6">
            <w:pPr>
              <w:rPr>
                <w:rFonts w:ascii="Arial" w:hAnsi="Arial" w:cs="Arial"/>
                <w:sz w:val="20"/>
                <w:szCs w:val="20"/>
              </w:rPr>
            </w:pPr>
            <w:r w:rsidRPr="00F264F6">
              <w:rPr>
                <w:rFonts w:ascii="Arial" w:hAnsi="Arial" w:cs="Arial"/>
                <w:sz w:val="20"/>
                <w:szCs w:val="20"/>
              </w:rPr>
              <w:t>Huyện Lương Tài</w:t>
            </w:r>
          </w:p>
          <w:p w14:paraId="0C9E168D"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Gia Bình</w:t>
            </w:r>
          </w:p>
        </w:tc>
        <w:tc>
          <w:tcPr>
            <w:tcW w:w="709" w:type="dxa"/>
          </w:tcPr>
          <w:p w14:paraId="27D3C6D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21</w:t>
            </w:r>
          </w:p>
          <w:p w14:paraId="0280C323" w14:textId="77777777" w:rsidR="00F264F6" w:rsidRPr="00F264F6" w:rsidRDefault="00F264F6" w:rsidP="00F264F6">
            <w:pPr>
              <w:jc w:val="center"/>
              <w:rPr>
                <w:rFonts w:ascii="Arial" w:hAnsi="Arial" w:cs="Arial"/>
                <w:b/>
                <w:bCs/>
                <w:sz w:val="20"/>
                <w:szCs w:val="20"/>
              </w:rPr>
            </w:pPr>
          </w:p>
          <w:p w14:paraId="20CAC7B2" w14:textId="77777777" w:rsidR="00F264F6" w:rsidRPr="00F264F6" w:rsidRDefault="00F264F6" w:rsidP="00F264F6">
            <w:pPr>
              <w:jc w:val="center"/>
              <w:rPr>
                <w:rFonts w:ascii="Arial" w:hAnsi="Arial" w:cs="Arial"/>
                <w:sz w:val="20"/>
                <w:szCs w:val="20"/>
              </w:rPr>
            </w:pPr>
          </w:p>
          <w:p w14:paraId="1E5BB1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3EA482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4830A5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0D556FC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21AD27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0AD0C1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059187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p w14:paraId="3AFE1F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21</w:t>
            </w:r>
          </w:p>
        </w:tc>
        <w:tc>
          <w:tcPr>
            <w:tcW w:w="709" w:type="dxa"/>
          </w:tcPr>
          <w:p w14:paraId="42130F7C" w14:textId="77777777" w:rsidR="00F264F6" w:rsidRPr="00F264F6" w:rsidRDefault="00F264F6" w:rsidP="00F264F6">
            <w:pPr>
              <w:jc w:val="center"/>
              <w:rPr>
                <w:rFonts w:ascii="Arial" w:hAnsi="Arial" w:cs="Arial"/>
                <w:sz w:val="20"/>
                <w:szCs w:val="20"/>
              </w:rPr>
            </w:pPr>
          </w:p>
          <w:p w14:paraId="7045F2BE" w14:textId="77777777" w:rsidR="00F264F6" w:rsidRPr="00F264F6" w:rsidRDefault="00F264F6" w:rsidP="00F264F6">
            <w:pPr>
              <w:jc w:val="center"/>
              <w:rPr>
                <w:rFonts w:ascii="Arial" w:hAnsi="Arial" w:cs="Arial"/>
                <w:sz w:val="20"/>
                <w:szCs w:val="20"/>
              </w:rPr>
            </w:pPr>
          </w:p>
          <w:p w14:paraId="467E560A" w14:textId="77777777" w:rsidR="00F264F6" w:rsidRPr="00F264F6" w:rsidRDefault="00F264F6" w:rsidP="00F264F6">
            <w:pPr>
              <w:jc w:val="center"/>
              <w:rPr>
                <w:rFonts w:ascii="Arial" w:hAnsi="Arial" w:cs="Arial"/>
                <w:sz w:val="20"/>
                <w:szCs w:val="20"/>
              </w:rPr>
            </w:pPr>
          </w:p>
          <w:p w14:paraId="77B7909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8325A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EC7C2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706DA6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98815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4A6A1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77FA3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6AEBC1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28735AB6"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Quảng Ninh</w:t>
            </w:r>
          </w:p>
          <w:p w14:paraId="6C6BB82E" w14:textId="77777777" w:rsidR="00F264F6" w:rsidRPr="00F264F6" w:rsidRDefault="00F264F6" w:rsidP="00F264F6">
            <w:pPr>
              <w:rPr>
                <w:rFonts w:ascii="Arial" w:hAnsi="Arial" w:cs="Arial"/>
                <w:sz w:val="20"/>
                <w:szCs w:val="20"/>
              </w:rPr>
            </w:pPr>
            <w:r w:rsidRPr="00F264F6">
              <w:rPr>
                <w:rFonts w:ascii="Arial" w:hAnsi="Arial" w:cs="Arial"/>
                <w:sz w:val="20"/>
                <w:szCs w:val="20"/>
              </w:rPr>
              <w:t>(4 thành phố, 2 thị xã,</w:t>
            </w:r>
          </w:p>
          <w:p w14:paraId="7B85A229"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50AAFD00"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Hạ Long</w:t>
            </w:r>
          </w:p>
          <w:p w14:paraId="4AB8B77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Cẩm Phả</w:t>
            </w:r>
          </w:p>
          <w:p w14:paraId="2B629770"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Uông Bí</w:t>
            </w:r>
          </w:p>
          <w:p w14:paraId="0058634E"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Móng Cái</w:t>
            </w:r>
          </w:p>
          <w:p w14:paraId="59E662F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Liêu</w:t>
            </w:r>
          </w:p>
          <w:p w14:paraId="76700123"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Hải Hà</w:t>
            </w:r>
          </w:p>
          <w:p w14:paraId="41E88EA8"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Đầm Hà</w:t>
            </w:r>
          </w:p>
          <w:p w14:paraId="11B58F1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Tiên Yên</w:t>
            </w:r>
          </w:p>
          <w:p w14:paraId="7D3F007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Ba Chẽ</w:t>
            </w:r>
          </w:p>
          <w:p w14:paraId="75023F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Vân Đồn</w:t>
            </w:r>
          </w:p>
          <w:p w14:paraId="723ADEB8"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Hoành Bồ</w:t>
            </w:r>
          </w:p>
          <w:p w14:paraId="577F2DC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Đông Triều</w:t>
            </w:r>
          </w:p>
          <w:p w14:paraId="450D2681"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Cô Tô</w:t>
            </w:r>
          </w:p>
          <w:p w14:paraId="248B0792"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Quảng Yên</w:t>
            </w:r>
          </w:p>
        </w:tc>
        <w:tc>
          <w:tcPr>
            <w:tcW w:w="850" w:type="dxa"/>
          </w:tcPr>
          <w:p w14:paraId="04AE2450"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22</w:t>
            </w:r>
          </w:p>
          <w:p w14:paraId="27B3D45A" w14:textId="77777777" w:rsidR="00F264F6" w:rsidRPr="00F264F6" w:rsidRDefault="00F264F6" w:rsidP="00F264F6">
            <w:pPr>
              <w:jc w:val="center"/>
              <w:rPr>
                <w:rFonts w:ascii="Arial" w:hAnsi="Arial" w:cs="Arial"/>
                <w:b/>
                <w:bCs/>
                <w:sz w:val="20"/>
                <w:szCs w:val="20"/>
              </w:rPr>
            </w:pPr>
          </w:p>
          <w:p w14:paraId="38E63885" w14:textId="77777777" w:rsidR="00F264F6" w:rsidRPr="00F264F6" w:rsidRDefault="00F264F6" w:rsidP="00F264F6">
            <w:pPr>
              <w:jc w:val="center"/>
              <w:rPr>
                <w:rFonts w:ascii="Arial" w:hAnsi="Arial" w:cs="Arial"/>
                <w:sz w:val="20"/>
                <w:szCs w:val="20"/>
              </w:rPr>
            </w:pPr>
          </w:p>
          <w:p w14:paraId="731306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3BDFFD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1AFCCC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6F3645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102424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558DB9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391CED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25DB71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6E9152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580723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24EAF6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650E64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7433E8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p w14:paraId="066D9B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22</w:t>
            </w:r>
          </w:p>
        </w:tc>
        <w:tc>
          <w:tcPr>
            <w:tcW w:w="997" w:type="dxa"/>
          </w:tcPr>
          <w:p w14:paraId="35EF9629" w14:textId="77777777" w:rsidR="00F264F6" w:rsidRPr="00F264F6" w:rsidRDefault="00F264F6" w:rsidP="00F264F6">
            <w:pPr>
              <w:jc w:val="center"/>
              <w:rPr>
                <w:rFonts w:ascii="Arial" w:hAnsi="Arial" w:cs="Arial"/>
                <w:sz w:val="20"/>
                <w:szCs w:val="20"/>
              </w:rPr>
            </w:pPr>
          </w:p>
          <w:p w14:paraId="43607145" w14:textId="77777777" w:rsidR="00F264F6" w:rsidRPr="00F264F6" w:rsidRDefault="00F264F6" w:rsidP="00F264F6">
            <w:pPr>
              <w:jc w:val="center"/>
              <w:rPr>
                <w:rFonts w:ascii="Arial" w:hAnsi="Arial" w:cs="Arial"/>
                <w:sz w:val="20"/>
                <w:szCs w:val="20"/>
              </w:rPr>
            </w:pPr>
          </w:p>
          <w:p w14:paraId="65E63DC1" w14:textId="77777777" w:rsidR="00F264F6" w:rsidRPr="00F264F6" w:rsidRDefault="00F264F6" w:rsidP="00F264F6">
            <w:pPr>
              <w:jc w:val="center"/>
              <w:rPr>
                <w:rFonts w:ascii="Arial" w:hAnsi="Arial" w:cs="Arial"/>
                <w:sz w:val="20"/>
                <w:szCs w:val="20"/>
              </w:rPr>
            </w:pPr>
          </w:p>
          <w:p w14:paraId="4CDBFF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EDA9C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3A910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7F382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3DD1E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4FA139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8CE7F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501A7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B8CB6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02F34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2E105B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448966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662CBE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5D9A8A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tc>
      </w:tr>
      <w:tr w:rsidR="00F264F6" w:rsidRPr="00F264F6" w14:paraId="237A6686" w14:textId="77777777" w:rsidTr="004C2DDB">
        <w:trPr>
          <w:cantSplit/>
        </w:trPr>
        <w:tc>
          <w:tcPr>
            <w:tcW w:w="2977" w:type="dxa"/>
          </w:tcPr>
          <w:p w14:paraId="3BDB9136"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Lai Châu</w:t>
            </w:r>
          </w:p>
          <w:p w14:paraId="715E9324"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7 huyện)</w:t>
            </w:r>
          </w:p>
          <w:p w14:paraId="543FB3B4"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Lai Châu</w:t>
            </w:r>
          </w:p>
          <w:p w14:paraId="2ADDE253"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Phong Thổ</w:t>
            </w:r>
          </w:p>
          <w:p w14:paraId="1D404D24"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Tè</w:t>
            </w:r>
          </w:p>
          <w:p w14:paraId="46DC2064" w14:textId="77777777" w:rsidR="00F264F6" w:rsidRPr="00F264F6" w:rsidRDefault="00F264F6" w:rsidP="00F264F6">
            <w:pPr>
              <w:rPr>
                <w:rFonts w:ascii="Arial" w:hAnsi="Arial" w:cs="Arial"/>
                <w:sz w:val="20"/>
                <w:szCs w:val="20"/>
              </w:rPr>
            </w:pPr>
            <w:r w:rsidRPr="00F264F6">
              <w:rPr>
                <w:rFonts w:ascii="Arial" w:hAnsi="Arial" w:cs="Arial"/>
                <w:sz w:val="20"/>
                <w:szCs w:val="20"/>
              </w:rPr>
              <w:t>Huyện Sìn Hồ</w:t>
            </w:r>
          </w:p>
          <w:p w14:paraId="05D36CA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 Uyên</w:t>
            </w:r>
          </w:p>
          <w:p w14:paraId="1AFC11B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Đường</w:t>
            </w:r>
          </w:p>
          <w:p w14:paraId="53408B85"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Uyên</w:t>
            </w:r>
          </w:p>
          <w:p w14:paraId="6E3558B0" w14:textId="77777777" w:rsidR="00F264F6" w:rsidRPr="00F264F6" w:rsidRDefault="00F264F6" w:rsidP="00F264F6">
            <w:pPr>
              <w:rPr>
                <w:rFonts w:ascii="Arial" w:hAnsi="Arial" w:cs="Arial"/>
                <w:sz w:val="20"/>
                <w:szCs w:val="20"/>
              </w:rPr>
            </w:pPr>
            <w:r w:rsidRPr="00F264F6">
              <w:rPr>
                <w:rFonts w:ascii="Arial" w:hAnsi="Arial" w:cs="Arial"/>
                <w:sz w:val="20"/>
                <w:szCs w:val="20"/>
              </w:rPr>
              <w:t>Huyện Nậm Nhùn</w:t>
            </w:r>
          </w:p>
        </w:tc>
        <w:tc>
          <w:tcPr>
            <w:tcW w:w="709" w:type="dxa"/>
          </w:tcPr>
          <w:p w14:paraId="0F983CF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23</w:t>
            </w:r>
          </w:p>
          <w:p w14:paraId="5E66BDB2" w14:textId="77777777" w:rsidR="00F264F6" w:rsidRPr="00F264F6" w:rsidRDefault="00F264F6" w:rsidP="00F264F6">
            <w:pPr>
              <w:jc w:val="center"/>
              <w:rPr>
                <w:rFonts w:ascii="Arial" w:hAnsi="Arial" w:cs="Arial"/>
                <w:sz w:val="20"/>
                <w:szCs w:val="20"/>
              </w:rPr>
            </w:pPr>
          </w:p>
          <w:p w14:paraId="26882ED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51795A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37995D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11971F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6D986B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0B68514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3C02BA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p w14:paraId="4FBAAD8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23</w:t>
            </w:r>
          </w:p>
        </w:tc>
        <w:tc>
          <w:tcPr>
            <w:tcW w:w="709" w:type="dxa"/>
          </w:tcPr>
          <w:p w14:paraId="47A0D243" w14:textId="77777777" w:rsidR="00F264F6" w:rsidRPr="00F264F6" w:rsidRDefault="00F264F6" w:rsidP="00F264F6">
            <w:pPr>
              <w:jc w:val="center"/>
              <w:rPr>
                <w:rFonts w:ascii="Arial" w:hAnsi="Arial" w:cs="Arial"/>
                <w:sz w:val="20"/>
                <w:szCs w:val="20"/>
              </w:rPr>
            </w:pPr>
          </w:p>
          <w:p w14:paraId="7FAF3E96" w14:textId="77777777" w:rsidR="00F264F6" w:rsidRPr="00F264F6" w:rsidRDefault="00F264F6" w:rsidP="00F264F6">
            <w:pPr>
              <w:jc w:val="center"/>
              <w:rPr>
                <w:rFonts w:ascii="Arial" w:hAnsi="Arial" w:cs="Arial"/>
                <w:sz w:val="20"/>
                <w:szCs w:val="20"/>
              </w:rPr>
            </w:pPr>
          </w:p>
          <w:p w14:paraId="0100F0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C065B2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AE28E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08C37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E3846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FF512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7C3A6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7D040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4B4653FF"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Sơn La</w:t>
            </w:r>
          </w:p>
          <w:p w14:paraId="64114902"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11 huyện)</w:t>
            </w:r>
          </w:p>
          <w:p w14:paraId="062AB6BC"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Sơn La</w:t>
            </w:r>
          </w:p>
          <w:p w14:paraId="2FB0F8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Quỳnh Nhai</w:t>
            </w:r>
          </w:p>
          <w:p w14:paraId="3329F06E"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La</w:t>
            </w:r>
          </w:p>
          <w:p w14:paraId="6AF98BA4"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Thuận Châu</w:t>
            </w:r>
          </w:p>
          <w:p w14:paraId="026F1110"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Yên</w:t>
            </w:r>
          </w:p>
          <w:p w14:paraId="79EE374D"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Phù Yên</w:t>
            </w:r>
          </w:p>
          <w:p w14:paraId="42CC706C" w14:textId="77777777" w:rsidR="00F264F6" w:rsidRPr="00F264F6" w:rsidRDefault="00F264F6" w:rsidP="00F264F6">
            <w:pPr>
              <w:rPr>
                <w:rFonts w:ascii="Arial" w:hAnsi="Arial" w:cs="Arial"/>
                <w:sz w:val="20"/>
                <w:szCs w:val="20"/>
              </w:rPr>
            </w:pPr>
            <w:r w:rsidRPr="00F264F6">
              <w:rPr>
                <w:rFonts w:ascii="Arial" w:hAnsi="Arial" w:cs="Arial"/>
                <w:sz w:val="20"/>
                <w:szCs w:val="20"/>
              </w:rPr>
              <w:t>Huyện Mai Sơn</w:t>
            </w:r>
          </w:p>
          <w:p w14:paraId="3801BBEC" w14:textId="77777777" w:rsidR="00F264F6" w:rsidRPr="00F264F6" w:rsidRDefault="00F264F6" w:rsidP="00F264F6">
            <w:pPr>
              <w:rPr>
                <w:rFonts w:ascii="Arial" w:hAnsi="Arial" w:cs="Arial"/>
                <w:sz w:val="20"/>
                <w:szCs w:val="20"/>
              </w:rPr>
            </w:pPr>
            <w:r w:rsidRPr="00F264F6">
              <w:rPr>
                <w:rFonts w:ascii="Arial" w:hAnsi="Arial" w:cs="Arial"/>
                <w:sz w:val="20"/>
                <w:szCs w:val="20"/>
              </w:rPr>
              <w:t>Huyện Sông Mã</w:t>
            </w:r>
          </w:p>
          <w:p w14:paraId="35931AA9"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Châu</w:t>
            </w:r>
          </w:p>
          <w:p w14:paraId="67729BA3"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Mộc Châu</w:t>
            </w:r>
          </w:p>
          <w:p w14:paraId="32C998AD" w14:textId="77777777" w:rsidR="00F264F6" w:rsidRPr="00F264F6" w:rsidRDefault="00F264F6" w:rsidP="00F264F6">
            <w:pPr>
              <w:rPr>
                <w:rFonts w:ascii="Arial" w:hAnsi="Arial" w:cs="Arial"/>
                <w:sz w:val="20"/>
                <w:szCs w:val="20"/>
              </w:rPr>
            </w:pPr>
            <w:r w:rsidRPr="00F264F6">
              <w:rPr>
                <w:rFonts w:ascii="Arial" w:hAnsi="Arial" w:cs="Arial"/>
                <w:sz w:val="20"/>
                <w:szCs w:val="20"/>
              </w:rPr>
              <w:t>Huyện Sốp Cộp</w:t>
            </w:r>
          </w:p>
          <w:p w14:paraId="7AF3043A" w14:textId="77777777" w:rsidR="00F264F6" w:rsidRPr="00F264F6" w:rsidRDefault="00F264F6" w:rsidP="00F264F6">
            <w:pPr>
              <w:rPr>
                <w:rFonts w:ascii="Arial" w:hAnsi="Arial" w:cs="Arial"/>
                <w:sz w:val="20"/>
                <w:szCs w:val="20"/>
              </w:rPr>
            </w:pPr>
            <w:r w:rsidRPr="00F264F6">
              <w:rPr>
                <w:rFonts w:ascii="Arial" w:hAnsi="Arial" w:cs="Arial"/>
                <w:sz w:val="20"/>
                <w:szCs w:val="20"/>
              </w:rPr>
              <w:t>Huyện Vân Hồ</w:t>
            </w:r>
          </w:p>
        </w:tc>
        <w:tc>
          <w:tcPr>
            <w:tcW w:w="850" w:type="dxa"/>
          </w:tcPr>
          <w:p w14:paraId="57F62E0A"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24</w:t>
            </w:r>
          </w:p>
          <w:p w14:paraId="1A5110F9" w14:textId="77777777" w:rsidR="00F264F6" w:rsidRPr="00F264F6" w:rsidRDefault="00F264F6" w:rsidP="00F264F6">
            <w:pPr>
              <w:jc w:val="center"/>
              <w:rPr>
                <w:rFonts w:ascii="Arial" w:hAnsi="Arial" w:cs="Arial"/>
                <w:sz w:val="20"/>
                <w:szCs w:val="20"/>
              </w:rPr>
            </w:pPr>
          </w:p>
          <w:p w14:paraId="3304E4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5DAD4D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5C8A55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41EC72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26FF5E2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2DCBDE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01164B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4F668B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2C01B4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586D7E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7B89A1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p w14:paraId="6A0196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24</w:t>
            </w:r>
          </w:p>
        </w:tc>
        <w:tc>
          <w:tcPr>
            <w:tcW w:w="997" w:type="dxa"/>
          </w:tcPr>
          <w:p w14:paraId="59F2D649" w14:textId="77777777" w:rsidR="00F264F6" w:rsidRPr="00F264F6" w:rsidRDefault="00F264F6" w:rsidP="00F264F6">
            <w:pPr>
              <w:jc w:val="center"/>
              <w:rPr>
                <w:rFonts w:ascii="Arial" w:hAnsi="Arial" w:cs="Arial"/>
                <w:sz w:val="20"/>
                <w:szCs w:val="20"/>
              </w:rPr>
            </w:pPr>
          </w:p>
          <w:p w14:paraId="5413A08F" w14:textId="77777777" w:rsidR="00F264F6" w:rsidRPr="00F264F6" w:rsidRDefault="00F264F6" w:rsidP="00F264F6">
            <w:pPr>
              <w:jc w:val="center"/>
              <w:rPr>
                <w:rFonts w:ascii="Arial" w:hAnsi="Arial" w:cs="Arial"/>
                <w:sz w:val="20"/>
                <w:szCs w:val="20"/>
              </w:rPr>
            </w:pPr>
          </w:p>
          <w:p w14:paraId="100379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05223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A33F6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69362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F260C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1C6F5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8B23F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936CE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69233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1DFE9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61D7A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43EE2E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tc>
      </w:tr>
      <w:tr w:rsidR="00F264F6" w:rsidRPr="00F264F6" w14:paraId="6FF9DF3D" w14:textId="77777777" w:rsidTr="004C2DDB">
        <w:trPr>
          <w:cantSplit/>
        </w:trPr>
        <w:tc>
          <w:tcPr>
            <w:tcW w:w="2977" w:type="dxa"/>
          </w:tcPr>
          <w:p w14:paraId="29BBF8D9"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Hòa Bình</w:t>
            </w:r>
          </w:p>
          <w:p w14:paraId="2B467254"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10 huyện)</w:t>
            </w:r>
          </w:p>
          <w:p w14:paraId="489CBDA8"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Hòa Bình</w:t>
            </w:r>
          </w:p>
          <w:p w14:paraId="4024B843"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Đà Bắc</w:t>
            </w:r>
          </w:p>
          <w:p w14:paraId="5BBDC133" w14:textId="77777777" w:rsidR="00F264F6" w:rsidRPr="00F264F6" w:rsidRDefault="00F264F6" w:rsidP="00F264F6">
            <w:pPr>
              <w:rPr>
                <w:rFonts w:ascii="Arial" w:hAnsi="Arial" w:cs="Arial"/>
                <w:sz w:val="20"/>
                <w:szCs w:val="20"/>
              </w:rPr>
            </w:pPr>
            <w:r w:rsidRPr="00F264F6">
              <w:rPr>
                <w:rFonts w:ascii="Arial" w:hAnsi="Arial" w:cs="Arial"/>
                <w:sz w:val="20"/>
                <w:szCs w:val="20"/>
              </w:rPr>
              <w:t>Huyện Mai Châu</w:t>
            </w:r>
          </w:p>
          <w:p w14:paraId="19A999B8" w14:textId="77777777" w:rsidR="00F264F6" w:rsidRPr="00F264F6" w:rsidRDefault="00F264F6" w:rsidP="00F264F6">
            <w:pPr>
              <w:rPr>
                <w:rFonts w:ascii="Arial" w:hAnsi="Arial" w:cs="Arial"/>
                <w:sz w:val="20"/>
                <w:szCs w:val="20"/>
              </w:rPr>
            </w:pPr>
            <w:r w:rsidRPr="00F264F6">
              <w:rPr>
                <w:rFonts w:ascii="Arial" w:hAnsi="Arial" w:cs="Arial"/>
                <w:sz w:val="20"/>
                <w:szCs w:val="20"/>
              </w:rPr>
              <w:t>Huyện Kỳ Sơn</w:t>
            </w:r>
          </w:p>
          <w:p w14:paraId="1A7AF9AB" w14:textId="77777777" w:rsidR="00F264F6" w:rsidRPr="00F264F6" w:rsidRDefault="00F264F6" w:rsidP="00F264F6">
            <w:pPr>
              <w:rPr>
                <w:rFonts w:ascii="Arial" w:hAnsi="Arial" w:cs="Arial"/>
                <w:sz w:val="20"/>
                <w:szCs w:val="20"/>
              </w:rPr>
            </w:pPr>
            <w:r w:rsidRPr="00F264F6">
              <w:rPr>
                <w:rFonts w:ascii="Arial" w:hAnsi="Arial" w:cs="Arial"/>
                <w:sz w:val="20"/>
                <w:szCs w:val="20"/>
              </w:rPr>
              <w:t>Huyện Lương Sơn</w:t>
            </w:r>
          </w:p>
          <w:p w14:paraId="7AC8D615"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Kim Bôi</w:t>
            </w:r>
          </w:p>
          <w:p w14:paraId="05C9CFFB"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Lạc</w:t>
            </w:r>
          </w:p>
          <w:p w14:paraId="2A3C7679"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Lạc Sơn</w:t>
            </w:r>
          </w:p>
          <w:p w14:paraId="6C99D2D3"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Lạc Thủy</w:t>
            </w:r>
          </w:p>
          <w:p w14:paraId="6439E4CF"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Thủy</w:t>
            </w:r>
          </w:p>
          <w:p w14:paraId="1C0BB24B"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Cao Phong</w:t>
            </w:r>
          </w:p>
        </w:tc>
        <w:tc>
          <w:tcPr>
            <w:tcW w:w="709" w:type="dxa"/>
          </w:tcPr>
          <w:p w14:paraId="07C3999A"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25</w:t>
            </w:r>
          </w:p>
          <w:p w14:paraId="75E85ED1" w14:textId="77777777" w:rsidR="00F264F6" w:rsidRPr="00F264F6" w:rsidRDefault="00F264F6" w:rsidP="00F264F6">
            <w:pPr>
              <w:jc w:val="center"/>
              <w:rPr>
                <w:rFonts w:ascii="Arial" w:hAnsi="Arial" w:cs="Arial"/>
                <w:sz w:val="20"/>
                <w:szCs w:val="20"/>
              </w:rPr>
            </w:pPr>
          </w:p>
          <w:p w14:paraId="6E8A68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4EE216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527F30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7461D6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68683C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01DDD2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35EAF0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1126EAF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1D11A5D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49139F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p w14:paraId="10DB5B3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25</w:t>
            </w:r>
          </w:p>
        </w:tc>
        <w:tc>
          <w:tcPr>
            <w:tcW w:w="709" w:type="dxa"/>
          </w:tcPr>
          <w:p w14:paraId="4A46A1F9" w14:textId="77777777" w:rsidR="00F264F6" w:rsidRPr="00F264F6" w:rsidRDefault="00F264F6" w:rsidP="00F264F6">
            <w:pPr>
              <w:jc w:val="center"/>
              <w:rPr>
                <w:rFonts w:ascii="Arial" w:hAnsi="Arial" w:cs="Arial"/>
                <w:sz w:val="20"/>
                <w:szCs w:val="20"/>
              </w:rPr>
            </w:pPr>
          </w:p>
          <w:p w14:paraId="12C09D42" w14:textId="77777777" w:rsidR="00F264F6" w:rsidRPr="00F264F6" w:rsidRDefault="00F264F6" w:rsidP="00F264F6">
            <w:pPr>
              <w:jc w:val="center"/>
              <w:rPr>
                <w:rFonts w:ascii="Arial" w:hAnsi="Arial" w:cs="Arial"/>
                <w:sz w:val="20"/>
                <w:szCs w:val="20"/>
              </w:rPr>
            </w:pPr>
          </w:p>
          <w:p w14:paraId="025DB1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F7396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055E4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A3BD3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542619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4A186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53AE05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60A189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C5E59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A96E5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79F334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0226F1B5"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Thanh Hóa</w:t>
            </w:r>
          </w:p>
          <w:p w14:paraId="2B136A6C"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22E67786" w14:textId="77777777" w:rsidR="00F264F6" w:rsidRPr="00F264F6" w:rsidRDefault="00F264F6" w:rsidP="00F264F6">
            <w:pPr>
              <w:rPr>
                <w:rFonts w:ascii="Arial" w:hAnsi="Arial" w:cs="Arial"/>
                <w:sz w:val="20"/>
                <w:szCs w:val="20"/>
              </w:rPr>
            </w:pPr>
            <w:r w:rsidRPr="00F264F6">
              <w:rPr>
                <w:rFonts w:ascii="Arial" w:hAnsi="Arial" w:cs="Arial"/>
                <w:sz w:val="20"/>
                <w:szCs w:val="20"/>
              </w:rPr>
              <w:t>24 huyện)</w:t>
            </w:r>
          </w:p>
          <w:p w14:paraId="7E840254"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Thanh Hóa</w:t>
            </w:r>
          </w:p>
          <w:p w14:paraId="295A48A1"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Bỉm Sơn</w:t>
            </w:r>
          </w:p>
          <w:p w14:paraId="07A10290"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Sầm Sơn</w:t>
            </w:r>
          </w:p>
          <w:p w14:paraId="46EBF906"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Lát</w:t>
            </w:r>
          </w:p>
          <w:p w14:paraId="65BD232F"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Quan Hóa</w:t>
            </w:r>
          </w:p>
          <w:p w14:paraId="23FBB145"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Quan Sơn</w:t>
            </w:r>
          </w:p>
          <w:p w14:paraId="09CC6CD3"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Bá Thước</w:t>
            </w:r>
          </w:p>
          <w:p w14:paraId="02779C7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Cẩm Thủy</w:t>
            </w:r>
          </w:p>
          <w:p w14:paraId="41B960F6" w14:textId="77777777" w:rsidR="00F264F6" w:rsidRPr="00F264F6" w:rsidRDefault="00F264F6" w:rsidP="00F264F6">
            <w:pPr>
              <w:rPr>
                <w:rFonts w:ascii="Arial" w:hAnsi="Arial" w:cs="Arial"/>
                <w:sz w:val="20"/>
                <w:szCs w:val="20"/>
              </w:rPr>
            </w:pPr>
            <w:r w:rsidRPr="00F264F6">
              <w:rPr>
                <w:rFonts w:ascii="Arial" w:hAnsi="Arial" w:cs="Arial"/>
                <w:sz w:val="20"/>
                <w:szCs w:val="20"/>
              </w:rPr>
              <w:t>Huyện Lang Chánh</w:t>
            </w:r>
          </w:p>
          <w:p w14:paraId="7FC982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Thạch Thành</w:t>
            </w:r>
          </w:p>
          <w:p w14:paraId="70AFB7F9"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Ngọc Lặc</w:t>
            </w:r>
          </w:p>
          <w:p w14:paraId="2031C69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Thường Xuân</w:t>
            </w:r>
          </w:p>
          <w:p w14:paraId="309B6CF0" w14:textId="77777777" w:rsidR="00F264F6" w:rsidRPr="00F264F6" w:rsidRDefault="00F264F6" w:rsidP="00F264F6">
            <w:pPr>
              <w:rPr>
                <w:rFonts w:ascii="Arial" w:hAnsi="Arial" w:cs="Arial"/>
                <w:sz w:val="20"/>
                <w:szCs w:val="20"/>
              </w:rPr>
            </w:pPr>
            <w:r w:rsidRPr="00F264F6">
              <w:rPr>
                <w:rFonts w:ascii="Arial" w:hAnsi="Arial" w:cs="Arial"/>
                <w:sz w:val="20"/>
                <w:szCs w:val="20"/>
              </w:rPr>
              <w:t>Huyện Như Xuân</w:t>
            </w:r>
          </w:p>
          <w:p w14:paraId="55AEF8DF" w14:textId="77777777" w:rsidR="00F264F6" w:rsidRPr="00F264F6" w:rsidRDefault="00F264F6" w:rsidP="00F264F6">
            <w:pPr>
              <w:rPr>
                <w:rFonts w:ascii="Arial" w:hAnsi="Arial" w:cs="Arial"/>
                <w:sz w:val="20"/>
                <w:szCs w:val="20"/>
              </w:rPr>
            </w:pPr>
            <w:r w:rsidRPr="00F264F6">
              <w:rPr>
                <w:rFonts w:ascii="Arial" w:hAnsi="Arial" w:cs="Arial"/>
                <w:sz w:val="20"/>
                <w:szCs w:val="20"/>
              </w:rPr>
              <w:t>Huyện Như Thanh</w:t>
            </w:r>
          </w:p>
          <w:p w14:paraId="348E5A01"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Lộc</w:t>
            </w:r>
          </w:p>
          <w:p w14:paraId="541FADC8"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 Trung</w:t>
            </w:r>
          </w:p>
          <w:p w14:paraId="5E5AAE31"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Nga Sơn</w:t>
            </w:r>
          </w:p>
          <w:p w14:paraId="57D97427"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Định</w:t>
            </w:r>
          </w:p>
          <w:p w14:paraId="4C49DAA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Thọ Xuân</w:t>
            </w:r>
          </w:p>
          <w:p w14:paraId="48561461"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Hậu Lộc</w:t>
            </w:r>
          </w:p>
          <w:p w14:paraId="2958B3AB"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Thiệu Hóa</w:t>
            </w:r>
          </w:p>
          <w:p w14:paraId="4AF16636"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Hoằng Hóa</w:t>
            </w:r>
          </w:p>
          <w:p w14:paraId="29EAFD36"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Sơn</w:t>
            </w:r>
          </w:p>
          <w:p w14:paraId="3700C1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Triệu Sơn</w:t>
            </w:r>
          </w:p>
          <w:p w14:paraId="32FB1805"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Quảng Xương</w:t>
            </w:r>
          </w:p>
          <w:p w14:paraId="65D53ACD" w14:textId="77777777" w:rsidR="00F264F6" w:rsidRPr="00F264F6" w:rsidRDefault="00F264F6" w:rsidP="00F264F6">
            <w:pPr>
              <w:rPr>
                <w:rFonts w:ascii="Arial" w:hAnsi="Arial" w:cs="Arial"/>
                <w:sz w:val="20"/>
                <w:szCs w:val="20"/>
              </w:rPr>
            </w:pPr>
            <w:r w:rsidRPr="00F264F6">
              <w:rPr>
                <w:rFonts w:ascii="Arial" w:hAnsi="Arial" w:cs="Arial"/>
                <w:sz w:val="20"/>
                <w:szCs w:val="20"/>
              </w:rPr>
              <w:t>Huyện Nông Cống</w:t>
            </w:r>
          </w:p>
          <w:p w14:paraId="403DB32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Tĩnh Gia</w:t>
            </w:r>
          </w:p>
        </w:tc>
        <w:tc>
          <w:tcPr>
            <w:tcW w:w="850" w:type="dxa"/>
          </w:tcPr>
          <w:p w14:paraId="1A0E892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26</w:t>
            </w:r>
          </w:p>
          <w:p w14:paraId="3AAF860A" w14:textId="77777777" w:rsidR="00F264F6" w:rsidRPr="00F264F6" w:rsidRDefault="00F264F6" w:rsidP="00F264F6">
            <w:pPr>
              <w:jc w:val="center"/>
              <w:rPr>
                <w:rFonts w:ascii="Arial" w:hAnsi="Arial" w:cs="Arial"/>
                <w:b/>
                <w:bCs/>
                <w:sz w:val="20"/>
                <w:szCs w:val="20"/>
              </w:rPr>
            </w:pPr>
          </w:p>
          <w:p w14:paraId="7AB5F94F" w14:textId="77777777" w:rsidR="00F264F6" w:rsidRPr="00F264F6" w:rsidRDefault="00F264F6" w:rsidP="00F264F6">
            <w:pPr>
              <w:jc w:val="center"/>
              <w:rPr>
                <w:rFonts w:ascii="Arial" w:hAnsi="Arial" w:cs="Arial"/>
                <w:sz w:val="20"/>
                <w:szCs w:val="20"/>
              </w:rPr>
            </w:pPr>
          </w:p>
          <w:p w14:paraId="322A371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188F92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56F892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191980A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0268A6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03D80D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1280B9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6F63BE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609EA6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4158F1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0C2EB7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774BF5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382463E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67193A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4DD335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3AAC8A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083D66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369785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6DE1F87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11060C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301897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3A7A0A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76F6B4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717B6A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26A953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48F72A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p w14:paraId="4D30027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26</w:t>
            </w:r>
          </w:p>
        </w:tc>
        <w:tc>
          <w:tcPr>
            <w:tcW w:w="997" w:type="dxa"/>
          </w:tcPr>
          <w:p w14:paraId="45DC16C1" w14:textId="77777777" w:rsidR="00F264F6" w:rsidRPr="00F264F6" w:rsidRDefault="00F264F6" w:rsidP="00F264F6">
            <w:pPr>
              <w:jc w:val="center"/>
              <w:rPr>
                <w:rFonts w:ascii="Arial" w:hAnsi="Arial" w:cs="Arial"/>
                <w:sz w:val="20"/>
                <w:szCs w:val="20"/>
              </w:rPr>
            </w:pPr>
          </w:p>
          <w:p w14:paraId="2761BD6F" w14:textId="77777777" w:rsidR="00F264F6" w:rsidRPr="00F264F6" w:rsidRDefault="00F264F6" w:rsidP="00F264F6">
            <w:pPr>
              <w:jc w:val="center"/>
              <w:rPr>
                <w:rFonts w:ascii="Arial" w:hAnsi="Arial" w:cs="Arial"/>
                <w:sz w:val="20"/>
                <w:szCs w:val="20"/>
              </w:rPr>
            </w:pPr>
          </w:p>
          <w:p w14:paraId="6BAD2490" w14:textId="77777777" w:rsidR="00F264F6" w:rsidRPr="00F264F6" w:rsidRDefault="00F264F6" w:rsidP="00F264F6">
            <w:pPr>
              <w:jc w:val="center"/>
              <w:rPr>
                <w:rFonts w:ascii="Arial" w:hAnsi="Arial" w:cs="Arial"/>
                <w:sz w:val="20"/>
                <w:szCs w:val="20"/>
              </w:rPr>
            </w:pPr>
          </w:p>
          <w:p w14:paraId="6C608E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F596D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4D903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46C84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522B27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CA7C7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B8C25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A8D28A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45E20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3A0D17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234CA4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4E54A7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20B372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1F3689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0A4FD7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341D7F5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6AAC02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p w14:paraId="63D7A2C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p w14:paraId="628DC3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p w14:paraId="738774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p w14:paraId="2E9578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p w14:paraId="374A44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w:t>
            </w:r>
          </w:p>
          <w:p w14:paraId="3730AF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w:t>
            </w:r>
          </w:p>
          <w:p w14:paraId="61D990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X</w:t>
            </w:r>
          </w:p>
          <w:p w14:paraId="72869F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Y</w:t>
            </w:r>
          </w:p>
          <w:p w14:paraId="319F26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Z</w:t>
            </w:r>
          </w:p>
          <w:p w14:paraId="4186EB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tc>
      </w:tr>
      <w:tr w:rsidR="00F264F6" w:rsidRPr="00F264F6" w14:paraId="3741DF91" w14:textId="77777777" w:rsidTr="004C2DDB">
        <w:trPr>
          <w:cantSplit/>
        </w:trPr>
        <w:tc>
          <w:tcPr>
            <w:tcW w:w="2977" w:type="dxa"/>
          </w:tcPr>
          <w:p w14:paraId="5FF60D96"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Nghệ An</w:t>
            </w:r>
          </w:p>
          <w:p w14:paraId="7D741904"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3 thị xã, </w:t>
            </w:r>
          </w:p>
          <w:p w14:paraId="69F0B360" w14:textId="77777777" w:rsidR="00F264F6" w:rsidRPr="00F264F6" w:rsidRDefault="00F264F6" w:rsidP="00F264F6">
            <w:pPr>
              <w:rPr>
                <w:rFonts w:ascii="Arial" w:hAnsi="Arial" w:cs="Arial"/>
                <w:sz w:val="20"/>
                <w:szCs w:val="20"/>
              </w:rPr>
            </w:pPr>
            <w:r w:rsidRPr="00F264F6">
              <w:rPr>
                <w:rFonts w:ascii="Arial" w:hAnsi="Arial" w:cs="Arial"/>
                <w:sz w:val="20"/>
                <w:szCs w:val="20"/>
              </w:rPr>
              <w:t>17 huyện)</w:t>
            </w:r>
          </w:p>
          <w:p w14:paraId="521E4CB4"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Vinh</w:t>
            </w:r>
          </w:p>
          <w:p w14:paraId="6F7185A1"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Cửa Lò</w:t>
            </w:r>
          </w:p>
          <w:p w14:paraId="7120756F"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Quế Phong</w:t>
            </w:r>
          </w:p>
          <w:p w14:paraId="05461E96"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Quỳ Châu</w:t>
            </w:r>
          </w:p>
          <w:p w14:paraId="6E100C53" w14:textId="77777777" w:rsidR="00F264F6" w:rsidRPr="00F264F6" w:rsidRDefault="00F264F6" w:rsidP="00F264F6">
            <w:pPr>
              <w:rPr>
                <w:rFonts w:ascii="Arial" w:hAnsi="Arial" w:cs="Arial"/>
                <w:sz w:val="20"/>
                <w:szCs w:val="20"/>
              </w:rPr>
            </w:pPr>
            <w:r w:rsidRPr="00F264F6">
              <w:rPr>
                <w:rFonts w:ascii="Arial" w:hAnsi="Arial" w:cs="Arial"/>
                <w:sz w:val="20"/>
                <w:szCs w:val="20"/>
              </w:rPr>
              <w:t>Huyện Kỳ Sơn</w:t>
            </w:r>
          </w:p>
          <w:p w14:paraId="78B5AFF4"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Quỳ Hợp</w:t>
            </w:r>
          </w:p>
          <w:p w14:paraId="6D2C21BE"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Nghĩa Đàn</w:t>
            </w:r>
          </w:p>
          <w:p w14:paraId="51176AD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Tương Dương</w:t>
            </w:r>
          </w:p>
          <w:p w14:paraId="0A6A747A"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Quỳnh Lưu</w:t>
            </w:r>
          </w:p>
          <w:p w14:paraId="310332E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Kỳ</w:t>
            </w:r>
          </w:p>
          <w:p w14:paraId="62C4A5CD" w14:textId="77777777" w:rsidR="00F264F6" w:rsidRPr="00F264F6" w:rsidRDefault="00F264F6" w:rsidP="00F264F6">
            <w:pPr>
              <w:rPr>
                <w:rFonts w:ascii="Arial" w:hAnsi="Arial" w:cs="Arial"/>
                <w:sz w:val="20"/>
                <w:szCs w:val="20"/>
              </w:rPr>
            </w:pPr>
            <w:r w:rsidRPr="00F264F6">
              <w:rPr>
                <w:rFonts w:ascii="Arial" w:hAnsi="Arial" w:cs="Arial"/>
                <w:sz w:val="20"/>
                <w:szCs w:val="20"/>
              </w:rPr>
              <w:t>Huyện Con Cuông</w:t>
            </w:r>
          </w:p>
          <w:p w14:paraId="2D199A2B" w14:textId="77777777" w:rsidR="00F264F6" w:rsidRPr="00F264F6" w:rsidRDefault="00F264F6" w:rsidP="00F264F6">
            <w:pPr>
              <w:rPr>
                <w:rFonts w:ascii="Arial" w:hAnsi="Arial" w:cs="Arial"/>
                <w:sz w:val="20"/>
                <w:szCs w:val="20"/>
              </w:rPr>
            </w:pPr>
            <w:r w:rsidRPr="00F264F6">
              <w:rPr>
                <w:rFonts w:ascii="Arial" w:hAnsi="Arial" w:cs="Arial"/>
                <w:sz w:val="20"/>
                <w:szCs w:val="20"/>
              </w:rPr>
              <w:t>Huyện Yên Thành</w:t>
            </w:r>
          </w:p>
          <w:p w14:paraId="4A3C1E4A" w14:textId="77777777" w:rsidR="00F264F6" w:rsidRPr="00F264F6" w:rsidRDefault="00F264F6" w:rsidP="00F264F6">
            <w:pPr>
              <w:rPr>
                <w:rFonts w:ascii="Arial" w:hAnsi="Arial" w:cs="Arial"/>
                <w:sz w:val="20"/>
                <w:szCs w:val="20"/>
              </w:rPr>
            </w:pPr>
            <w:r w:rsidRPr="00F264F6">
              <w:rPr>
                <w:rFonts w:ascii="Arial" w:hAnsi="Arial" w:cs="Arial"/>
                <w:sz w:val="20"/>
                <w:szCs w:val="20"/>
              </w:rPr>
              <w:t>Huyện Diễn Châu</w:t>
            </w:r>
          </w:p>
          <w:p w14:paraId="7F62DF56"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Anh Sơn</w:t>
            </w:r>
          </w:p>
          <w:p w14:paraId="0F1EDA02"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 Lương</w:t>
            </w:r>
          </w:p>
          <w:p w14:paraId="2D9E4AA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Chương</w:t>
            </w:r>
          </w:p>
          <w:p w14:paraId="2CA1DC67"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Nghi Lộc</w:t>
            </w:r>
          </w:p>
          <w:p w14:paraId="5891340F"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Nam Đàn</w:t>
            </w:r>
          </w:p>
          <w:p w14:paraId="5586F8B7" w14:textId="77777777" w:rsidR="00F264F6" w:rsidRPr="00F264F6" w:rsidRDefault="00F264F6" w:rsidP="00F264F6">
            <w:pPr>
              <w:rPr>
                <w:rFonts w:ascii="Arial" w:hAnsi="Arial" w:cs="Arial"/>
                <w:sz w:val="20"/>
                <w:szCs w:val="20"/>
              </w:rPr>
            </w:pPr>
            <w:r w:rsidRPr="00F264F6">
              <w:rPr>
                <w:rFonts w:ascii="Arial" w:hAnsi="Arial" w:cs="Arial"/>
                <w:sz w:val="20"/>
                <w:szCs w:val="20"/>
              </w:rPr>
              <w:t>Huyện Hưng Nguyên</w:t>
            </w:r>
          </w:p>
          <w:p w14:paraId="36007972"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Thái Hòa</w:t>
            </w:r>
          </w:p>
          <w:p w14:paraId="4B3FD2A5"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Hoàng Mai</w:t>
            </w:r>
          </w:p>
        </w:tc>
        <w:tc>
          <w:tcPr>
            <w:tcW w:w="709" w:type="dxa"/>
          </w:tcPr>
          <w:p w14:paraId="6A80E1A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27</w:t>
            </w:r>
          </w:p>
          <w:p w14:paraId="6D5E8C9A" w14:textId="77777777" w:rsidR="00F264F6" w:rsidRPr="00F264F6" w:rsidRDefault="00F264F6" w:rsidP="00F264F6">
            <w:pPr>
              <w:jc w:val="center"/>
              <w:rPr>
                <w:rFonts w:ascii="Arial" w:hAnsi="Arial" w:cs="Arial"/>
                <w:b/>
                <w:bCs/>
                <w:sz w:val="20"/>
                <w:szCs w:val="20"/>
              </w:rPr>
            </w:pPr>
          </w:p>
          <w:p w14:paraId="5F44D938" w14:textId="77777777" w:rsidR="00F264F6" w:rsidRPr="00F264F6" w:rsidRDefault="00F264F6" w:rsidP="00F264F6">
            <w:pPr>
              <w:jc w:val="center"/>
              <w:rPr>
                <w:rFonts w:ascii="Arial" w:hAnsi="Arial" w:cs="Arial"/>
                <w:sz w:val="20"/>
                <w:szCs w:val="20"/>
              </w:rPr>
            </w:pPr>
          </w:p>
          <w:p w14:paraId="6F4E1B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227376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4284283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630689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0CC30E3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3203EF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5C0BA8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4640DB1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4122A3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68E945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5809A0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046951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5772F9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70CF76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61F32D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4917D2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3204FE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049645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13EAAA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2CADD1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p w14:paraId="23441F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27</w:t>
            </w:r>
          </w:p>
        </w:tc>
        <w:tc>
          <w:tcPr>
            <w:tcW w:w="709" w:type="dxa"/>
          </w:tcPr>
          <w:p w14:paraId="078647E9" w14:textId="77777777" w:rsidR="00F264F6" w:rsidRPr="00F264F6" w:rsidRDefault="00F264F6" w:rsidP="00F264F6">
            <w:pPr>
              <w:jc w:val="center"/>
              <w:rPr>
                <w:rFonts w:ascii="Arial" w:hAnsi="Arial" w:cs="Arial"/>
                <w:sz w:val="20"/>
                <w:szCs w:val="20"/>
              </w:rPr>
            </w:pPr>
          </w:p>
          <w:p w14:paraId="45817017" w14:textId="77777777" w:rsidR="00F264F6" w:rsidRPr="00F264F6" w:rsidRDefault="00F264F6" w:rsidP="00F264F6">
            <w:pPr>
              <w:jc w:val="center"/>
              <w:rPr>
                <w:rFonts w:ascii="Arial" w:hAnsi="Arial" w:cs="Arial"/>
                <w:sz w:val="20"/>
                <w:szCs w:val="20"/>
              </w:rPr>
            </w:pPr>
          </w:p>
          <w:p w14:paraId="11B5EFE9" w14:textId="77777777" w:rsidR="00F264F6" w:rsidRPr="00F264F6" w:rsidRDefault="00F264F6" w:rsidP="00F264F6">
            <w:pPr>
              <w:jc w:val="center"/>
              <w:rPr>
                <w:rFonts w:ascii="Arial" w:hAnsi="Arial" w:cs="Arial"/>
                <w:sz w:val="20"/>
                <w:szCs w:val="20"/>
              </w:rPr>
            </w:pPr>
          </w:p>
          <w:p w14:paraId="0BC171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71AA4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414D7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E9559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2844A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8330F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9ECEE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173A9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D3002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5DC6F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74A484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6683A5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636E8E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235AFC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7495EC4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369747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649CDB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p w14:paraId="70A9E7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p w14:paraId="411D15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p w14:paraId="13DF01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p w14:paraId="6D5449F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tc>
        <w:tc>
          <w:tcPr>
            <w:tcW w:w="3118" w:type="dxa"/>
          </w:tcPr>
          <w:p w14:paraId="55A59F28"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Hà Tĩnh</w:t>
            </w:r>
          </w:p>
          <w:p w14:paraId="4DD79E11"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63D7D887" w14:textId="77777777" w:rsidR="00F264F6" w:rsidRPr="00F264F6" w:rsidRDefault="00F264F6" w:rsidP="00F264F6">
            <w:pPr>
              <w:rPr>
                <w:rFonts w:ascii="Arial" w:hAnsi="Arial" w:cs="Arial"/>
                <w:sz w:val="20"/>
                <w:szCs w:val="20"/>
              </w:rPr>
            </w:pPr>
            <w:r w:rsidRPr="00F264F6">
              <w:rPr>
                <w:rFonts w:ascii="Arial" w:hAnsi="Arial" w:cs="Arial"/>
                <w:sz w:val="20"/>
                <w:szCs w:val="20"/>
              </w:rPr>
              <w:t>10 huyện)</w:t>
            </w:r>
          </w:p>
          <w:p w14:paraId="6A9A9186"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Hà Tĩnh</w:t>
            </w:r>
          </w:p>
          <w:p w14:paraId="46CDC3C1"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Hồng Lĩnh</w:t>
            </w:r>
          </w:p>
          <w:p w14:paraId="5EDBA98A"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Nghi Xuân</w:t>
            </w:r>
          </w:p>
          <w:p w14:paraId="2C03F896"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Thọ</w:t>
            </w:r>
          </w:p>
          <w:p w14:paraId="2F646A16" w14:textId="77777777" w:rsidR="00F264F6" w:rsidRPr="00F264F6" w:rsidRDefault="00F264F6" w:rsidP="00F264F6">
            <w:pPr>
              <w:rPr>
                <w:rFonts w:ascii="Arial" w:hAnsi="Arial" w:cs="Arial"/>
                <w:sz w:val="20"/>
                <w:szCs w:val="20"/>
              </w:rPr>
            </w:pPr>
            <w:r w:rsidRPr="00F264F6">
              <w:rPr>
                <w:rFonts w:ascii="Arial" w:hAnsi="Arial" w:cs="Arial"/>
                <w:sz w:val="20"/>
                <w:szCs w:val="20"/>
              </w:rPr>
              <w:t>Huyện Hương Sơn</w:t>
            </w:r>
          </w:p>
          <w:p w14:paraId="3A468E6E" w14:textId="77777777" w:rsidR="00F264F6" w:rsidRPr="00F264F6" w:rsidRDefault="00F264F6" w:rsidP="00F264F6">
            <w:pPr>
              <w:rPr>
                <w:rFonts w:ascii="Arial" w:hAnsi="Arial" w:cs="Arial"/>
                <w:sz w:val="20"/>
                <w:szCs w:val="20"/>
              </w:rPr>
            </w:pPr>
            <w:r w:rsidRPr="00F264F6">
              <w:rPr>
                <w:rFonts w:ascii="Arial" w:hAnsi="Arial" w:cs="Arial"/>
                <w:sz w:val="20"/>
                <w:szCs w:val="20"/>
              </w:rPr>
              <w:t>Huyện Vũ Quang</w:t>
            </w:r>
          </w:p>
          <w:p w14:paraId="3FD2F3E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Can Lộc</w:t>
            </w:r>
          </w:p>
          <w:p w14:paraId="1AE35B2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Thạch Hà</w:t>
            </w:r>
          </w:p>
          <w:p w14:paraId="1F2DB606"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Cẩm Xuyên</w:t>
            </w:r>
          </w:p>
          <w:p w14:paraId="37ACD481" w14:textId="77777777" w:rsidR="00F264F6" w:rsidRPr="00F264F6" w:rsidRDefault="00F264F6" w:rsidP="00F264F6">
            <w:pPr>
              <w:rPr>
                <w:rFonts w:ascii="Arial" w:hAnsi="Arial" w:cs="Arial"/>
                <w:sz w:val="20"/>
                <w:szCs w:val="20"/>
              </w:rPr>
            </w:pPr>
            <w:r w:rsidRPr="00F264F6">
              <w:rPr>
                <w:rFonts w:ascii="Arial" w:hAnsi="Arial" w:cs="Arial"/>
                <w:sz w:val="20"/>
                <w:szCs w:val="20"/>
              </w:rPr>
              <w:t>Huyện Hương Khê</w:t>
            </w:r>
          </w:p>
          <w:p w14:paraId="7C6127E9" w14:textId="77777777" w:rsidR="00F264F6" w:rsidRPr="00F264F6" w:rsidRDefault="00F264F6" w:rsidP="00F264F6">
            <w:pPr>
              <w:rPr>
                <w:rFonts w:ascii="Arial" w:hAnsi="Arial" w:cs="Arial"/>
                <w:sz w:val="20"/>
                <w:szCs w:val="20"/>
              </w:rPr>
            </w:pPr>
            <w:r w:rsidRPr="00F264F6">
              <w:rPr>
                <w:rFonts w:ascii="Arial" w:hAnsi="Arial" w:cs="Arial"/>
                <w:sz w:val="20"/>
                <w:szCs w:val="20"/>
              </w:rPr>
              <w:t>Huyện Kỳ Anh</w:t>
            </w:r>
          </w:p>
          <w:p w14:paraId="364507B0"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Lộc Hà</w:t>
            </w:r>
          </w:p>
          <w:p w14:paraId="1144B019"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Kỳ Anh</w:t>
            </w:r>
          </w:p>
        </w:tc>
        <w:tc>
          <w:tcPr>
            <w:tcW w:w="850" w:type="dxa"/>
          </w:tcPr>
          <w:p w14:paraId="13247BA9"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28</w:t>
            </w:r>
          </w:p>
          <w:p w14:paraId="79A8CE4B" w14:textId="77777777" w:rsidR="00F264F6" w:rsidRPr="00F264F6" w:rsidRDefault="00F264F6" w:rsidP="00F264F6">
            <w:pPr>
              <w:jc w:val="center"/>
              <w:rPr>
                <w:rFonts w:ascii="Arial" w:hAnsi="Arial" w:cs="Arial"/>
                <w:b/>
                <w:bCs/>
                <w:sz w:val="20"/>
                <w:szCs w:val="20"/>
              </w:rPr>
            </w:pPr>
          </w:p>
          <w:p w14:paraId="5BFF1386" w14:textId="77777777" w:rsidR="00F264F6" w:rsidRPr="00F264F6" w:rsidRDefault="00F264F6" w:rsidP="00F264F6">
            <w:pPr>
              <w:jc w:val="center"/>
              <w:rPr>
                <w:rFonts w:ascii="Arial" w:hAnsi="Arial" w:cs="Arial"/>
                <w:sz w:val="20"/>
                <w:szCs w:val="20"/>
              </w:rPr>
            </w:pPr>
          </w:p>
          <w:p w14:paraId="639CD4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128A23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586FC5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52E74BF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0E59AD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215D1E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0C6CEF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4A36ED8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3843E8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2033C7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7D668D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624729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p w14:paraId="5F0FD04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28</w:t>
            </w:r>
          </w:p>
        </w:tc>
        <w:tc>
          <w:tcPr>
            <w:tcW w:w="997" w:type="dxa"/>
          </w:tcPr>
          <w:p w14:paraId="7CB5A674" w14:textId="77777777" w:rsidR="00F264F6" w:rsidRPr="00F264F6" w:rsidRDefault="00F264F6" w:rsidP="00F264F6">
            <w:pPr>
              <w:jc w:val="center"/>
              <w:rPr>
                <w:rFonts w:ascii="Arial" w:hAnsi="Arial" w:cs="Arial"/>
                <w:sz w:val="20"/>
                <w:szCs w:val="20"/>
              </w:rPr>
            </w:pPr>
          </w:p>
          <w:p w14:paraId="5FBFA39B" w14:textId="77777777" w:rsidR="00F264F6" w:rsidRPr="00F264F6" w:rsidRDefault="00F264F6" w:rsidP="00F264F6">
            <w:pPr>
              <w:jc w:val="center"/>
              <w:rPr>
                <w:rFonts w:ascii="Arial" w:hAnsi="Arial" w:cs="Arial"/>
                <w:sz w:val="20"/>
                <w:szCs w:val="20"/>
              </w:rPr>
            </w:pPr>
          </w:p>
          <w:p w14:paraId="55F447B3" w14:textId="77777777" w:rsidR="00F264F6" w:rsidRPr="00F264F6" w:rsidRDefault="00F264F6" w:rsidP="00F264F6">
            <w:pPr>
              <w:jc w:val="center"/>
              <w:rPr>
                <w:rFonts w:ascii="Arial" w:hAnsi="Arial" w:cs="Arial"/>
                <w:sz w:val="20"/>
                <w:szCs w:val="20"/>
              </w:rPr>
            </w:pPr>
          </w:p>
          <w:p w14:paraId="176F88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CD194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F43FA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DDB3F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F29699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2C397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4A348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72D86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895FF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D884B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40C208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6EC5A0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2EB029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tc>
      </w:tr>
      <w:tr w:rsidR="00F264F6" w:rsidRPr="00F264F6" w14:paraId="246D1CEB" w14:textId="77777777" w:rsidTr="004C2DDB">
        <w:trPr>
          <w:cantSplit/>
        </w:trPr>
        <w:tc>
          <w:tcPr>
            <w:tcW w:w="2977" w:type="dxa"/>
          </w:tcPr>
          <w:p w14:paraId="752A9BEF"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Quảng Bình</w:t>
            </w:r>
          </w:p>
          <w:p w14:paraId="7EAD0CF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4FD85F23" w14:textId="77777777" w:rsidR="00F264F6" w:rsidRPr="00F264F6" w:rsidRDefault="00F264F6" w:rsidP="00F264F6">
            <w:pPr>
              <w:rPr>
                <w:rFonts w:ascii="Arial" w:hAnsi="Arial" w:cs="Arial"/>
                <w:sz w:val="20"/>
                <w:szCs w:val="20"/>
              </w:rPr>
            </w:pPr>
            <w:r w:rsidRPr="00F264F6">
              <w:rPr>
                <w:rFonts w:ascii="Arial" w:hAnsi="Arial" w:cs="Arial"/>
                <w:sz w:val="20"/>
                <w:szCs w:val="20"/>
              </w:rPr>
              <w:t>6 huyện)</w:t>
            </w:r>
          </w:p>
          <w:p w14:paraId="3AC6AD16"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Đồng Hới</w:t>
            </w:r>
          </w:p>
          <w:p w14:paraId="72EB09F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Tuyên Hóa</w:t>
            </w:r>
          </w:p>
          <w:p w14:paraId="3DEB4FC8" w14:textId="77777777" w:rsidR="00F264F6" w:rsidRPr="00F264F6" w:rsidRDefault="00F264F6" w:rsidP="00F264F6">
            <w:pPr>
              <w:rPr>
                <w:rFonts w:ascii="Arial" w:hAnsi="Arial" w:cs="Arial"/>
                <w:sz w:val="20"/>
                <w:szCs w:val="20"/>
              </w:rPr>
            </w:pPr>
            <w:r w:rsidRPr="00F264F6">
              <w:rPr>
                <w:rFonts w:ascii="Arial" w:hAnsi="Arial" w:cs="Arial"/>
                <w:sz w:val="20"/>
                <w:szCs w:val="20"/>
              </w:rPr>
              <w:t>Huyện Minh Hóa</w:t>
            </w:r>
          </w:p>
          <w:p w14:paraId="076084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Quảng Trạch</w:t>
            </w:r>
          </w:p>
          <w:p w14:paraId="1CD72BD8"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Bố Trạch</w:t>
            </w:r>
          </w:p>
          <w:p w14:paraId="05B9D178"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Quảng Ninh</w:t>
            </w:r>
          </w:p>
          <w:p w14:paraId="44A58D75"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Lệ Thủy</w:t>
            </w:r>
          </w:p>
          <w:p w14:paraId="1E30A96F"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Ba Đồn</w:t>
            </w:r>
          </w:p>
        </w:tc>
        <w:tc>
          <w:tcPr>
            <w:tcW w:w="709" w:type="dxa"/>
          </w:tcPr>
          <w:p w14:paraId="4BE0B854"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29</w:t>
            </w:r>
          </w:p>
          <w:p w14:paraId="070C406B" w14:textId="77777777" w:rsidR="00F264F6" w:rsidRPr="00F264F6" w:rsidRDefault="00F264F6" w:rsidP="00F264F6">
            <w:pPr>
              <w:jc w:val="center"/>
              <w:rPr>
                <w:rFonts w:ascii="Arial" w:hAnsi="Arial" w:cs="Arial"/>
                <w:sz w:val="20"/>
                <w:szCs w:val="20"/>
              </w:rPr>
            </w:pPr>
          </w:p>
          <w:p w14:paraId="7C0FEA70" w14:textId="77777777" w:rsidR="00F264F6" w:rsidRPr="00F264F6" w:rsidRDefault="00F264F6" w:rsidP="00F264F6">
            <w:pPr>
              <w:jc w:val="center"/>
              <w:rPr>
                <w:rFonts w:ascii="Arial" w:hAnsi="Arial" w:cs="Arial"/>
                <w:sz w:val="20"/>
                <w:szCs w:val="20"/>
              </w:rPr>
            </w:pPr>
          </w:p>
          <w:p w14:paraId="09A1B2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1B5987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54C1B0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25A67B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7ECBC8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6AE96F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18632A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p w14:paraId="2F51A6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29</w:t>
            </w:r>
          </w:p>
        </w:tc>
        <w:tc>
          <w:tcPr>
            <w:tcW w:w="709" w:type="dxa"/>
          </w:tcPr>
          <w:p w14:paraId="6A797531" w14:textId="77777777" w:rsidR="00F264F6" w:rsidRPr="00F264F6" w:rsidRDefault="00F264F6" w:rsidP="00F264F6">
            <w:pPr>
              <w:jc w:val="center"/>
              <w:rPr>
                <w:rFonts w:ascii="Arial" w:hAnsi="Arial" w:cs="Arial"/>
                <w:sz w:val="20"/>
                <w:szCs w:val="20"/>
              </w:rPr>
            </w:pPr>
          </w:p>
          <w:p w14:paraId="5091CDC3" w14:textId="77777777" w:rsidR="00F264F6" w:rsidRPr="00F264F6" w:rsidRDefault="00F264F6" w:rsidP="00F264F6">
            <w:pPr>
              <w:jc w:val="center"/>
              <w:rPr>
                <w:rFonts w:ascii="Arial" w:hAnsi="Arial" w:cs="Arial"/>
                <w:sz w:val="20"/>
                <w:szCs w:val="20"/>
              </w:rPr>
            </w:pPr>
          </w:p>
          <w:p w14:paraId="048FA070" w14:textId="77777777" w:rsidR="00F264F6" w:rsidRPr="00F264F6" w:rsidRDefault="00F264F6" w:rsidP="00F264F6">
            <w:pPr>
              <w:jc w:val="center"/>
              <w:rPr>
                <w:rFonts w:ascii="Arial" w:hAnsi="Arial" w:cs="Arial"/>
                <w:sz w:val="20"/>
                <w:szCs w:val="20"/>
              </w:rPr>
            </w:pPr>
          </w:p>
          <w:p w14:paraId="150AA0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3AB423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C17AE2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38162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5BE72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62EF7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2C770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834D2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4D7FEC4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Quảng Trị</w:t>
            </w:r>
          </w:p>
          <w:p w14:paraId="3F976E0D"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2F65CCE7"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6F728E2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Đông Hà</w:t>
            </w:r>
          </w:p>
          <w:p w14:paraId="18C3B4DA"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Quảng Trị</w:t>
            </w:r>
          </w:p>
          <w:p w14:paraId="26FDC479"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Linh</w:t>
            </w:r>
          </w:p>
          <w:p w14:paraId="70670F0D"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Gio Linh</w:t>
            </w:r>
          </w:p>
          <w:p w14:paraId="3CB94F4C"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Cam Lộ</w:t>
            </w:r>
          </w:p>
          <w:p w14:paraId="2C23EDE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Triệu Phong</w:t>
            </w:r>
          </w:p>
          <w:p w14:paraId="796A81D8"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Hải Lăng</w:t>
            </w:r>
          </w:p>
          <w:p w14:paraId="06042DE3" w14:textId="77777777" w:rsidR="00F264F6" w:rsidRPr="00F264F6" w:rsidRDefault="00F264F6" w:rsidP="00F264F6">
            <w:pPr>
              <w:rPr>
                <w:rFonts w:ascii="Arial" w:hAnsi="Arial" w:cs="Arial"/>
                <w:sz w:val="20"/>
                <w:szCs w:val="20"/>
              </w:rPr>
            </w:pPr>
            <w:r w:rsidRPr="00F264F6">
              <w:rPr>
                <w:rFonts w:ascii="Arial" w:hAnsi="Arial" w:cs="Arial"/>
                <w:sz w:val="20"/>
                <w:szCs w:val="20"/>
              </w:rPr>
              <w:t>Huyện Hướng Hóa</w:t>
            </w:r>
          </w:p>
          <w:p w14:paraId="69611F06"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ĐaKrông</w:t>
            </w:r>
          </w:p>
          <w:p w14:paraId="4DF026E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đảo Cồn Cỏ</w:t>
            </w:r>
          </w:p>
        </w:tc>
        <w:tc>
          <w:tcPr>
            <w:tcW w:w="850" w:type="dxa"/>
          </w:tcPr>
          <w:p w14:paraId="11118A8B"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30</w:t>
            </w:r>
          </w:p>
          <w:p w14:paraId="68FCBE6D" w14:textId="77777777" w:rsidR="00F264F6" w:rsidRPr="00F264F6" w:rsidRDefault="00F264F6" w:rsidP="00F264F6">
            <w:pPr>
              <w:jc w:val="center"/>
              <w:rPr>
                <w:rFonts w:ascii="Arial" w:hAnsi="Arial" w:cs="Arial"/>
                <w:b/>
                <w:bCs/>
                <w:sz w:val="20"/>
                <w:szCs w:val="20"/>
              </w:rPr>
            </w:pPr>
          </w:p>
          <w:p w14:paraId="432243D3" w14:textId="77777777" w:rsidR="00F264F6" w:rsidRPr="00F264F6" w:rsidRDefault="00F264F6" w:rsidP="00F264F6">
            <w:pPr>
              <w:jc w:val="center"/>
              <w:rPr>
                <w:rFonts w:ascii="Arial" w:hAnsi="Arial" w:cs="Arial"/>
                <w:sz w:val="20"/>
                <w:szCs w:val="20"/>
              </w:rPr>
            </w:pPr>
          </w:p>
          <w:p w14:paraId="1490C2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10839C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2423ED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116385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3217DB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58555D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5DFDD0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6D4139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7A3647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p w14:paraId="0F67471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30</w:t>
            </w:r>
          </w:p>
        </w:tc>
        <w:tc>
          <w:tcPr>
            <w:tcW w:w="997" w:type="dxa"/>
          </w:tcPr>
          <w:p w14:paraId="081F9946" w14:textId="77777777" w:rsidR="00F264F6" w:rsidRPr="00F264F6" w:rsidRDefault="00F264F6" w:rsidP="00F264F6">
            <w:pPr>
              <w:jc w:val="center"/>
              <w:rPr>
                <w:rFonts w:ascii="Arial" w:hAnsi="Arial" w:cs="Arial"/>
                <w:sz w:val="20"/>
                <w:szCs w:val="20"/>
              </w:rPr>
            </w:pPr>
          </w:p>
          <w:p w14:paraId="3F47CA54" w14:textId="77777777" w:rsidR="00F264F6" w:rsidRPr="00F264F6" w:rsidRDefault="00F264F6" w:rsidP="00F264F6">
            <w:pPr>
              <w:jc w:val="center"/>
              <w:rPr>
                <w:rFonts w:ascii="Arial" w:hAnsi="Arial" w:cs="Arial"/>
                <w:sz w:val="20"/>
                <w:szCs w:val="20"/>
              </w:rPr>
            </w:pPr>
          </w:p>
          <w:p w14:paraId="4029BF53" w14:textId="77777777" w:rsidR="00F264F6" w:rsidRPr="00F264F6" w:rsidRDefault="00F264F6" w:rsidP="00F264F6">
            <w:pPr>
              <w:jc w:val="center"/>
              <w:rPr>
                <w:rFonts w:ascii="Arial" w:hAnsi="Arial" w:cs="Arial"/>
                <w:sz w:val="20"/>
                <w:szCs w:val="20"/>
              </w:rPr>
            </w:pPr>
          </w:p>
          <w:p w14:paraId="1C9D9F9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5FFD51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29EDB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365F84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9F225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982DB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C3AF1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0C4BD7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48432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6E8CA3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r>
      <w:tr w:rsidR="00F264F6" w:rsidRPr="00F264F6" w14:paraId="2F456E42" w14:textId="77777777" w:rsidTr="004C2DDB">
        <w:trPr>
          <w:cantSplit/>
        </w:trPr>
        <w:tc>
          <w:tcPr>
            <w:tcW w:w="2977" w:type="dxa"/>
          </w:tcPr>
          <w:p w14:paraId="08FB326D"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Tỉnh Thừa Thiên - Huế </w:t>
            </w:r>
          </w:p>
          <w:p w14:paraId="27CA24EA"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10F6EA05" w14:textId="77777777" w:rsidR="00F264F6" w:rsidRPr="00F264F6" w:rsidRDefault="00F264F6" w:rsidP="00F264F6">
            <w:pPr>
              <w:rPr>
                <w:rFonts w:ascii="Arial" w:hAnsi="Arial" w:cs="Arial"/>
                <w:sz w:val="20"/>
                <w:szCs w:val="20"/>
              </w:rPr>
            </w:pPr>
            <w:r w:rsidRPr="00F264F6">
              <w:rPr>
                <w:rFonts w:ascii="Arial" w:hAnsi="Arial" w:cs="Arial"/>
                <w:sz w:val="20"/>
                <w:szCs w:val="20"/>
              </w:rPr>
              <w:t>6 huyện)</w:t>
            </w:r>
          </w:p>
          <w:p w14:paraId="6B7C8074"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Huế</w:t>
            </w:r>
          </w:p>
          <w:p w14:paraId="2258DCA7"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Phong Điền</w:t>
            </w:r>
          </w:p>
          <w:p w14:paraId="4615A58B"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Quảng Điền</w:t>
            </w:r>
          </w:p>
          <w:p w14:paraId="477CAC26"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Hương Trà</w:t>
            </w:r>
          </w:p>
          <w:p w14:paraId="14E501CD"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Vang</w:t>
            </w:r>
          </w:p>
          <w:p w14:paraId="3082E0B4"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Hương Thủy</w:t>
            </w:r>
          </w:p>
          <w:p w14:paraId="27F31AF4"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Lộc</w:t>
            </w:r>
          </w:p>
          <w:p w14:paraId="345DDA02" w14:textId="77777777" w:rsidR="00F264F6" w:rsidRPr="00F264F6" w:rsidRDefault="00F264F6" w:rsidP="00F264F6">
            <w:pPr>
              <w:rPr>
                <w:rFonts w:ascii="Arial" w:hAnsi="Arial" w:cs="Arial"/>
                <w:sz w:val="20"/>
                <w:szCs w:val="20"/>
              </w:rPr>
            </w:pPr>
            <w:r w:rsidRPr="00F264F6">
              <w:rPr>
                <w:rFonts w:ascii="Arial" w:hAnsi="Arial" w:cs="Arial"/>
                <w:sz w:val="20"/>
                <w:szCs w:val="20"/>
              </w:rPr>
              <w:t>Huyện A Lưới</w:t>
            </w:r>
          </w:p>
          <w:p w14:paraId="0F8150A0"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Nam Đông</w:t>
            </w:r>
          </w:p>
        </w:tc>
        <w:tc>
          <w:tcPr>
            <w:tcW w:w="709" w:type="dxa"/>
          </w:tcPr>
          <w:p w14:paraId="6EFED20E"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31</w:t>
            </w:r>
          </w:p>
          <w:p w14:paraId="40CD4B50" w14:textId="77777777" w:rsidR="00F264F6" w:rsidRPr="00F264F6" w:rsidRDefault="00F264F6" w:rsidP="00F264F6">
            <w:pPr>
              <w:jc w:val="center"/>
              <w:rPr>
                <w:rFonts w:ascii="Arial" w:hAnsi="Arial" w:cs="Arial"/>
                <w:b/>
                <w:bCs/>
                <w:sz w:val="20"/>
                <w:szCs w:val="20"/>
              </w:rPr>
            </w:pPr>
          </w:p>
          <w:p w14:paraId="1ECF0904" w14:textId="77777777" w:rsidR="00F264F6" w:rsidRPr="00F264F6" w:rsidRDefault="00F264F6" w:rsidP="00F264F6">
            <w:pPr>
              <w:jc w:val="center"/>
              <w:rPr>
                <w:rFonts w:ascii="Arial" w:hAnsi="Arial" w:cs="Arial"/>
                <w:sz w:val="20"/>
                <w:szCs w:val="20"/>
              </w:rPr>
            </w:pPr>
          </w:p>
          <w:p w14:paraId="0799A6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2CA225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63743E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7D846D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5C75EB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32E9C1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4CACD3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1D33E1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p w14:paraId="6A556D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31</w:t>
            </w:r>
          </w:p>
        </w:tc>
        <w:tc>
          <w:tcPr>
            <w:tcW w:w="709" w:type="dxa"/>
          </w:tcPr>
          <w:p w14:paraId="6A476D43" w14:textId="77777777" w:rsidR="00F264F6" w:rsidRPr="00F264F6" w:rsidRDefault="00F264F6" w:rsidP="00F264F6">
            <w:pPr>
              <w:jc w:val="center"/>
              <w:rPr>
                <w:rFonts w:ascii="Arial" w:hAnsi="Arial" w:cs="Arial"/>
                <w:sz w:val="20"/>
                <w:szCs w:val="20"/>
              </w:rPr>
            </w:pPr>
          </w:p>
          <w:p w14:paraId="513795FB" w14:textId="77777777" w:rsidR="00F264F6" w:rsidRPr="00F264F6" w:rsidRDefault="00F264F6" w:rsidP="00F264F6">
            <w:pPr>
              <w:jc w:val="center"/>
              <w:rPr>
                <w:rFonts w:ascii="Arial" w:hAnsi="Arial" w:cs="Arial"/>
                <w:sz w:val="20"/>
                <w:szCs w:val="20"/>
              </w:rPr>
            </w:pPr>
          </w:p>
          <w:p w14:paraId="5C819493" w14:textId="77777777" w:rsidR="00F264F6" w:rsidRPr="00F264F6" w:rsidRDefault="00F264F6" w:rsidP="00F264F6">
            <w:pPr>
              <w:jc w:val="center"/>
              <w:rPr>
                <w:rFonts w:ascii="Arial" w:hAnsi="Arial" w:cs="Arial"/>
                <w:sz w:val="20"/>
                <w:szCs w:val="20"/>
              </w:rPr>
            </w:pPr>
          </w:p>
          <w:p w14:paraId="722DB5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EA450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0B57A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D2802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2F47E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8AF89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14B44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F9B68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380122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1E83C5C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Thành phố Đà Nẵng</w:t>
            </w:r>
          </w:p>
          <w:p w14:paraId="40465B13" w14:textId="77777777" w:rsidR="00F264F6" w:rsidRPr="00F264F6" w:rsidRDefault="00F264F6" w:rsidP="00F264F6">
            <w:pPr>
              <w:rPr>
                <w:rFonts w:ascii="Arial" w:hAnsi="Arial" w:cs="Arial"/>
                <w:sz w:val="20"/>
                <w:szCs w:val="20"/>
              </w:rPr>
            </w:pPr>
            <w:r w:rsidRPr="00F264F6">
              <w:rPr>
                <w:rFonts w:ascii="Arial" w:hAnsi="Arial" w:cs="Arial"/>
                <w:sz w:val="20"/>
                <w:szCs w:val="20"/>
              </w:rPr>
              <w:t>(6 quận, 2 huyện)</w:t>
            </w:r>
          </w:p>
          <w:p w14:paraId="6620B933" w14:textId="77777777" w:rsidR="00F264F6" w:rsidRPr="00F264F6" w:rsidRDefault="00F264F6" w:rsidP="00F264F6">
            <w:pPr>
              <w:rPr>
                <w:rFonts w:ascii="Arial" w:hAnsi="Arial" w:cs="Arial"/>
                <w:sz w:val="20"/>
                <w:szCs w:val="20"/>
              </w:rPr>
            </w:pPr>
            <w:r w:rsidRPr="00F264F6">
              <w:rPr>
                <w:rFonts w:ascii="Arial" w:hAnsi="Arial" w:cs="Arial"/>
                <w:sz w:val="20"/>
                <w:szCs w:val="20"/>
              </w:rPr>
              <w:t>Quận Hải Châu</w:t>
            </w:r>
          </w:p>
          <w:p w14:paraId="106DB671" w14:textId="77777777" w:rsidR="00F264F6" w:rsidRPr="00F264F6" w:rsidRDefault="00F264F6" w:rsidP="00F264F6">
            <w:pPr>
              <w:rPr>
                <w:rFonts w:ascii="Arial" w:hAnsi="Arial" w:cs="Arial"/>
                <w:sz w:val="20"/>
                <w:szCs w:val="20"/>
              </w:rPr>
            </w:pPr>
            <w:r w:rsidRPr="00F264F6">
              <w:rPr>
                <w:rFonts w:ascii="Arial" w:hAnsi="Arial" w:cs="Arial"/>
                <w:sz w:val="20"/>
                <w:szCs w:val="20"/>
              </w:rPr>
              <w:t>Quận Thanh Khê</w:t>
            </w:r>
          </w:p>
          <w:p w14:paraId="5BFCC984" w14:textId="77777777" w:rsidR="00F264F6" w:rsidRPr="00F264F6" w:rsidRDefault="00F264F6" w:rsidP="00F264F6">
            <w:pPr>
              <w:rPr>
                <w:rFonts w:ascii="Arial" w:hAnsi="Arial" w:cs="Arial"/>
                <w:sz w:val="20"/>
                <w:szCs w:val="20"/>
              </w:rPr>
            </w:pPr>
            <w:r w:rsidRPr="00F264F6">
              <w:rPr>
                <w:rFonts w:ascii="Arial" w:hAnsi="Arial" w:cs="Arial"/>
                <w:sz w:val="20"/>
                <w:szCs w:val="20"/>
              </w:rPr>
              <w:t>Quận Sơn Trà</w:t>
            </w:r>
          </w:p>
          <w:p w14:paraId="0BCBBD33" w14:textId="77777777" w:rsidR="00F264F6" w:rsidRPr="00F264F6" w:rsidRDefault="00F264F6" w:rsidP="00F264F6">
            <w:pPr>
              <w:rPr>
                <w:rFonts w:ascii="Arial" w:hAnsi="Arial" w:cs="Arial"/>
                <w:sz w:val="20"/>
                <w:szCs w:val="20"/>
              </w:rPr>
            </w:pPr>
            <w:r w:rsidRPr="00F264F6">
              <w:rPr>
                <w:rFonts w:ascii="Arial" w:hAnsi="Arial" w:cs="Arial"/>
                <w:sz w:val="20"/>
                <w:szCs w:val="20"/>
              </w:rPr>
              <w:t>Quận Ngũ Hành Sơn</w:t>
            </w:r>
          </w:p>
          <w:p w14:paraId="222604C0" w14:textId="77777777" w:rsidR="00F264F6" w:rsidRPr="00F264F6" w:rsidRDefault="00F264F6" w:rsidP="00F264F6">
            <w:pPr>
              <w:rPr>
                <w:rFonts w:ascii="Arial" w:hAnsi="Arial" w:cs="Arial"/>
                <w:sz w:val="20"/>
                <w:szCs w:val="20"/>
              </w:rPr>
            </w:pPr>
            <w:r w:rsidRPr="00F264F6">
              <w:rPr>
                <w:rFonts w:ascii="Arial" w:hAnsi="Arial" w:cs="Arial"/>
                <w:sz w:val="20"/>
                <w:szCs w:val="20"/>
              </w:rPr>
              <w:t>Quận Liên Chiểu</w:t>
            </w:r>
          </w:p>
          <w:p w14:paraId="27910E92"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Hòa Vang</w:t>
            </w:r>
          </w:p>
          <w:p w14:paraId="02E8C232"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đảo Hoàng Sa</w:t>
            </w:r>
          </w:p>
          <w:p w14:paraId="366EB2C2" w14:textId="77777777" w:rsidR="00F264F6" w:rsidRPr="00F264F6" w:rsidRDefault="00F264F6" w:rsidP="00F264F6">
            <w:pPr>
              <w:rPr>
                <w:rFonts w:ascii="Arial" w:hAnsi="Arial" w:cs="Arial"/>
                <w:sz w:val="20"/>
                <w:szCs w:val="20"/>
              </w:rPr>
            </w:pPr>
            <w:r w:rsidRPr="00F264F6">
              <w:rPr>
                <w:rFonts w:ascii="Arial" w:hAnsi="Arial" w:cs="Arial"/>
                <w:sz w:val="20"/>
                <w:szCs w:val="20"/>
              </w:rPr>
              <w:t>Quận Cẩm Lệ</w:t>
            </w:r>
          </w:p>
        </w:tc>
        <w:tc>
          <w:tcPr>
            <w:tcW w:w="850" w:type="dxa"/>
          </w:tcPr>
          <w:p w14:paraId="4FCC97F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32</w:t>
            </w:r>
          </w:p>
          <w:p w14:paraId="76EEC741" w14:textId="77777777" w:rsidR="00F264F6" w:rsidRPr="00F264F6" w:rsidRDefault="00F264F6" w:rsidP="00F264F6">
            <w:pPr>
              <w:jc w:val="center"/>
              <w:rPr>
                <w:rFonts w:ascii="Arial" w:hAnsi="Arial" w:cs="Arial"/>
                <w:sz w:val="20"/>
                <w:szCs w:val="20"/>
              </w:rPr>
            </w:pPr>
          </w:p>
          <w:p w14:paraId="415EF1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725E543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27D20D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406D74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420DA5F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20A54F4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00DFEA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p w14:paraId="293527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32</w:t>
            </w:r>
          </w:p>
        </w:tc>
        <w:tc>
          <w:tcPr>
            <w:tcW w:w="997" w:type="dxa"/>
          </w:tcPr>
          <w:p w14:paraId="773F90CD" w14:textId="77777777" w:rsidR="00F264F6" w:rsidRPr="00F264F6" w:rsidRDefault="00F264F6" w:rsidP="00F264F6">
            <w:pPr>
              <w:jc w:val="center"/>
              <w:rPr>
                <w:rFonts w:ascii="Arial" w:hAnsi="Arial" w:cs="Arial"/>
                <w:sz w:val="20"/>
                <w:szCs w:val="20"/>
              </w:rPr>
            </w:pPr>
          </w:p>
          <w:p w14:paraId="5CA31154" w14:textId="77777777" w:rsidR="00F264F6" w:rsidRPr="00F264F6" w:rsidRDefault="00F264F6" w:rsidP="00F264F6">
            <w:pPr>
              <w:jc w:val="center"/>
              <w:rPr>
                <w:rFonts w:ascii="Arial" w:hAnsi="Arial" w:cs="Arial"/>
                <w:sz w:val="20"/>
                <w:szCs w:val="20"/>
              </w:rPr>
            </w:pPr>
          </w:p>
          <w:p w14:paraId="76DCA7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A1A2BE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9125D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08FA25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1547B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12287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4AEEB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58B62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r>
      <w:tr w:rsidR="00F264F6" w:rsidRPr="00F264F6" w14:paraId="220C5365" w14:textId="77777777" w:rsidTr="004C2DDB">
        <w:trPr>
          <w:cantSplit/>
        </w:trPr>
        <w:tc>
          <w:tcPr>
            <w:tcW w:w="2977" w:type="dxa"/>
          </w:tcPr>
          <w:p w14:paraId="15A3A7E8"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Quảng Nam</w:t>
            </w:r>
          </w:p>
          <w:p w14:paraId="426D1F29" w14:textId="77777777" w:rsidR="00F264F6" w:rsidRPr="00F264F6" w:rsidRDefault="00F264F6" w:rsidP="00F264F6">
            <w:pPr>
              <w:rPr>
                <w:rFonts w:ascii="Arial" w:hAnsi="Arial" w:cs="Arial"/>
                <w:sz w:val="20"/>
                <w:szCs w:val="20"/>
              </w:rPr>
            </w:pPr>
            <w:r w:rsidRPr="00F264F6">
              <w:rPr>
                <w:rFonts w:ascii="Arial" w:hAnsi="Arial" w:cs="Arial"/>
                <w:sz w:val="20"/>
                <w:szCs w:val="20"/>
              </w:rPr>
              <w:t>(2 thành phố, 16 huyện)</w:t>
            </w:r>
          </w:p>
          <w:p w14:paraId="6F51445A"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Tam Kỳ</w:t>
            </w:r>
          </w:p>
          <w:p w14:paraId="1BB83672"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Hội An</w:t>
            </w:r>
          </w:p>
          <w:p w14:paraId="050D6FB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Giang</w:t>
            </w:r>
          </w:p>
          <w:p w14:paraId="6F843B3D"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Đại Lộc</w:t>
            </w:r>
          </w:p>
          <w:p w14:paraId="3EE178FD"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Điện Bàn</w:t>
            </w:r>
          </w:p>
          <w:p w14:paraId="6AEB560D" w14:textId="77777777" w:rsidR="00F264F6" w:rsidRPr="00F264F6" w:rsidRDefault="00F264F6" w:rsidP="00F264F6">
            <w:pPr>
              <w:rPr>
                <w:rFonts w:ascii="Arial" w:hAnsi="Arial" w:cs="Arial"/>
                <w:sz w:val="20"/>
                <w:szCs w:val="20"/>
              </w:rPr>
            </w:pPr>
            <w:r w:rsidRPr="00F264F6">
              <w:rPr>
                <w:rFonts w:ascii="Arial" w:hAnsi="Arial" w:cs="Arial"/>
                <w:sz w:val="20"/>
                <w:szCs w:val="20"/>
              </w:rPr>
              <w:t>Huyện Duy Xuyên</w:t>
            </w:r>
          </w:p>
          <w:p w14:paraId="61513040" w14:textId="77777777" w:rsidR="00F264F6" w:rsidRPr="00F264F6" w:rsidRDefault="00F264F6" w:rsidP="00F264F6">
            <w:pPr>
              <w:rPr>
                <w:rFonts w:ascii="Arial" w:hAnsi="Arial" w:cs="Arial"/>
                <w:sz w:val="20"/>
                <w:szCs w:val="20"/>
              </w:rPr>
            </w:pPr>
            <w:r w:rsidRPr="00F264F6">
              <w:rPr>
                <w:rFonts w:ascii="Arial" w:hAnsi="Arial" w:cs="Arial"/>
                <w:sz w:val="20"/>
                <w:szCs w:val="20"/>
              </w:rPr>
              <w:t>Huyện Nam Giang</w:t>
            </w:r>
          </w:p>
          <w:p w14:paraId="02B4E71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Thăng Bình</w:t>
            </w:r>
          </w:p>
          <w:p w14:paraId="7111F6AE" w14:textId="77777777" w:rsidR="00F264F6" w:rsidRPr="00F264F6" w:rsidRDefault="00F264F6" w:rsidP="00F264F6">
            <w:pPr>
              <w:rPr>
                <w:rFonts w:ascii="Arial" w:hAnsi="Arial" w:cs="Arial"/>
                <w:sz w:val="20"/>
                <w:szCs w:val="20"/>
              </w:rPr>
            </w:pPr>
            <w:r w:rsidRPr="00F264F6">
              <w:rPr>
                <w:rFonts w:ascii="Arial" w:hAnsi="Arial" w:cs="Arial"/>
                <w:sz w:val="20"/>
                <w:szCs w:val="20"/>
              </w:rPr>
              <w:t>Huyện Quế Sơn</w:t>
            </w:r>
          </w:p>
          <w:p w14:paraId="59315A30" w14:textId="77777777" w:rsidR="00F264F6" w:rsidRPr="00F264F6" w:rsidRDefault="00F264F6" w:rsidP="00F264F6">
            <w:pPr>
              <w:rPr>
                <w:rFonts w:ascii="Arial" w:hAnsi="Arial" w:cs="Arial"/>
                <w:sz w:val="20"/>
                <w:szCs w:val="20"/>
              </w:rPr>
            </w:pPr>
            <w:r w:rsidRPr="00F264F6">
              <w:rPr>
                <w:rFonts w:ascii="Arial" w:hAnsi="Arial" w:cs="Arial"/>
                <w:sz w:val="20"/>
                <w:szCs w:val="20"/>
              </w:rPr>
              <w:t>Huyện Hiệp Đức</w:t>
            </w:r>
          </w:p>
          <w:p w14:paraId="555DC04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Tiên Phước</w:t>
            </w:r>
          </w:p>
          <w:p w14:paraId="08A6194C"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Phước Sơn</w:t>
            </w:r>
          </w:p>
          <w:p w14:paraId="672520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Núi Thành</w:t>
            </w:r>
          </w:p>
          <w:p w14:paraId="1652EE1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Trà My</w:t>
            </w:r>
          </w:p>
          <w:p w14:paraId="06850D6D"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Tây Giang</w:t>
            </w:r>
          </w:p>
          <w:p w14:paraId="3960C7F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Nam Trà My </w:t>
            </w:r>
          </w:p>
          <w:p w14:paraId="50E53A5B"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Ninh</w:t>
            </w:r>
          </w:p>
          <w:p w14:paraId="04FCA228" w14:textId="77777777" w:rsidR="00F264F6" w:rsidRPr="00F264F6" w:rsidRDefault="00F264F6" w:rsidP="00F264F6">
            <w:pPr>
              <w:rPr>
                <w:rFonts w:ascii="Arial" w:hAnsi="Arial" w:cs="Arial"/>
                <w:sz w:val="20"/>
                <w:szCs w:val="20"/>
              </w:rPr>
            </w:pPr>
            <w:r w:rsidRPr="00F264F6">
              <w:rPr>
                <w:rFonts w:ascii="Arial" w:hAnsi="Arial" w:cs="Arial"/>
                <w:sz w:val="20"/>
                <w:szCs w:val="20"/>
              </w:rPr>
              <w:t>Huyện Nông Sơn</w:t>
            </w:r>
          </w:p>
        </w:tc>
        <w:tc>
          <w:tcPr>
            <w:tcW w:w="709" w:type="dxa"/>
          </w:tcPr>
          <w:p w14:paraId="6AE59DF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33</w:t>
            </w:r>
          </w:p>
          <w:p w14:paraId="05EADB5D" w14:textId="77777777" w:rsidR="00F264F6" w:rsidRPr="00F264F6" w:rsidRDefault="00F264F6" w:rsidP="00F264F6">
            <w:pPr>
              <w:jc w:val="center"/>
              <w:rPr>
                <w:rFonts w:ascii="Arial" w:hAnsi="Arial" w:cs="Arial"/>
                <w:sz w:val="20"/>
                <w:szCs w:val="20"/>
              </w:rPr>
            </w:pPr>
          </w:p>
          <w:p w14:paraId="1DEE3A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574178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05A726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788364C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63BF28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3777EB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0E7F51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456057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1C092AE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26C0C21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4BE350E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6AA2EE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07A2B7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087011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4E6B73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0B3BED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150461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p w14:paraId="640B2E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33</w:t>
            </w:r>
          </w:p>
        </w:tc>
        <w:tc>
          <w:tcPr>
            <w:tcW w:w="709" w:type="dxa"/>
          </w:tcPr>
          <w:p w14:paraId="1BF725A7" w14:textId="77777777" w:rsidR="00F264F6" w:rsidRPr="00F264F6" w:rsidRDefault="00F264F6" w:rsidP="00F264F6">
            <w:pPr>
              <w:jc w:val="center"/>
              <w:rPr>
                <w:rFonts w:ascii="Arial" w:hAnsi="Arial" w:cs="Arial"/>
                <w:sz w:val="20"/>
                <w:szCs w:val="20"/>
              </w:rPr>
            </w:pPr>
          </w:p>
          <w:p w14:paraId="736C3F12" w14:textId="77777777" w:rsidR="00F264F6" w:rsidRPr="00F264F6" w:rsidRDefault="00F264F6" w:rsidP="00F264F6">
            <w:pPr>
              <w:jc w:val="center"/>
              <w:rPr>
                <w:rFonts w:ascii="Arial" w:hAnsi="Arial" w:cs="Arial"/>
                <w:sz w:val="20"/>
                <w:szCs w:val="20"/>
              </w:rPr>
            </w:pPr>
          </w:p>
          <w:p w14:paraId="1ABC99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061C4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1C951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33F33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A9697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E39F7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0E9CFF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4DCE4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946D4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D4797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2E917D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1E7BA7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08D59A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05A4CC7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1E43BED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27FC92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1F8177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p w14:paraId="44CFAD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tc>
        <w:tc>
          <w:tcPr>
            <w:tcW w:w="3118" w:type="dxa"/>
          </w:tcPr>
          <w:p w14:paraId="6E2E896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Quảng Ngãi</w:t>
            </w:r>
          </w:p>
          <w:p w14:paraId="0A59879D"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13 huyện)</w:t>
            </w:r>
          </w:p>
          <w:p w14:paraId="27B4543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Quảng Ngãi</w:t>
            </w:r>
          </w:p>
          <w:p w14:paraId="4C0EEAEA" w14:textId="77777777" w:rsidR="00F264F6" w:rsidRPr="00F264F6" w:rsidRDefault="00F264F6" w:rsidP="00F264F6">
            <w:pPr>
              <w:rPr>
                <w:rFonts w:ascii="Arial" w:hAnsi="Arial" w:cs="Arial"/>
                <w:sz w:val="20"/>
                <w:szCs w:val="20"/>
              </w:rPr>
            </w:pPr>
            <w:r w:rsidRPr="00F264F6">
              <w:rPr>
                <w:rFonts w:ascii="Arial" w:hAnsi="Arial" w:cs="Arial"/>
                <w:sz w:val="20"/>
                <w:szCs w:val="20"/>
              </w:rPr>
              <w:t>Huyện Lý Sơn</w:t>
            </w:r>
          </w:p>
          <w:p w14:paraId="7356EA4C"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Sơn</w:t>
            </w:r>
          </w:p>
          <w:p w14:paraId="686756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Trà Bồng</w:t>
            </w:r>
          </w:p>
          <w:p w14:paraId="5F7DA7F8"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Tịnh</w:t>
            </w:r>
          </w:p>
          <w:p w14:paraId="72A1BCF1"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Tây</w:t>
            </w:r>
          </w:p>
          <w:p w14:paraId="41DA6050"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Hà</w:t>
            </w:r>
          </w:p>
          <w:p w14:paraId="71ADB32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Tư Nghĩa</w:t>
            </w:r>
          </w:p>
          <w:p w14:paraId="2FBED40F"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Nghĩa Hành</w:t>
            </w:r>
          </w:p>
          <w:p w14:paraId="46DA04B6" w14:textId="77777777" w:rsidR="00F264F6" w:rsidRPr="00F264F6" w:rsidRDefault="00F264F6" w:rsidP="00F264F6">
            <w:pPr>
              <w:rPr>
                <w:rFonts w:ascii="Arial" w:hAnsi="Arial" w:cs="Arial"/>
                <w:sz w:val="20"/>
                <w:szCs w:val="20"/>
              </w:rPr>
            </w:pPr>
            <w:r w:rsidRPr="00F264F6">
              <w:rPr>
                <w:rFonts w:ascii="Arial" w:hAnsi="Arial" w:cs="Arial"/>
                <w:sz w:val="20"/>
                <w:szCs w:val="20"/>
              </w:rPr>
              <w:t>Huyện Minh Long</w:t>
            </w:r>
          </w:p>
          <w:p w14:paraId="34F39BF9"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Mộ Đức</w:t>
            </w:r>
          </w:p>
          <w:p w14:paraId="00B381D8"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Phổ</w:t>
            </w:r>
          </w:p>
          <w:p w14:paraId="0188DB8B" w14:textId="77777777" w:rsidR="00F264F6" w:rsidRPr="00F264F6" w:rsidRDefault="00F264F6" w:rsidP="00F264F6">
            <w:pPr>
              <w:rPr>
                <w:rFonts w:ascii="Arial" w:hAnsi="Arial" w:cs="Arial"/>
                <w:sz w:val="20"/>
                <w:szCs w:val="20"/>
              </w:rPr>
            </w:pPr>
            <w:r w:rsidRPr="00F264F6">
              <w:rPr>
                <w:rFonts w:ascii="Arial" w:hAnsi="Arial" w:cs="Arial"/>
                <w:sz w:val="20"/>
                <w:szCs w:val="20"/>
              </w:rPr>
              <w:t>Huyện Ba Tơ</w:t>
            </w:r>
          </w:p>
          <w:p w14:paraId="7A5B0D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Tây Trà</w:t>
            </w:r>
          </w:p>
        </w:tc>
        <w:tc>
          <w:tcPr>
            <w:tcW w:w="850" w:type="dxa"/>
          </w:tcPr>
          <w:p w14:paraId="1211BCB4"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34</w:t>
            </w:r>
          </w:p>
          <w:p w14:paraId="4D80F711" w14:textId="77777777" w:rsidR="00F264F6" w:rsidRPr="00F264F6" w:rsidRDefault="00F264F6" w:rsidP="00F264F6">
            <w:pPr>
              <w:jc w:val="center"/>
              <w:rPr>
                <w:rFonts w:ascii="Arial" w:hAnsi="Arial" w:cs="Arial"/>
                <w:sz w:val="20"/>
                <w:szCs w:val="20"/>
              </w:rPr>
            </w:pPr>
          </w:p>
          <w:p w14:paraId="679331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14DBEBC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53F203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066C9D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0FD31C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3103B23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75D8E3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1C9B0C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034A7D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5BC69F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6DE62F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32C15C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3F0AEA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p w14:paraId="20E04B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34</w:t>
            </w:r>
          </w:p>
        </w:tc>
        <w:tc>
          <w:tcPr>
            <w:tcW w:w="997" w:type="dxa"/>
          </w:tcPr>
          <w:p w14:paraId="57B63D03" w14:textId="77777777" w:rsidR="00F264F6" w:rsidRPr="00F264F6" w:rsidRDefault="00F264F6" w:rsidP="00F264F6">
            <w:pPr>
              <w:jc w:val="center"/>
              <w:rPr>
                <w:rFonts w:ascii="Arial" w:hAnsi="Arial" w:cs="Arial"/>
                <w:sz w:val="20"/>
                <w:szCs w:val="20"/>
              </w:rPr>
            </w:pPr>
          </w:p>
          <w:p w14:paraId="054F8D16" w14:textId="77777777" w:rsidR="00F264F6" w:rsidRPr="00F264F6" w:rsidRDefault="00F264F6" w:rsidP="00F264F6">
            <w:pPr>
              <w:jc w:val="center"/>
              <w:rPr>
                <w:rFonts w:ascii="Arial" w:hAnsi="Arial" w:cs="Arial"/>
                <w:sz w:val="20"/>
                <w:szCs w:val="20"/>
              </w:rPr>
            </w:pPr>
          </w:p>
          <w:p w14:paraId="57E435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8D8AAF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B2347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738A4D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BB9AC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D18DC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DC7E5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8AA88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414459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619B9A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3F49C7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6A22E4F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57B75F0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30C574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tc>
      </w:tr>
      <w:tr w:rsidR="00F264F6" w:rsidRPr="00F264F6" w14:paraId="2D00B5F9" w14:textId="77777777" w:rsidTr="004C2DDB">
        <w:trPr>
          <w:cantSplit/>
        </w:trPr>
        <w:tc>
          <w:tcPr>
            <w:tcW w:w="2977" w:type="dxa"/>
          </w:tcPr>
          <w:p w14:paraId="4DE808DB"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Bình Định</w:t>
            </w:r>
          </w:p>
          <w:p w14:paraId="59A8981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33E09994" w14:textId="77777777" w:rsidR="00F264F6" w:rsidRPr="00F264F6" w:rsidRDefault="00F264F6" w:rsidP="00F264F6">
            <w:pPr>
              <w:rPr>
                <w:rFonts w:ascii="Arial" w:hAnsi="Arial" w:cs="Arial"/>
                <w:sz w:val="20"/>
                <w:szCs w:val="20"/>
              </w:rPr>
            </w:pPr>
            <w:r w:rsidRPr="00F264F6">
              <w:rPr>
                <w:rFonts w:ascii="Arial" w:hAnsi="Arial" w:cs="Arial"/>
                <w:sz w:val="20"/>
                <w:szCs w:val="20"/>
              </w:rPr>
              <w:t>9 huyện)</w:t>
            </w:r>
          </w:p>
          <w:p w14:paraId="4A70A512"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Quy Nhơn</w:t>
            </w:r>
          </w:p>
          <w:p w14:paraId="5E79895D"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Lão</w:t>
            </w:r>
          </w:p>
          <w:p w14:paraId="7797AF37"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Hoài Nhơn</w:t>
            </w:r>
          </w:p>
          <w:p w14:paraId="1129C98B" w14:textId="77777777" w:rsidR="00F264F6" w:rsidRPr="00F264F6" w:rsidRDefault="00F264F6" w:rsidP="00F264F6">
            <w:pPr>
              <w:rPr>
                <w:rFonts w:ascii="Arial" w:hAnsi="Arial" w:cs="Arial"/>
                <w:sz w:val="20"/>
                <w:szCs w:val="20"/>
              </w:rPr>
            </w:pPr>
            <w:r w:rsidRPr="00F264F6">
              <w:rPr>
                <w:rFonts w:ascii="Arial" w:hAnsi="Arial" w:cs="Arial"/>
                <w:sz w:val="20"/>
                <w:szCs w:val="20"/>
              </w:rPr>
              <w:t>Huyện Hoài Ân</w:t>
            </w:r>
          </w:p>
          <w:p w14:paraId="0B259704"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Phù Mỹ</w:t>
            </w:r>
          </w:p>
          <w:p w14:paraId="3C1F2CCD"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Thạnh</w:t>
            </w:r>
          </w:p>
          <w:p w14:paraId="13067EBB"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Phù Cát</w:t>
            </w:r>
          </w:p>
          <w:p w14:paraId="7B387FA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Tây Sơn</w:t>
            </w:r>
          </w:p>
          <w:p w14:paraId="4185506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Thị xã An Nhơn </w:t>
            </w:r>
          </w:p>
          <w:p w14:paraId="326B591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Tuy Phước</w:t>
            </w:r>
          </w:p>
          <w:p w14:paraId="5B449121" w14:textId="77777777" w:rsidR="00F264F6" w:rsidRPr="00F264F6" w:rsidRDefault="00F264F6" w:rsidP="00F264F6">
            <w:pPr>
              <w:rPr>
                <w:rFonts w:ascii="Arial" w:hAnsi="Arial" w:cs="Arial"/>
                <w:sz w:val="20"/>
                <w:szCs w:val="20"/>
              </w:rPr>
            </w:pPr>
            <w:r w:rsidRPr="00F264F6">
              <w:rPr>
                <w:rFonts w:ascii="Arial" w:hAnsi="Arial" w:cs="Arial"/>
                <w:sz w:val="20"/>
                <w:szCs w:val="20"/>
              </w:rPr>
              <w:t>Huyện Vân Canh</w:t>
            </w:r>
          </w:p>
        </w:tc>
        <w:tc>
          <w:tcPr>
            <w:tcW w:w="709" w:type="dxa"/>
          </w:tcPr>
          <w:p w14:paraId="7080826A"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35</w:t>
            </w:r>
          </w:p>
          <w:p w14:paraId="0D181E23" w14:textId="77777777" w:rsidR="00F264F6" w:rsidRPr="00F264F6" w:rsidRDefault="00F264F6" w:rsidP="00F264F6">
            <w:pPr>
              <w:jc w:val="center"/>
              <w:rPr>
                <w:rFonts w:ascii="Arial" w:hAnsi="Arial" w:cs="Arial"/>
                <w:sz w:val="20"/>
                <w:szCs w:val="20"/>
              </w:rPr>
            </w:pPr>
          </w:p>
          <w:p w14:paraId="7148E17B" w14:textId="77777777" w:rsidR="00F264F6" w:rsidRPr="00F264F6" w:rsidRDefault="00F264F6" w:rsidP="00F264F6">
            <w:pPr>
              <w:jc w:val="center"/>
              <w:rPr>
                <w:rFonts w:ascii="Arial" w:hAnsi="Arial" w:cs="Arial"/>
                <w:sz w:val="20"/>
                <w:szCs w:val="20"/>
              </w:rPr>
            </w:pPr>
          </w:p>
          <w:p w14:paraId="13FF11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3B4CC2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0ADF557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34DDAB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36FF1F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745BB6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7D8550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7E75E2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0B84213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66FB16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p w14:paraId="49888B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35</w:t>
            </w:r>
          </w:p>
        </w:tc>
        <w:tc>
          <w:tcPr>
            <w:tcW w:w="709" w:type="dxa"/>
          </w:tcPr>
          <w:p w14:paraId="166B8E03" w14:textId="77777777" w:rsidR="00F264F6" w:rsidRPr="00F264F6" w:rsidRDefault="00F264F6" w:rsidP="00F264F6">
            <w:pPr>
              <w:jc w:val="center"/>
              <w:rPr>
                <w:rFonts w:ascii="Arial" w:hAnsi="Arial" w:cs="Arial"/>
                <w:sz w:val="20"/>
                <w:szCs w:val="20"/>
              </w:rPr>
            </w:pPr>
          </w:p>
          <w:p w14:paraId="3733B6F2" w14:textId="77777777" w:rsidR="00F264F6" w:rsidRPr="00F264F6" w:rsidRDefault="00F264F6" w:rsidP="00F264F6">
            <w:pPr>
              <w:jc w:val="center"/>
              <w:rPr>
                <w:rFonts w:ascii="Arial" w:hAnsi="Arial" w:cs="Arial"/>
                <w:sz w:val="20"/>
                <w:szCs w:val="20"/>
              </w:rPr>
            </w:pPr>
          </w:p>
          <w:p w14:paraId="55FE420C" w14:textId="77777777" w:rsidR="00F264F6" w:rsidRPr="00F264F6" w:rsidRDefault="00F264F6" w:rsidP="00F264F6">
            <w:pPr>
              <w:jc w:val="center"/>
              <w:rPr>
                <w:rFonts w:ascii="Arial" w:hAnsi="Arial" w:cs="Arial"/>
                <w:sz w:val="20"/>
                <w:szCs w:val="20"/>
              </w:rPr>
            </w:pPr>
          </w:p>
          <w:p w14:paraId="1638A1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5A8B3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3F07F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C54694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D56F6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C47BB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6E060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8ED97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3DE631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431334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2D267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6CE8A204"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Phú Yên</w:t>
            </w:r>
          </w:p>
          <w:p w14:paraId="339C6DE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13306FD0" w14:textId="77777777" w:rsidR="00F264F6" w:rsidRPr="00F264F6" w:rsidRDefault="00F264F6" w:rsidP="00F264F6">
            <w:pPr>
              <w:rPr>
                <w:rFonts w:ascii="Arial" w:hAnsi="Arial" w:cs="Arial"/>
                <w:sz w:val="20"/>
                <w:szCs w:val="20"/>
              </w:rPr>
            </w:pPr>
            <w:r w:rsidRPr="00F264F6">
              <w:rPr>
                <w:rFonts w:ascii="Arial" w:hAnsi="Arial" w:cs="Arial"/>
                <w:sz w:val="20"/>
                <w:szCs w:val="20"/>
              </w:rPr>
              <w:t>7 huyện)</w:t>
            </w:r>
          </w:p>
          <w:p w14:paraId="443E49F1"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Tuy Hòa</w:t>
            </w:r>
          </w:p>
          <w:p w14:paraId="24A7720D"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Đồng Xuân</w:t>
            </w:r>
          </w:p>
          <w:p w14:paraId="46CF2BD9"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Sông Cầu</w:t>
            </w:r>
          </w:p>
          <w:p w14:paraId="14D1F67B"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Tuy An</w:t>
            </w:r>
          </w:p>
          <w:p w14:paraId="55E98D92" w14:textId="77777777" w:rsidR="00F264F6" w:rsidRPr="00F264F6" w:rsidRDefault="00F264F6" w:rsidP="00F264F6">
            <w:pPr>
              <w:rPr>
                <w:rFonts w:ascii="Arial" w:hAnsi="Arial" w:cs="Arial"/>
                <w:sz w:val="20"/>
                <w:szCs w:val="20"/>
              </w:rPr>
            </w:pPr>
            <w:r w:rsidRPr="00F264F6">
              <w:rPr>
                <w:rFonts w:ascii="Arial" w:hAnsi="Arial" w:cs="Arial"/>
                <w:sz w:val="20"/>
                <w:szCs w:val="20"/>
              </w:rPr>
              <w:t>Huyện Sơn Hòa</w:t>
            </w:r>
          </w:p>
          <w:p w14:paraId="7BE8FF6A"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Tây Hòa</w:t>
            </w:r>
          </w:p>
          <w:p w14:paraId="349B7C7F" w14:textId="77777777" w:rsidR="00F264F6" w:rsidRPr="00F264F6" w:rsidRDefault="00F264F6" w:rsidP="00F264F6">
            <w:pPr>
              <w:rPr>
                <w:rFonts w:ascii="Arial" w:hAnsi="Arial" w:cs="Arial"/>
                <w:sz w:val="20"/>
                <w:szCs w:val="20"/>
              </w:rPr>
            </w:pPr>
            <w:r w:rsidRPr="00F264F6">
              <w:rPr>
                <w:rFonts w:ascii="Arial" w:hAnsi="Arial" w:cs="Arial"/>
                <w:sz w:val="20"/>
                <w:szCs w:val="20"/>
              </w:rPr>
              <w:t>Huyện Sông Hinh</w:t>
            </w:r>
          </w:p>
          <w:p w14:paraId="4C03D8B2"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Hòa</w:t>
            </w:r>
          </w:p>
          <w:p w14:paraId="4A9D0638"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Hòa</w:t>
            </w:r>
          </w:p>
        </w:tc>
        <w:tc>
          <w:tcPr>
            <w:tcW w:w="850" w:type="dxa"/>
          </w:tcPr>
          <w:p w14:paraId="05047F3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36</w:t>
            </w:r>
          </w:p>
          <w:p w14:paraId="189137E6" w14:textId="77777777" w:rsidR="00F264F6" w:rsidRPr="00F264F6" w:rsidRDefault="00F264F6" w:rsidP="00F264F6">
            <w:pPr>
              <w:jc w:val="center"/>
              <w:rPr>
                <w:rFonts w:ascii="Arial" w:hAnsi="Arial" w:cs="Arial"/>
                <w:b/>
                <w:bCs/>
                <w:sz w:val="20"/>
                <w:szCs w:val="20"/>
              </w:rPr>
            </w:pPr>
          </w:p>
          <w:p w14:paraId="161A4102" w14:textId="77777777" w:rsidR="00F264F6" w:rsidRPr="00F264F6" w:rsidRDefault="00F264F6" w:rsidP="00F264F6">
            <w:pPr>
              <w:jc w:val="center"/>
              <w:rPr>
                <w:rFonts w:ascii="Arial" w:hAnsi="Arial" w:cs="Arial"/>
                <w:sz w:val="20"/>
                <w:szCs w:val="20"/>
              </w:rPr>
            </w:pPr>
          </w:p>
          <w:p w14:paraId="083CA4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196D39C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0E4F02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082970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38BD20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4A9D76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15DCF06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57FE96A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p w14:paraId="5CE731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36</w:t>
            </w:r>
          </w:p>
        </w:tc>
        <w:tc>
          <w:tcPr>
            <w:tcW w:w="997" w:type="dxa"/>
          </w:tcPr>
          <w:p w14:paraId="2C6BA655" w14:textId="77777777" w:rsidR="00F264F6" w:rsidRPr="00F264F6" w:rsidRDefault="00F264F6" w:rsidP="00F264F6">
            <w:pPr>
              <w:jc w:val="center"/>
              <w:rPr>
                <w:rFonts w:ascii="Arial" w:hAnsi="Arial" w:cs="Arial"/>
                <w:sz w:val="20"/>
                <w:szCs w:val="20"/>
              </w:rPr>
            </w:pPr>
          </w:p>
          <w:p w14:paraId="38D8C4B9" w14:textId="77777777" w:rsidR="00F264F6" w:rsidRPr="00F264F6" w:rsidRDefault="00F264F6" w:rsidP="00F264F6">
            <w:pPr>
              <w:jc w:val="center"/>
              <w:rPr>
                <w:rFonts w:ascii="Arial" w:hAnsi="Arial" w:cs="Arial"/>
                <w:sz w:val="20"/>
                <w:szCs w:val="20"/>
              </w:rPr>
            </w:pPr>
          </w:p>
          <w:p w14:paraId="6EFFCFBC" w14:textId="77777777" w:rsidR="00F264F6" w:rsidRPr="00F264F6" w:rsidRDefault="00F264F6" w:rsidP="00F264F6">
            <w:pPr>
              <w:jc w:val="center"/>
              <w:rPr>
                <w:rFonts w:ascii="Arial" w:hAnsi="Arial" w:cs="Arial"/>
                <w:sz w:val="20"/>
                <w:szCs w:val="20"/>
              </w:rPr>
            </w:pPr>
          </w:p>
          <w:p w14:paraId="66D15A0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877ACC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22B961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D2A0E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16AFC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06ED8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578580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79304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E0E7D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r>
      <w:tr w:rsidR="00F264F6" w:rsidRPr="00F264F6" w14:paraId="0D9531F4" w14:textId="77777777" w:rsidTr="004C2DDB">
        <w:trPr>
          <w:cantSplit/>
        </w:trPr>
        <w:tc>
          <w:tcPr>
            <w:tcW w:w="2977" w:type="dxa"/>
          </w:tcPr>
          <w:p w14:paraId="0F51EDFF"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Khánh Hòa</w:t>
            </w:r>
          </w:p>
          <w:p w14:paraId="55240FA0"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(2 thành phố, 1 thị xã, </w:t>
            </w:r>
          </w:p>
          <w:p w14:paraId="63784B9C" w14:textId="77777777" w:rsidR="00F264F6" w:rsidRPr="00F264F6" w:rsidRDefault="00F264F6" w:rsidP="00F264F6">
            <w:pPr>
              <w:rPr>
                <w:rFonts w:ascii="Arial" w:hAnsi="Arial" w:cs="Arial"/>
                <w:sz w:val="20"/>
                <w:szCs w:val="20"/>
              </w:rPr>
            </w:pPr>
            <w:r w:rsidRPr="00F264F6">
              <w:rPr>
                <w:rFonts w:ascii="Arial" w:hAnsi="Arial" w:cs="Arial"/>
                <w:sz w:val="20"/>
                <w:szCs w:val="20"/>
              </w:rPr>
              <w:t>6</w:t>
            </w:r>
            <w:r w:rsidRPr="00F264F6">
              <w:rPr>
                <w:rFonts w:ascii="Arial" w:hAnsi="Arial" w:cs="Arial"/>
                <w:i/>
                <w:sz w:val="20"/>
                <w:szCs w:val="20"/>
              </w:rPr>
              <w:t xml:space="preserve"> </w:t>
            </w:r>
            <w:r w:rsidRPr="00F264F6">
              <w:rPr>
                <w:rFonts w:ascii="Arial" w:hAnsi="Arial" w:cs="Arial"/>
                <w:sz w:val="20"/>
                <w:szCs w:val="20"/>
              </w:rPr>
              <w:t>huyện)</w:t>
            </w:r>
          </w:p>
          <w:p w14:paraId="18F97B6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Nha Trang</w:t>
            </w:r>
          </w:p>
          <w:p w14:paraId="35FF450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Thành phố Cam Ranh </w:t>
            </w:r>
          </w:p>
          <w:p w14:paraId="1D080300" w14:textId="77777777" w:rsidR="00F264F6" w:rsidRPr="00F264F6" w:rsidRDefault="00F264F6" w:rsidP="00F264F6">
            <w:pPr>
              <w:rPr>
                <w:rFonts w:ascii="Arial" w:hAnsi="Arial" w:cs="Arial"/>
                <w:sz w:val="20"/>
                <w:szCs w:val="20"/>
              </w:rPr>
            </w:pPr>
            <w:r w:rsidRPr="00F264F6">
              <w:rPr>
                <w:rFonts w:ascii="Arial" w:hAnsi="Arial" w:cs="Arial"/>
                <w:sz w:val="20"/>
                <w:szCs w:val="20"/>
              </w:rPr>
              <w:t>Huyện Vạn Ninh</w:t>
            </w:r>
          </w:p>
          <w:p w14:paraId="5767C83A"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Thị xã Ninh Hòa </w:t>
            </w:r>
          </w:p>
          <w:p w14:paraId="43793FDF" w14:textId="77777777" w:rsidR="00F264F6" w:rsidRPr="00F264F6" w:rsidRDefault="00F264F6" w:rsidP="00F264F6">
            <w:pPr>
              <w:rPr>
                <w:rFonts w:ascii="Arial" w:hAnsi="Arial" w:cs="Arial"/>
                <w:sz w:val="20"/>
                <w:szCs w:val="20"/>
              </w:rPr>
            </w:pPr>
            <w:r w:rsidRPr="00F264F6">
              <w:rPr>
                <w:rFonts w:ascii="Arial" w:hAnsi="Arial" w:cs="Arial"/>
                <w:sz w:val="20"/>
                <w:szCs w:val="20"/>
              </w:rPr>
              <w:t>Huyện Diên Khánh</w:t>
            </w:r>
          </w:p>
          <w:p w14:paraId="1D942FF2" w14:textId="77777777" w:rsidR="00F264F6" w:rsidRPr="00F264F6" w:rsidRDefault="00F264F6" w:rsidP="00F264F6">
            <w:pPr>
              <w:rPr>
                <w:rFonts w:ascii="Arial" w:hAnsi="Arial" w:cs="Arial"/>
                <w:sz w:val="20"/>
                <w:szCs w:val="20"/>
              </w:rPr>
            </w:pPr>
            <w:r w:rsidRPr="00F264F6">
              <w:rPr>
                <w:rFonts w:ascii="Arial" w:hAnsi="Arial" w:cs="Arial"/>
                <w:sz w:val="20"/>
                <w:szCs w:val="20"/>
              </w:rPr>
              <w:t>Huyện Khánh Vĩnh</w:t>
            </w:r>
          </w:p>
          <w:p w14:paraId="590019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Khánh Sơn</w:t>
            </w:r>
          </w:p>
          <w:p w14:paraId="73EE753A"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Trường Sa</w:t>
            </w:r>
          </w:p>
          <w:p w14:paraId="1E1428C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Cam Lâm</w:t>
            </w:r>
          </w:p>
        </w:tc>
        <w:tc>
          <w:tcPr>
            <w:tcW w:w="709" w:type="dxa"/>
          </w:tcPr>
          <w:p w14:paraId="066C698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37</w:t>
            </w:r>
          </w:p>
          <w:p w14:paraId="08192BB9" w14:textId="77777777" w:rsidR="00F264F6" w:rsidRPr="00F264F6" w:rsidRDefault="00F264F6" w:rsidP="00F264F6">
            <w:pPr>
              <w:jc w:val="center"/>
              <w:rPr>
                <w:rFonts w:ascii="Arial" w:hAnsi="Arial" w:cs="Arial"/>
                <w:sz w:val="20"/>
                <w:szCs w:val="20"/>
              </w:rPr>
            </w:pPr>
          </w:p>
          <w:p w14:paraId="48AF1D37" w14:textId="77777777" w:rsidR="00F264F6" w:rsidRPr="00F264F6" w:rsidRDefault="00F264F6" w:rsidP="00F264F6">
            <w:pPr>
              <w:jc w:val="center"/>
              <w:rPr>
                <w:rFonts w:ascii="Arial" w:hAnsi="Arial" w:cs="Arial"/>
                <w:sz w:val="20"/>
                <w:szCs w:val="20"/>
              </w:rPr>
            </w:pPr>
          </w:p>
          <w:p w14:paraId="0100ABF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11D2B6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5BB77D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295529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4322AE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2485EE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41207F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16D51D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p w14:paraId="08D662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37</w:t>
            </w:r>
          </w:p>
        </w:tc>
        <w:tc>
          <w:tcPr>
            <w:tcW w:w="709" w:type="dxa"/>
          </w:tcPr>
          <w:p w14:paraId="2381E737" w14:textId="77777777" w:rsidR="00F264F6" w:rsidRPr="00F264F6" w:rsidRDefault="00F264F6" w:rsidP="00F264F6">
            <w:pPr>
              <w:jc w:val="center"/>
              <w:rPr>
                <w:rFonts w:ascii="Arial" w:hAnsi="Arial" w:cs="Arial"/>
                <w:sz w:val="20"/>
                <w:szCs w:val="20"/>
              </w:rPr>
            </w:pPr>
          </w:p>
          <w:p w14:paraId="498FF4A8" w14:textId="77777777" w:rsidR="00F264F6" w:rsidRPr="00F264F6" w:rsidRDefault="00F264F6" w:rsidP="00F264F6">
            <w:pPr>
              <w:jc w:val="center"/>
              <w:rPr>
                <w:rFonts w:ascii="Arial" w:hAnsi="Arial" w:cs="Arial"/>
                <w:sz w:val="20"/>
                <w:szCs w:val="20"/>
              </w:rPr>
            </w:pPr>
          </w:p>
          <w:p w14:paraId="32A9BC68" w14:textId="77777777" w:rsidR="00F264F6" w:rsidRPr="00F264F6" w:rsidRDefault="00F264F6" w:rsidP="00F264F6">
            <w:pPr>
              <w:jc w:val="center"/>
              <w:rPr>
                <w:rFonts w:ascii="Arial" w:hAnsi="Arial" w:cs="Arial"/>
                <w:sz w:val="20"/>
                <w:szCs w:val="20"/>
              </w:rPr>
            </w:pPr>
          </w:p>
          <w:p w14:paraId="34ADA0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3F0236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E8A196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2FD641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DF611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40C8C2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06A29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3CEE7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39CEF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468E00E1"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Kon Tum</w:t>
            </w:r>
          </w:p>
          <w:p w14:paraId="50C48D4E"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9 huyện)</w:t>
            </w:r>
          </w:p>
          <w:p w14:paraId="1F6DD3D0"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Thành phố Kon Tum</w:t>
            </w:r>
          </w:p>
          <w:p w14:paraId="53638A4F"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Đắk Glei</w:t>
            </w:r>
          </w:p>
          <w:p w14:paraId="2CBDD7EF"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Ngọc Hồi</w:t>
            </w:r>
          </w:p>
          <w:p w14:paraId="0A11C07F"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Đắk Tô</w:t>
            </w:r>
          </w:p>
          <w:p w14:paraId="6612855A"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Kon Plông</w:t>
            </w:r>
          </w:p>
          <w:p w14:paraId="6F92B6E4"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Đắk Hà</w:t>
            </w:r>
          </w:p>
          <w:p w14:paraId="6A7F49ED"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Sa Thầy</w:t>
            </w:r>
          </w:p>
          <w:p w14:paraId="3044081A" w14:textId="77777777" w:rsidR="00F264F6" w:rsidRPr="00F264F6" w:rsidRDefault="00F264F6" w:rsidP="00F264F6">
            <w:pPr>
              <w:rPr>
                <w:rFonts w:ascii="Arial" w:hAnsi="Arial" w:cs="Arial"/>
                <w:sz w:val="20"/>
                <w:szCs w:val="20"/>
                <w:lang w:val="de-DE"/>
              </w:rPr>
            </w:pPr>
            <w:r w:rsidRPr="00F264F6">
              <w:rPr>
                <w:rFonts w:ascii="Arial" w:hAnsi="Arial" w:cs="Arial"/>
                <w:sz w:val="20"/>
                <w:szCs w:val="20"/>
                <w:lang w:val="de-DE"/>
              </w:rPr>
              <w:t>Huyện Kon Rẫy</w:t>
            </w:r>
          </w:p>
          <w:p w14:paraId="3CF7A2B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 Mơ Rông</w:t>
            </w:r>
          </w:p>
          <w:p w14:paraId="032A1516"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Ia H'Drai </w:t>
            </w:r>
          </w:p>
        </w:tc>
        <w:tc>
          <w:tcPr>
            <w:tcW w:w="850" w:type="dxa"/>
          </w:tcPr>
          <w:p w14:paraId="00778EDD"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38</w:t>
            </w:r>
          </w:p>
          <w:p w14:paraId="05B06BAA" w14:textId="77777777" w:rsidR="00F264F6" w:rsidRPr="00F264F6" w:rsidRDefault="00F264F6" w:rsidP="00F264F6">
            <w:pPr>
              <w:jc w:val="center"/>
              <w:rPr>
                <w:rFonts w:ascii="Arial" w:hAnsi="Arial" w:cs="Arial"/>
                <w:sz w:val="20"/>
                <w:szCs w:val="20"/>
              </w:rPr>
            </w:pPr>
          </w:p>
          <w:p w14:paraId="5C1F05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2D2DBD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4EBC6C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2DA042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782B50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30C978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3C2B9C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702D04E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0A21E4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p w14:paraId="5139106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38</w:t>
            </w:r>
          </w:p>
        </w:tc>
        <w:tc>
          <w:tcPr>
            <w:tcW w:w="997" w:type="dxa"/>
          </w:tcPr>
          <w:p w14:paraId="15379138" w14:textId="77777777" w:rsidR="00F264F6" w:rsidRPr="00F264F6" w:rsidRDefault="00F264F6" w:rsidP="00F264F6">
            <w:pPr>
              <w:jc w:val="center"/>
              <w:rPr>
                <w:rFonts w:ascii="Arial" w:hAnsi="Arial" w:cs="Arial"/>
                <w:sz w:val="20"/>
                <w:szCs w:val="20"/>
              </w:rPr>
            </w:pPr>
          </w:p>
          <w:p w14:paraId="0FCADB9A" w14:textId="77777777" w:rsidR="00F264F6" w:rsidRPr="00F264F6" w:rsidRDefault="00F264F6" w:rsidP="00F264F6">
            <w:pPr>
              <w:jc w:val="center"/>
              <w:rPr>
                <w:rFonts w:ascii="Arial" w:hAnsi="Arial" w:cs="Arial"/>
                <w:sz w:val="20"/>
                <w:szCs w:val="20"/>
              </w:rPr>
            </w:pPr>
          </w:p>
          <w:p w14:paraId="745756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5A3DE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A9C61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C521C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651040D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B955F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C8D50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045AE1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2D9AAF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25AB9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r>
      <w:tr w:rsidR="00F264F6" w:rsidRPr="00F264F6" w14:paraId="7148FB4C" w14:textId="77777777" w:rsidTr="004C2DDB">
        <w:trPr>
          <w:cantSplit/>
        </w:trPr>
        <w:tc>
          <w:tcPr>
            <w:tcW w:w="2977" w:type="dxa"/>
          </w:tcPr>
          <w:p w14:paraId="2FAA156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Gia Lai</w:t>
            </w:r>
          </w:p>
          <w:p w14:paraId="2B03563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3A0EB732" w14:textId="77777777" w:rsidR="00F264F6" w:rsidRPr="00F264F6" w:rsidRDefault="00F264F6" w:rsidP="00F264F6">
            <w:pPr>
              <w:rPr>
                <w:rFonts w:ascii="Arial" w:hAnsi="Arial" w:cs="Arial"/>
                <w:sz w:val="20"/>
                <w:szCs w:val="20"/>
              </w:rPr>
            </w:pPr>
            <w:r w:rsidRPr="00F264F6">
              <w:rPr>
                <w:rFonts w:ascii="Arial" w:hAnsi="Arial" w:cs="Arial"/>
                <w:sz w:val="20"/>
                <w:szCs w:val="20"/>
              </w:rPr>
              <w:t>14 huyện)</w:t>
            </w:r>
          </w:p>
          <w:p w14:paraId="6196DCBE"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Pleiku</w:t>
            </w:r>
          </w:p>
          <w:p w14:paraId="739F4E38" w14:textId="77777777" w:rsidR="00F264F6" w:rsidRPr="00F264F6" w:rsidRDefault="00F264F6" w:rsidP="00F264F6">
            <w:pPr>
              <w:rPr>
                <w:rFonts w:ascii="Arial" w:hAnsi="Arial" w:cs="Arial"/>
                <w:sz w:val="20"/>
                <w:szCs w:val="20"/>
              </w:rPr>
            </w:pPr>
            <w:r w:rsidRPr="00F264F6">
              <w:rPr>
                <w:rFonts w:ascii="Arial" w:hAnsi="Arial" w:cs="Arial"/>
                <w:sz w:val="20"/>
                <w:szCs w:val="20"/>
              </w:rPr>
              <w:t>Huyện Kbang</w:t>
            </w:r>
          </w:p>
          <w:p w14:paraId="4188BB72"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ĐắkĐoa</w:t>
            </w:r>
          </w:p>
          <w:p w14:paraId="358BDD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Mang Yang</w:t>
            </w:r>
          </w:p>
          <w:p w14:paraId="51AC375B"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ChưPăh</w:t>
            </w:r>
          </w:p>
          <w:p w14:paraId="56D46CA8" w14:textId="77777777" w:rsidR="00F264F6" w:rsidRPr="00F264F6" w:rsidRDefault="00F264F6" w:rsidP="00F264F6">
            <w:pPr>
              <w:rPr>
                <w:rFonts w:ascii="Arial" w:hAnsi="Arial" w:cs="Arial"/>
                <w:sz w:val="20"/>
                <w:szCs w:val="20"/>
              </w:rPr>
            </w:pPr>
            <w:r w:rsidRPr="00F264F6">
              <w:rPr>
                <w:rFonts w:ascii="Arial" w:hAnsi="Arial" w:cs="Arial"/>
                <w:sz w:val="20"/>
                <w:szCs w:val="20"/>
              </w:rPr>
              <w:t>Huyện IaGrai</w:t>
            </w:r>
          </w:p>
          <w:p w14:paraId="2E5957A0"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An Khê</w:t>
            </w:r>
          </w:p>
          <w:p w14:paraId="348372DC" w14:textId="77777777" w:rsidR="00F264F6" w:rsidRPr="00F264F6" w:rsidRDefault="00F264F6" w:rsidP="00F264F6">
            <w:pPr>
              <w:rPr>
                <w:rFonts w:ascii="Arial" w:hAnsi="Arial" w:cs="Arial"/>
                <w:sz w:val="20"/>
                <w:szCs w:val="20"/>
              </w:rPr>
            </w:pPr>
            <w:r w:rsidRPr="00F264F6">
              <w:rPr>
                <w:rFonts w:ascii="Arial" w:hAnsi="Arial" w:cs="Arial"/>
                <w:sz w:val="20"/>
                <w:szCs w:val="20"/>
              </w:rPr>
              <w:t>Huyện KôngChro</w:t>
            </w:r>
          </w:p>
          <w:p w14:paraId="31DA44AE"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Cơ</w:t>
            </w:r>
          </w:p>
          <w:p w14:paraId="1D898A20"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ChưPrông</w:t>
            </w:r>
          </w:p>
          <w:p w14:paraId="4084A8F8"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Chư Sê</w:t>
            </w:r>
          </w:p>
          <w:p w14:paraId="3C53068A"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Thị xã AyunPa </w:t>
            </w:r>
          </w:p>
          <w:p w14:paraId="582EAAC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KrôngPa </w:t>
            </w:r>
          </w:p>
          <w:p w14:paraId="115B9667"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IaPa </w:t>
            </w:r>
          </w:p>
          <w:p w14:paraId="01A5A0A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ĐắkPơ</w:t>
            </w:r>
          </w:p>
          <w:p w14:paraId="4A11A340"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Thiện</w:t>
            </w:r>
          </w:p>
          <w:p w14:paraId="21B0B40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ChưPưh</w:t>
            </w:r>
          </w:p>
        </w:tc>
        <w:tc>
          <w:tcPr>
            <w:tcW w:w="709" w:type="dxa"/>
          </w:tcPr>
          <w:p w14:paraId="12F662EE"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39</w:t>
            </w:r>
          </w:p>
          <w:p w14:paraId="113E12C4" w14:textId="77777777" w:rsidR="00F264F6" w:rsidRPr="00F264F6" w:rsidRDefault="00F264F6" w:rsidP="00F264F6">
            <w:pPr>
              <w:jc w:val="center"/>
              <w:rPr>
                <w:rFonts w:ascii="Arial" w:hAnsi="Arial" w:cs="Arial"/>
                <w:b/>
                <w:bCs/>
                <w:sz w:val="20"/>
                <w:szCs w:val="20"/>
              </w:rPr>
            </w:pPr>
          </w:p>
          <w:p w14:paraId="15629590" w14:textId="77777777" w:rsidR="00F264F6" w:rsidRPr="00F264F6" w:rsidRDefault="00F264F6" w:rsidP="00F264F6">
            <w:pPr>
              <w:jc w:val="center"/>
              <w:rPr>
                <w:rFonts w:ascii="Arial" w:hAnsi="Arial" w:cs="Arial"/>
                <w:sz w:val="20"/>
                <w:szCs w:val="20"/>
              </w:rPr>
            </w:pPr>
          </w:p>
          <w:p w14:paraId="02107D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4D9EBB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5D9A77B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09F065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667A6E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01E563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5813BC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08291D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2C5797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376598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4F91F12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2CDE7F0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6EBBF9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3C4E227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1C8D18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6BF7AE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p w14:paraId="17E6FF4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39</w:t>
            </w:r>
          </w:p>
        </w:tc>
        <w:tc>
          <w:tcPr>
            <w:tcW w:w="709" w:type="dxa"/>
          </w:tcPr>
          <w:p w14:paraId="13DBA334" w14:textId="77777777" w:rsidR="00F264F6" w:rsidRPr="00F264F6" w:rsidRDefault="00F264F6" w:rsidP="00F264F6">
            <w:pPr>
              <w:jc w:val="center"/>
              <w:rPr>
                <w:rFonts w:ascii="Arial" w:hAnsi="Arial" w:cs="Arial"/>
                <w:sz w:val="20"/>
                <w:szCs w:val="20"/>
              </w:rPr>
            </w:pPr>
          </w:p>
          <w:p w14:paraId="6C10D103" w14:textId="77777777" w:rsidR="00F264F6" w:rsidRPr="00F264F6" w:rsidRDefault="00F264F6" w:rsidP="00F264F6">
            <w:pPr>
              <w:jc w:val="center"/>
              <w:rPr>
                <w:rFonts w:ascii="Arial" w:hAnsi="Arial" w:cs="Arial"/>
                <w:sz w:val="20"/>
                <w:szCs w:val="20"/>
              </w:rPr>
            </w:pPr>
          </w:p>
          <w:p w14:paraId="5C2F5919" w14:textId="77777777" w:rsidR="00F264F6" w:rsidRPr="00F264F6" w:rsidRDefault="00F264F6" w:rsidP="00F264F6">
            <w:pPr>
              <w:jc w:val="center"/>
              <w:rPr>
                <w:rFonts w:ascii="Arial" w:hAnsi="Arial" w:cs="Arial"/>
                <w:sz w:val="20"/>
                <w:szCs w:val="20"/>
              </w:rPr>
            </w:pPr>
          </w:p>
          <w:p w14:paraId="1F79FB6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5AEB1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9CE0B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09BA5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5E30EE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64593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063E20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8621B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6D619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5E9B667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0AB779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3BC6279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3BE8D2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6DE7DB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72DD43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2D744D2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61C103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tc>
        <w:tc>
          <w:tcPr>
            <w:tcW w:w="3118" w:type="dxa"/>
          </w:tcPr>
          <w:p w14:paraId="44BE6405"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Đắk Lắk</w:t>
            </w:r>
          </w:p>
          <w:p w14:paraId="570FDDC5"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16BBB31F" w14:textId="77777777" w:rsidR="00F264F6" w:rsidRPr="00F264F6" w:rsidRDefault="00F264F6" w:rsidP="00F264F6">
            <w:pPr>
              <w:rPr>
                <w:rFonts w:ascii="Arial" w:hAnsi="Arial" w:cs="Arial"/>
                <w:sz w:val="20"/>
                <w:szCs w:val="20"/>
              </w:rPr>
            </w:pPr>
            <w:r w:rsidRPr="00F264F6">
              <w:rPr>
                <w:rFonts w:ascii="Arial" w:hAnsi="Arial" w:cs="Arial"/>
                <w:sz w:val="20"/>
                <w:szCs w:val="20"/>
              </w:rPr>
              <w:t>13 huyện)</w:t>
            </w:r>
          </w:p>
          <w:p w14:paraId="39D37CF6"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Thành phố Buôn Ma Thuột </w:t>
            </w:r>
          </w:p>
          <w:p w14:paraId="016DB4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Ea H’leo</w:t>
            </w:r>
          </w:p>
          <w:p w14:paraId="68C192A0" w14:textId="77777777" w:rsidR="00F264F6" w:rsidRPr="00F264F6" w:rsidRDefault="00F264F6" w:rsidP="00F264F6">
            <w:pPr>
              <w:rPr>
                <w:rFonts w:ascii="Arial" w:hAnsi="Arial" w:cs="Arial"/>
                <w:sz w:val="20"/>
                <w:szCs w:val="20"/>
              </w:rPr>
            </w:pPr>
            <w:r w:rsidRPr="00F264F6">
              <w:rPr>
                <w:rFonts w:ascii="Arial" w:hAnsi="Arial" w:cs="Arial"/>
                <w:sz w:val="20"/>
                <w:szCs w:val="20"/>
              </w:rPr>
              <w:t>Huyện Ea Súp</w:t>
            </w:r>
          </w:p>
          <w:p w14:paraId="6522F15F"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Năng</w:t>
            </w:r>
          </w:p>
          <w:p w14:paraId="0892A860"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Búk</w:t>
            </w:r>
          </w:p>
          <w:p w14:paraId="7D521C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Buôn Đôn</w:t>
            </w:r>
          </w:p>
          <w:p w14:paraId="5223F736" w14:textId="77777777" w:rsidR="00F264F6" w:rsidRPr="00F264F6" w:rsidRDefault="00F264F6" w:rsidP="00F264F6">
            <w:pPr>
              <w:rPr>
                <w:rFonts w:ascii="Arial" w:hAnsi="Arial" w:cs="Arial"/>
                <w:sz w:val="20"/>
                <w:szCs w:val="20"/>
              </w:rPr>
            </w:pPr>
            <w:r w:rsidRPr="00F264F6">
              <w:rPr>
                <w:rFonts w:ascii="Arial" w:hAnsi="Arial" w:cs="Arial"/>
                <w:sz w:val="20"/>
                <w:szCs w:val="20"/>
              </w:rPr>
              <w:t>Huyện Cư M’gar</w:t>
            </w:r>
          </w:p>
          <w:p w14:paraId="48CFB9F1" w14:textId="77777777" w:rsidR="00F264F6" w:rsidRPr="00F264F6" w:rsidRDefault="00F264F6" w:rsidP="00F264F6">
            <w:pPr>
              <w:rPr>
                <w:rFonts w:ascii="Arial" w:hAnsi="Arial" w:cs="Arial"/>
                <w:sz w:val="20"/>
                <w:szCs w:val="20"/>
              </w:rPr>
            </w:pPr>
            <w:r w:rsidRPr="00F264F6">
              <w:rPr>
                <w:rFonts w:ascii="Arial" w:hAnsi="Arial" w:cs="Arial"/>
                <w:sz w:val="20"/>
                <w:szCs w:val="20"/>
              </w:rPr>
              <w:t>Huyện Ea Kar</w:t>
            </w:r>
          </w:p>
          <w:p w14:paraId="641D3EE5" w14:textId="77777777" w:rsidR="00F264F6" w:rsidRPr="00F264F6" w:rsidRDefault="00F264F6" w:rsidP="00F264F6">
            <w:pPr>
              <w:rPr>
                <w:rFonts w:ascii="Arial" w:hAnsi="Arial" w:cs="Arial"/>
                <w:sz w:val="20"/>
                <w:szCs w:val="20"/>
              </w:rPr>
            </w:pPr>
            <w:r w:rsidRPr="00F264F6">
              <w:rPr>
                <w:rFonts w:ascii="Arial" w:hAnsi="Arial" w:cs="Arial"/>
                <w:sz w:val="20"/>
                <w:szCs w:val="20"/>
              </w:rPr>
              <w:t>Huyện M’Đrắk</w:t>
            </w:r>
          </w:p>
          <w:p w14:paraId="5102CA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Pắk</w:t>
            </w:r>
          </w:p>
          <w:p w14:paraId="730E6661"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A Na</w:t>
            </w:r>
          </w:p>
          <w:p w14:paraId="0A7A9BA4"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Bông</w:t>
            </w:r>
          </w:p>
          <w:p w14:paraId="1CB1948F" w14:textId="77777777" w:rsidR="00F264F6" w:rsidRPr="00F264F6" w:rsidRDefault="00F264F6" w:rsidP="00F264F6">
            <w:pPr>
              <w:rPr>
                <w:rFonts w:ascii="Arial" w:hAnsi="Arial" w:cs="Arial"/>
                <w:sz w:val="20"/>
                <w:szCs w:val="20"/>
              </w:rPr>
            </w:pPr>
            <w:r w:rsidRPr="00F264F6">
              <w:rPr>
                <w:rFonts w:ascii="Arial" w:hAnsi="Arial" w:cs="Arial"/>
                <w:sz w:val="20"/>
                <w:szCs w:val="20"/>
              </w:rPr>
              <w:t>Huyện Cư Kuin</w:t>
            </w:r>
          </w:p>
          <w:p w14:paraId="639CEB58"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Buôn Hồ</w:t>
            </w:r>
          </w:p>
          <w:p w14:paraId="15FD6E0E"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Lắk</w:t>
            </w:r>
          </w:p>
        </w:tc>
        <w:tc>
          <w:tcPr>
            <w:tcW w:w="850" w:type="dxa"/>
          </w:tcPr>
          <w:p w14:paraId="3673D5D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40</w:t>
            </w:r>
          </w:p>
          <w:p w14:paraId="14DE9EC0" w14:textId="77777777" w:rsidR="00F264F6" w:rsidRPr="00F264F6" w:rsidRDefault="00F264F6" w:rsidP="00F264F6">
            <w:pPr>
              <w:jc w:val="center"/>
              <w:rPr>
                <w:rFonts w:ascii="Arial" w:hAnsi="Arial" w:cs="Arial"/>
                <w:b/>
                <w:bCs/>
                <w:sz w:val="20"/>
                <w:szCs w:val="20"/>
              </w:rPr>
            </w:pPr>
          </w:p>
          <w:p w14:paraId="3B7CEDD6" w14:textId="77777777" w:rsidR="00F264F6" w:rsidRPr="00F264F6" w:rsidRDefault="00F264F6" w:rsidP="00F264F6">
            <w:pPr>
              <w:jc w:val="center"/>
              <w:rPr>
                <w:rFonts w:ascii="Arial" w:hAnsi="Arial" w:cs="Arial"/>
                <w:sz w:val="20"/>
                <w:szCs w:val="20"/>
              </w:rPr>
            </w:pPr>
          </w:p>
          <w:p w14:paraId="42BD0C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69964C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45F1FF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6FDAF0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3D362C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625453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5804FB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521F8C5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1F58D4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2DEC8B3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66A4B8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584727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3CC9C0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22DDB4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p w14:paraId="2E52D6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40</w:t>
            </w:r>
          </w:p>
        </w:tc>
        <w:tc>
          <w:tcPr>
            <w:tcW w:w="997" w:type="dxa"/>
          </w:tcPr>
          <w:p w14:paraId="3AF55E02" w14:textId="77777777" w:rsidR="00F264F6" w:rsidRPr="00F264F6" w:rsidRDefault="00F264F6" w:rsidP="00F264F6">
            <w:pPr>
              <w:jc w:val="center"/>
              <w:rPr>
                <w:rFonts w:ascii="Arial" w:hAnsi="Arial" w:cs="Arial"/>
                <w:sz w:val="20"/>
                <w:szCs w:val="20"/>
              </w:rPr>
            </w:pPr>
          </w:p>
          <w:p w14:paraId="7224587A" w14:textId="77777777" w:rsidR="00F264F6" w:rsidRPr="00F264F6" w:rsidRDefault="00F264F6" w:rsidP="00F264F6">
            <w:pPr>
              <w:jc w:val="center"/>
              <w:rPr>
                <w:rFonts w:ascii="Arial" w:hAnsi="Arial" w:cs="Arial"/>
                <w:sz w:val="20"/>
                <w:szCs w:val="20"/>
              </w:rPr>
            </w:pPr>
          </w:p>
          <w:p w14:paraId="776333C8" w14:textId="77777777" w:rsidR="00F264F6" w:rsidRPr="00F264F6" w:rsidRDefault="00F264F6" w:rsidP="00F264F6">
            <w:pPr>
              <w:jc w:val="center"/>
              <w:rPr>
                <w:rFonts w:ascii="Arial" w:hAnsi="Arial" w:cs="Arial"/>
                <w:sz w:val="20"/>
                <w:szCs w:val="20"/>
              </w:rPr>
            </w:pPr>
          </w:p>
          <w:p w14:paraId="33C67C6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09FB2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99435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75D59B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EB9D2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9CEB5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A15C0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F7E0F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235D0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658939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C79E41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4B2FB5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006107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2563CB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007A5C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tc>
      </w:tr>
      <w:tr w:rsidR="00F264F6" w:rsidRPr="00F264F6" w14:paraId="7C14995A" w14:textId="77777777" w:rsidTr="004C2DDB">
        <w:trPr>
          <w:cantSplit/>
        </w:trPr>
        <w:tc>
          <w:tcPr>
            <w:tcW w:w="2977" w:type="dxa"/>
          </w:tcPr>
          <w:p w14:paraId="17DD863A"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TP Hồ Chí Minh </w:t>
            </w:r>
          </w:p>
          <w:p w14:paraId="28732894" w14:textId="77777777" w:rsidR="00F264F6" w:rsidRPr="00F264F6" w:rsidRDefault="00F264F6" w:rsidP="00F264F6">
            <w:pPr>
              <w:rPr>
                <w:rFonts w:ascii="Arial" w:hAnsi="Arial" w:cs="Arial"/>
                <w:sz w:val="20"/>
                <w:szCs w:val="20"/>
              </w:rPr>
            </w:pPr>
            <w:r w:rsidRPr="00F264F6">
              <w:rPr>
                <w:rFonts w:ascii="Arial" w:hAnsi="Arial" w:cs="Arial"/>
                <w:sz w:val="20"/>
                <w:szCs w:val="20"/>
              </w:rPr>
              <w:t>(19 quận, 5 huyện)</w:t>
            </w:r>
          </w:p>
          <w:p w14:paraId="64E87082" w14:textId="77777777" w:rsidR="00F264F6" w:rsidRPr="00F264F6" w:rsidRDefault="00F264F6" w:rsidP="00F264F6">
            <w:pPr>
              <w:rPr>
                <w:rFonts w:ascii="Arial" w:hAnsi="Arial" w:cs="Arial"/>
                <w:sz w:val="20"/>
                <w:szCs w:val="20"/>
              </w:rPr>
            </w:pPr>
            <w:r w:rsidRPr="00F264F6">
              <w:rPr>
                <w:rFonts w:ascii="Arial" w:hAnsi="Arial" w:cs="Arial"/>
                <w:sz w:val="20"/>
                <w:szCs w:val="20"/>
              </w:rPr>
              <w:t>Quận 1</w:t>
            </w:r>
          </w:p>
          <w:p w14:paraId="443114A7" w14:textId="77777777" w:rsidR="00F264F6" w:rsidRPr="00F264F6" w:rsidRDefault="00F264F6" w:rsidP="00F264F6">
            <w:pPr>
              <w:rPr>
                <w:rFonts w:ascii="Arial" w:hAnsi="Arial" w:cs="Arial"/>
                <w:sz w:val="20"/>
                <w:szCs w:val="20"/>
              </w:rPr>
            </w:pPr>
            <w:r w:rsidRPr="00F264F6">
              <w:rPr>
                <w:rFonts w:ascii="Arial" w:hAnsi="Arial" w:cs="Arial"/>
                <w:sz w:val="20"/>
                <w:szCs w:val="20"/>
              </w:rPr>
              <w:t>Quận 2</w:t>
            </w:r>
          </w:p>
          <w:p w14:paraId="29F213F3" w14:textId="77777777" w:rsidR="00F264F6" w:rsidRPr="00F264F6" w:rsidRDefault="00F264F6" w:rsidP="00F264F6">
            <w:pPr>
              <w:rPr>
                <w:rFonts w:ascii="Arial" w:hAnsi="Arial" w:cs="Arial"/>
                <w:sz w:val="20"/>
                <w:szCs w:val="20"/>
              </w:rPr>
            </w:pPr>
            <w:r w:rsidRPr="00F264F6">
              <w:rPr>
                <w:rFonts w:ascii="Arial" w:hAnsi="Arial" w:cs="Arial"/>
                <w:sz w:val="20"/>
                <w:szCs w:val="20"/>
              </w:rPr>
              <w:t>Quận 3</w:t>
            </w:r>
          </w:p>
          <w:p w14:paraId="46F41D7B" w14:textId="77777777" w:rsidR="00F264F6" w:rsidRPr="00F264F6" w:rsidRDefault="00F264F6" w:rsidP="00F264F6">
            <w:pPr>
              <w:rPr>
                <w:rFonts w:ascii="Arial" w:hAnsi="Arial" w:cs="Arial"/>
                <w:sz w:val="20"/>
                <w:szCs w:val="20"/>
              </w:rPr>
            </w:pPr>
            <w:r w:rsidRPr="00F264F6">
              <w:rPr>
                <w:rFonts w:ascii="Arial" w:hAnsi="Arial" w:cs="Arial"/>
                <w:sz w:val="20"/>
                <w:szCs w:val="20"/>
              </w:rPr>
              <w:t>Quận 4</w:t>
            </w:r>
          </w:p>
          <w:p w14:paraId="1E1BC71C" w14:textId="77777777" w:rsidR="00F264F6" w:rsidRPr="00F264F6" w:rsidRDefault="00F264F6" w:rsidP="00F264F6">
            <w:pPr>
              <w:rPr>
                <w:rFonts w:ascii="Arial" w:hAnsi="Arial" w:cs="Arial"/>
                <w:sz w:val="20"/>
                <w:szCs w:val="20"/>
              </w:rPr>
            </w:pPr>
            <w:r w:rsidRPr="00F264F6">
              <w:rPr>
                <w:rFonts w:ascii="Arial" w:hAnsi="Arial" w:cs="Arial"/>
                <w:sz w:val="20"/>
                <w:szCs w:val="20"/>
              </w:rPr>
              <w:t>Quận 5</w:t>
            </w:r>
          </w:p>
          <w:p w14:paraId="2AB24554" w14:textId="77777777" w:rsidR="00F264F6" w:rsidRPr="00F264F6" w:rsidRDefault="00F264F6" w:rsidP="00F264F6">
            <w:pPr>
              <w:rPr>
                <w:rFonts w:ascii="Arial" w:hAnsi="Arial" w:cs="Arial"/>
                <w:sz w:val="20"/>
                <w:szCs w:val="20"/>
              </w:rPr>
            </w:pPr>
            <w:r w:rsidRPr="00F264F6">
              <w:rPr>
                <w:rFonts w:ascii="Arial" w:hAnsi="Arial" w:cs="Arial"/>
                <w:sz w:val="20"/>
                <w:szCs w:val="20"/>
              </w:rPr>
              <w:t>Quận 6</w:t>
            </w:r>
          </w:p>
          <w:p w14:paraId="141A7E49" w14:textId="77777777" w:rsidR="00F264F6" w:rsidRPr="00F264F6" w:rsidRDefault="00F264F6" w:rsidP="00F264F6">
            <w:pPr>
              <w:rPr>
                <w:rFonts w:ascii="Arial" w:hAnsi="Arial" w:cs="Arial"/>
                <w:sz w:val="20"/>
                <w:szCs w:val="20"/>
              </w:rPr>
            </w:pPr>
            <w:r w:rsidRPr="00F264F6">
              <w:rPr>
                <w:rFonts w:ascii="Arial" w:hAnsi="Arial" w:cs="Arial"/>
                <w:sz w:val="20"/>
                <w:szCs w:val="20"/>
              </w:rPr>
              <w:t>Quận 7</w:t>
            </w:r>
          </w:p>
          <w:p w14:paraId="576B7708" w14:textId="77777777" w:rsidR="00F264F6" w:rsidRPr="00F264F6" w:rsidRDefault="00F264F6" w:rsidP="00F264F6">
            <w:pPr>
              <w:rPr>
                <w:rFonts w:ascii="Arial" w:hAnsi="Arial" w:cs="Arial"/>
                <w:sz w:val="20"/>
                <w:szCs w:val="20"/>
              </w:rPr>
            </w:pPr>
            <w:r w:rsidRPr="00F264F6">
              <w:rPr>
                <w:rFonts w:ascii="Arial" w:hAnsi="Arial" w:cs="Arial"/>
                <w:sz w:val="20"/>
                <w:szCs w:val="20"/>
              </w:rPr>
              <w:t>Quận 8</w:t>
            </w:r>
          </w:p>
          <w:p w14:paraId="50C256CE" w14:textId="77777777" w:rsidR="00F264F6" w:rsidRPr="00F264F6" w:rsidRDefault="00F264F6" w:rsidP="00F264F6">
            <w:pPr>
              <w:rPr>
                <w:rFonts w:ascii="Arial" w:hAnsi="Arial" w:cs="Arial"/>
                <w:sz w:val="20"/>
                <w:szCs w:val="20"/>
              </w:rPr>
            </w:pPr>
            <w:r w:rsidRPr="00F264F6">
              <w:rPr>
                <w:rFonts w:ascii="Arial" w:hAnsi="Arial" w:cs="Arial"/>
                <w:sz w:val="20"/>
                <w:szCs w:val="20"/>
              </w:rPr>
              <w:t>Quận 9</w:t>
            </w:r>
          </w:p>
          <w:p w14:paraId="4A890210" w14:textId="77777777" w:rsidR="00F264F6" w:rsidRPr="00F264F6" w:rsidRDefault="00F264F6" w:rsidP="00F264F6">
            <w:pPr>
              <w:rPr>
                <w:rFonts w:ascii="Arial" w:hAnsi="Arial" w:cs="Arial"/>
                <w:sz w:val="20"/>
                <w:szCs w:val="20"/>
              </w:rPr>
            </w:pPr>
            <w:r w:rsidRPr="00F264F6">
              <w:rPr>
                <w:rFonts w:ascii="Arial" w:hAnsi="Arial" w:cs="Arial"/>
                <w:sz w:val="20"/>
                <w:szCs w:val="20"/>
              </w:rPr>
              <w:t>Quận 10</w:t>
            </w:r>
          </w:p>
          <w:p w14:paraId="052108DE" w14:textId="77777777" w:rsidR="00F264F6" w:rsidRPr="00F264F6" w:rsidRDefault="00F264F6" w:rsidP="00F264F6">
            <w:pPr>
              <w:rPr>
                <w:rFonts w:ascii="Arial" w:hAnsi="Arial" w:cs="Arial"/>
                <w:sz w:val="20"/>
                <w:szCs w:val="20"/>
              </w:rPr>
            </w:pPr>
            <w:r w:rsidRPr="00F264F6">
              <w:rPr>
                <w:rFonts w:ascii="Arial" w:hAnsi="Arial" w:cs="Arial"/>
                <w:sz w:val="20"/>
                <w:szCs w:val="20"/>
              </w:rPr>
              <w:t>Quận 11</w:t>
            </w:r>
          </w:p>
          <w:p w14:paraId="5F5DD316" w14:textId="77777777" w:rsidR="00F264F6" w:rsidRPr="00F264F6" w:rsidRDefault="00F264F6" w:rsidP="00F264F6">
            <w:pPr>
              <w:rPr>
                <w:rFonts w:ascii="Arial" w:hAnsi="Arial" w:cs="Arial"/>
                <w:sz w:val="20"/>
                <w:szCs w:val="20"/>
              </w:rPr>
            </w:pPr>
            <w:r w:rsidRPr="00F264F6">
              <w:rPr>
                <w:rFonts w:ascii="Arial" w:hAnsi="Arial" w:cs="Arial"/>
                <w:sz w:val="20"/>
                <w:szCs w:val="20"/>
              </w:rPr>
              <w:t>Quận 12</w:t>
            </w:r>
          </w:p>
          <w:p w14:paraId="2D77D3CD" w14:textId="77777777" w:rsidR="00F264F6" w:rsidRPr="00F264F6" w:rsidRDefault="00F264F6" w:rsidP="00F264F6">
            <w:pPr>
              <w:rPr>
                <w:rFonts w:ascii="Arial" w:hAnsi="Arial" w:cs="Arial"/>
                <w:sz w:val="20"/>
                <w:szCs w:val="20"/>
              </w:rPr>
            </w:pPr>
            <w:r w:rsidRPr="00F264F6">
              <w:rPr>
                <w:rFonts w:ascii="Arial" w:hAnsi="Arial" w:cs="Arial"/>
                <w:sz w:val="20"/>
                <w:szCs w:val="20"/>
              </w:rPr>
              <w:t>Quận Gò Vấp</w:t>
            </w:r>
          </w:p>
          <w:p w14:paraId="69052D05" w14:textId="77777777" w:rsidR="00F264F6" w:rsidRPr="00F264F6" w:rsidRDefault="00F264F6" w:rsidP="00F264F6">
            <w:pPr>
              <w:rPr>
                <w:rFonts w:ascii="Arial" w:hAnsi="Arial" w:cs="Arial"/>
                <w:sz w:val="20"/>
                <w:szCs w:val="20"/>
              </w:rPr>
            </w:pPr>
            <w:r w:rsidRPr="00F264F6">
              <w:rPr>
                <w:rFonts w:ascii="Arial" w:hAnsi="Arial" w:cs="Arial"/>
                <w:sz w:val="20"/>
                <w:szCs w:val="20"/>
              </w:rPr>
              <w:t>Quận Tân Bình</w:t>
            </w:r>
          </w:p>
          <w:p w14:paraId="069D18F3" w14:textId="77777777" w:rsidR="00F264F6" w:rsidRPr="00F264F6" w:rsidRDefault="00F264F6" w:rsidP="00F264F6">
            <w:pPr>
              <w:rPr>
                <w:rFonts w:ascii="Arial" w:hAnsi="Arial" w:cs="Arial"/>
                <w:sz w:val="20"/>
                <w:szCs w:val="20"/>
              </w:rPr>
            </w:pPr>
            <w:r w:rsidRPr="00F264F6">
              <w:rPr>
                <w:rFonts w:ascii="Arial" w:hAnsi="Arial" w:cs="Arial"/>
                <w:sz w:val="20"/>
                <w:szCs w:val="20"/>
              </w:rPr>
              <w:t>Quận Bình Thạnh</w:t>
            </w:r>
          </w:p>
          <w:p w14:paraId="53D2C69E" w14:textId="77777777" w:rsidR="00F264F6" w:rsidRPr="00F264F6" w:rsidRDefault="00F264F6" w:rsidP="00F264F6">
            <w:pPr>
              <w:rPr>
                <w:rFonts w:ascii="Arial" w:hAnsi="Arial" w:cs="Arial"/>
                <w:sz w:val="20"/>
                <w:szCs w:val="20"/>
              </w:rPr>
            </w:pPr>
            <w:r w:rsidRPr="00F264F6">
              <w:rPr>
                <w:rFonts w:ascii="Arial" w:hAnsi="Arial" w:cs="Arial"/>
                <w:sz w:val="20"/>
                <w:szCs w:val="20"/>
              </w:rPr>
              <w:t>Quận Phú Nhuận</w:t>
            </w:r>
          </w:p>
          <w:p w14:paraId="581A78E8" w14:textId="77777777" w:rsidR="00F264F6" w:rsidRPr="00F264F6" w:rsidRDefault="00F264F6" w:rsidP="00F264F6">
            <w:pPr>
              <w:rPr>
                <w:rFonts w:ascii="Arial" w:hAnsi="Arial" w:cs="Arial"/>
                <w:sz w:val="20"/>
                <w:szCs w:val="20"/>
              </w:rPr>
            </w:pPr>
            <w:r w:rsidRPr="00F264F6">
              <w:rPr>
                <w:rFonts w:ascii="Arial" w:hAnsi="Arial" w:cs="Arial"/>
                <w:sz w:val="20"/>
                <w:szCs w:val="20"/>
              </w:rPr>
              <w:t>Quận Thủ Đức</w:t>
            </w:r>
          </w:p>
          <w:p w14:paraId="0A9D5080"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Củ Chi</w:t>
            </w:r>
          </w:p>
          <w:p w14:paraId="5025E769"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Hóc Môn</w:t>
            </w:r>
          </w:p>
          <w:p w14:paraId="592B87BA"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Chánh</w:t>
            </w:r>
          </w:p>
          <w:p w14:paraId="7602C994" w14:textId="77777777" w:rsidR="00F264F6" w:rsidRPr="00F264F6" w:rsidRDefault="00F264F6" w:rsidP="00F264F6">
            <w:pPr>
              <w:rPr>
                <w:rFonts w:ascii="Arial" w:hAnsi="Arial" w:cs="Arial"/>
                <w:sz w:val="20"/>
                <w:szCs w:val="20"/>
              </w:rPr>
            </w:pPr>
            <w:r w:rsidRPr="00F264F6">
              <w:rPr>
                <w:rFonts w:ascii="Arial" w:hAnsi="Arial" w:cs="Arial"/>
                <w:sz w:val="20"/>
                <w:szCs w:val="20"/>
              </w:rPr>
              <w:t>Huyện Nhà Bè</w:t>
            </w:r>
          </w:p>
          <w:p w14:paraId="63FC18E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Cần Giờ</w:t>
            </w:r>
          </w:p>
          <w:p w14:paraId="5953D2D8" w14:textId="77777777" w:rsidR="00F264F6" w:rsidRPr="00F264F6" w:rsidRDefault="00F264F6" w:rsidP="00F264F6">
            <w:pPr>
              <w:rPr>
                <w:rFonts w:ascii="Arial" w:hAnsi="Arial" w:cs="Arial"/>
                <w:sz w:val="20"/>
                <w:szCs w:val="20"/>
              </w:rPr>
            </w:pPr>
            <w:r w:rsidRPr="00F264F6">
              <w:rPr>
                <w:rFonts w:ascii="Arial" w:hAnsi="Arial" w:cs="Arial"/>
                <w:sz w:val="20"/>
                <w:szCs w:val="20"/>
              </w:rPr>
              <w:t>Quận Bình Tân</w:t>
            </w:r>
          </w:p>
          <w:p w14:paraId="7FCC9782" w14:textId="77777777" w:rsidR="00F264F6" w:rsidRPr="00F264F6" w:rsidRDefault="00F264F6" w:rsidP="00F264F6">
            <w:pPr>
              <w:rPr>
                <w:rFonts w:ascii="Arial" w:hAnsi="Arial" w:cs="Arial"/>
                <w:sz w:val="20"/>
                <w:szCs w:val="20"/>
              </w:rPr>
            </w:pPr>
            <w:r w:rsidRPr="00F264F6">
              <w:rPr>
                <w:rFonts w:ascii="Arial" w:hAnsi="Arial" w:cs="Arial"/>
                <w:sz w:val="20"/>
                <w:szCs w:val="20"/>
              </w:rPr>
              <w:t>Quận Tân Phú</w:t>
            </w:r>
          </w:p>
        </w:tc>
        <w:tc>
          <w:tcPr>
            <w:tcW w:w="709" w:type="dxa"/>
          </w:tcPr>
          <w:p w14:paraId="66DD5DC5"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41</w:t>
            </w:r>
          </w:p>
          <w:p w14:paraId="55633F08" w14:textId="77777777" w:rsidR="00F264F6" w:rsidRPr="00F264F6" w:rsidRDefault="00F264F6" w:rsidP="00F264F6">
            <w:pPr>
              <w:jc w:val="center"/>
              <w:rPr>
                <w:rFonts w:ascii="Arial" w:hAnsi="Arial" w:cs="Arial"/>
                <w:sz w:val="20"/>
                <w:szCs w:val="20"/>
              </w:rPr>
            </w:pPr>
          </w:p>
          <w:p w14:paraId="5B7608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5A2CF9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A6CE2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E48350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327AB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23D929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5D0894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2D3E1B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42BC7F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546D91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A7E7E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31C5BE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A2EA0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39C18E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517AB73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6BD398E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2F9D29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3B4D5EF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22416A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428C38E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187095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3212A2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0FF6005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p w14:paraId="6B76C0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41</w:t>
            </w:r>
          </w:p>
        </w:tc>
        <w:tc>
          <w:tcPr>
            <w:tcW w:w="709" w:type="dxa"/>
          </w:tcPr>
          <w:p w14:paraId="45BB14A5" w14:textId="77777777" w:rsidR="00F264F6" w:rsidRPr="00F264F6" w:rsidRDefault="00F264F6" w:rsidP="00F264F6">
            <w:pPr>
              <w:jc w:val="center"/>
              <w:rPr>
                <w:rFonts w:ascii="Arial" w:hAnsi="Arial" w:cs="Arial"/>
                <w:sz w:val="20"/>
                <w:szCs w:val="20"/>
              </w:rPr>
            </w:pPr>
          </w:p>
          <w:p w14:paraId="3513E844" w14:textId="77777777" w:rsidR="00F264F6" w:rsidRPr="00F264F6" w:rsidRDefault="00F264F6" w:rsidP="00F264F6">
            <w:pPr>
              <w:jc w:val="center"/>
              <w:rPr>
                <w:rFonts w:ascii="Arial" w:hAnsi="Arial" w:cs="Arial"/>
                <w:sz w:val="20"/>
                <w:szCs w:val="20"/>
              </w:rPr>
            </w:pPr>
          </w:p>
          <w:p w14:paraId="57C248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372A0D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F919F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09206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D0318A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AD59C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FE69D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D4004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C0A01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6E0642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696DFD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3B97D5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4AE3F4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2634BD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5045EA4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p w14:paraId="253A5D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P</w:t>
            </w:r>
          </w:p>
          <w:p w14:paraId="4B219C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Q</w:t>
            </w:r>
          </w:p>
          <w:p w14:paraId="6381235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R</w:t>
            </w:r>
          </w:p>
          <w:p w14:paraId="6C34F2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S</w:t>
            </w:r>
          </w:p>
          <w:p w14:paraId="463ABB8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w:t>
            </w:r>
          </w:p>
          <w:p w14:paraId="5639F3F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U</w:t>
            </w:r>
          </w:p>
          <w:p w14:paraId="0850A8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V</w:t>
            </w:r>
          </w:p>
          <w:p w14:paraId="1959BD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W</w:t>
            </w:r>
          </w:p>
          <w:p w14:paraId="22B4A8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X</w:t>
            </w:r>
          </w:p>
        </w:tc>
        <w:tc>
          <w:tcPr>
            <w:tcW w:w="3118" w:type="dxa"/>
          </w:tcPr>
          <w:p w14:paraId="07B7E279"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Lâm Đồng</w:t>
            </w:r>
          </w:p>
          <w:p w14:paraId="3477E578" w14:textId="77777777" w:rsidR="00F264F6" w:rsidRPr="00F264F6" w:rsidRDefault="00F264F6" w:rsidP="00F264F6">
            <w:pPr>
              <w:rPr>
                <w:rFonts w:ascii="Arial" w:hAnsi="Arial" w:cs="Arial"/>
                <w:sz w:val="20"/>
                <w:szCs w:val="20"/>
              </w:rPr>
            </w:pPr>
            <w:r w:rsidRPr="00F264F6">
              <w:rPr>
                <w:rFonts w:ascii="Arial" w:hAnsi="Arial" w:cs="Arial"/>
                <w:sz w:val="20"/>
                <w:szCs w:val="20"/>
              </w:rPr>
              <w:t>(</w:t>
            </w:r>
            <w:r w:rsidRPr="00F264F6">
              <w:rPr>
                <w:rFonts w:ascii="Arial" w:hAnsi="Arial" w:cs="Arial"/>
                <w:i/>
                <w:sz w:val="20"/>
                <w:szCs w:val="20"/>
              </w:rPr>
              <w:t xml:space="preserve">2 </w:t>
            </w:r>
            <w:r w:rsidRPr="00F264F6">
              <w:rPr>
                <w:rFonts w:ascii="Arial" w:hAnsi="Arial" w:cs="Arial"/>
                <w:sz w:val="20"/>
                <w:szCs w:val="20"/>
              </w:rPr>
              <w:t>thành phố, 10 huyện)</w:t>
            </w:r>
          </w:p>
          <w:p w14:paraId="76AAF832"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Đà Lạt</w:t>
            </w:r>
          </w:p>
          <w:p w14:paraId="18007A92"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Bảo Lộc</w:t>
            </w:r>
          </w:p>
          <w:p w14:paraId="656AF5CC"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Lạc Dương</w:t>
            </w:r>
          </w:p>
          <w:p w14:paraId="53648D3E"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Đơn Dương</w:t>
            </w:r>
          </w:p>
          <w:p w14:paraId="538B6035"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Trọng</w:t>
            </w:r>
          </w:p>
          <w:p w14:paraId="24F6C58B" w14:textId="77777777" w:rsidR="00F264F6" w:rsidRPr="00F264F6" w:rsidRDefault="00F264F6" w:rsidP="00F264F6">
            <w:pPr>
              <w:rPr>
                <w:rFonts w:ascii="Arial" w:hAnsi="Arial" w:cs="Arial"/>
                <w:sz w:val="20"/>
                <w:szCs w:val="20"/>
              </w:rPr>
            </w:pPr>
            <w:r w:rsidRPr="00F264F6">
              <w:rPr>
                <w:rFonts w:ascii="Arial" w:hAnsi="Arial" w:cs="Arial"/>
                <w:sz w:val="20"/>
                <w:szCs w:val="20"/>
              </w:rPr>
              <w:t>Huyện Lâm Hà</w:t>
            </w:r>
          </w:p>
          <w:p w14:paraId="2A053BBD"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Bảo Lâm</w:t>
            </w:r>
          </w:p>
          <w:p w14:paraId="25D19E20" w14:textId="77777777" w:rsidR="00F264F6" w:rsidRPr="00F264F6" w:rsidRDefault="00F264F6" w:rsidP="00F264F6">
            <w:pPr>
              <w:rPr>
                <w:rFonts w:ascii="Arial" w:hAnsi="Arial" w:cs="Arial"/>
                <w:sz w:val="20"/>
                <w:szCs w:val="20"/>
              </w:rPr>
            </w:pPr>
            <w:r w:rsidRPr="00F264F6">
              <w:rPr>
                <w:rFonts w:ascii="Arial" w:hAnsi="Arial" w:cs="Arial"/>
                <w:sz w:val="20"/>
                <w:szCs w:val="20"/>
              </w:rPr>
              <w:t>Huyện Di Linh</w:t>
            </w:r>
          </w:p>
          <w:p w14:paraId="75ABEAA4"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Đạ Huoai</w:t>
            </w:r>
          </w:p>
          <w:p w14:paraId="5F559E8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Đạ Tẻh</w:t>
            </w:r>
          </w:p>
          <w:p w14:paraId="72B03C3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Cát Tiên</w:t>
            </w:r>
          </w:p>
          <w:p w14:paraId="6E02341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Đam Rông</w:t>
            </w:r>
          </w:p>
        </w:tc>
        <w:tc>
          <w:tcPr>
            <w:tcW w:w="850" w:type="dxa"/>
          </w:tcPr>
          <w:p w14:paraId="6596106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42</w:t>
            </w:r>
          </w:p>
          <w:p w14:paraId="48FF3CF8" w14:textId="77777777" w:rsidR="00F264F6" w:rsidRPr="00F264F6" w:rsidRDefault="00F264F6" w:rsidP="00F264F6">
            <w:pPr>
              <w:jc w:val="center"/>
              <w:rPr>
                <w:rFonts w:ascii="Arial" w:hAnsi="Arial" w:cs="Arial"/>
                <w:b/>
                <w:bCs/>
                <w:sz w:val="20"/>
                <w:szCs w:val="20"/>
              </w:rPr>
            </w:pPr>
          </w:p>
          <w:p w14:paraId="02D2C6D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6B24052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5FE635C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1DA931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7EE8C6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430DBFE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018832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61033E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548E7D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7968AA1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3F520F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4A1704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42</w:t>
            </w:r>
          </w:p>
          <w:p w14:paraId="7016E8AB" w14:textId="77777777" w:rsidR="00F264F6" w:rsidRPr="00F264F6" w:rsidRDefault="00F264F6" w:rsidP="00F264F6">
            <w:pPr>
              <w:jc w:val="center"/>
              <w:rPr>
                <w:rFonts w:ascii="Arial" w:hAnsi="Arial" w:cs="Arial"/>
                <w:sz w:val="20"/>
                <w:szCs w:val="20"/>
              </w:rPr>
            </w:pPr>
          </w:p>
        </w:tc>
        <w:tc>
          <w:tcPr>
            <w:tcW w:w="997" w:type="dxa"/>
          </w:tcPr>
          <w:p w14:paraId="39E8D897" w14:textId="77777777" w:rsidR="00F264F6" w:rsidRPr="00F264F6" w:rsidRDefault="00F264F6" w:rsidP="00F264F6">
            <w:pPr>
              <w:jc w:val="center"/>
              <w:rPr>
                <w:rFonts w:ascii="Arial" w:hAnsi="Arial" w:cs="Arial"/>
                <w:sz w:val="20"/>
                <w:szCs w:val="20"/>
              </w:rPr>
            </w:pPr>
          </w:p>
          <w:p w14:paraId="34C9E50F" w14:textId="77777777" w:rsidR="00F264F6" w:rsidRPr="00F264F6" w:rsidRDefault="00F264F6" w:rsidP="00F264F6">
            <w:pPr>
              <w:jc w:val="center"/>
              <w:rPr>
                <w:rFonts w:ascii="Arial" w:hAnsi="Arial" w:cs="Arial"/>
                <w:sz w:val="20"/>
                <w:szCs w:val="20"/>
              </w:rPr>
            </w:pPr>
          </w:p>
          <w:p w14:paraId="40653F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7503C8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C2F042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2BFF2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8D4CA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675BF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E4114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1A937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3B627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2E0864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130817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386FD7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359DA6CB" w14:textId="77777777" w:rsidR="00F264F6" w:rsidRPr="00F264F6" w:rsidRDefault="00F264F6" w:rsidP="00F264F6">
            <w:pPr>
              <w:jc w:val="center"/>
              <w:rPr>
                <w:rFonts w:ascii="Arial" w:hAnsi="Arial" w:cs="Arial"/>
                <w:sz w:val="20"/>
                <w:szCs w:val="20"/>
              </w:rPr>
            </w:pPr>
          </w:p>
        </w:tc>
      </w:tr>
      <w:tr w:rsidR="00F264F6" w:rsidRPr="00F264F6" w14:paraId="5FD7C79C" w14:textId="77777777" w:rsidTr="004C2DDB">
        <w:trPr>
          <w:cantSplit/>
        </w:trPr>
        <w:tc>
          <w:tcPr>
            <w:tcW w:w="2977" w:type="dxa"/>
          </w:tcPr>
          <w:p w14:paraId="3D4C0935"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Ninh Thuận</w:t>
            </w:r>
          </w:p>
          <w:p w14:paraId="290A054E"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6 huyện)</w:t>
            </w:r>
          </w:p>
          <w:p w14:paraId="007A4D0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Phan Rang – Tháp Chàm</w:t>
            </w:r>
          </w:p>
          <w:p w14:paraId="6EE95776" w14:textId="77777777" w:rsidR="00F264F6" w:rsidRPr="00F264F6" w:rsidRDefault="00F264F6" w:rsidP="00F264F6">
            <w:pPr>
              <w:rPr>
                <w:rFonts w:ascii="Arial" w:hAnsi="Arial" w:cs="Arial"/>
                <w:sz w:val="20"/>
                <w:szCs w:val="20"/>
              </w:rPr>
            </w:pPr>
            <w:r w:rsidRPr="00F264F6">
              <w:rPr>
                <w:rFonts w:ascii="Arial" w:hAnsi="Arial" w:cs="Arial"/>
                <w:sz w:val="20"/>
                <w:szCs w:val="20"/>
              </w:rPr>
              <w:t>Huyện Ninh Sơn</w:t>
            </w:r>
          </w:p>
          <w:p w14:paraId="08CD2EE0"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Bác Ái</w:t>
            </w:r>
          </w:p>
          <w:p w14:paraId="428C00B2" w14:textId="77777777" w:rsidR="00F264F6" w:rsidRPr="00F264F6" w:rsidRDefault="00F264F6" w:rsidP="00F264F6">
            <w:pPr>
              <w:rPr>
                <w:rFonts w:ascii="Arial" w:hAnsi="Arial" w:cs="Arial"/>
                <w:sz w:val="20"/>
                <w:szCs w:val="20"/>
              </w:rPr>
            </w:pPr>
            <w:r w:rsidRPr="00F264F6">
              <w:rPr>
                <w:rFonts w:ascii="Arial" w:hAnsi="Arial" w:cs="Arial"/>
                <w:sz w:val="20"/>
                <w:szCs w:val="20"/>
              </w:rPr>
              <w:t>Huyện Ninh Hải</w:t>
            </w:r>
          </w:p>
          <w:p w14:paraId="100384C8" w14:textId="77777777" w:rsidR="00F264F6" w:rsidRPr="00F264F6" w:rsidRDefault="00F264F6" w:rsidP="00F264F6">
            <w:pPr>
              <w:rPr>
                <w:rFonts w:ascii="Arial" w:hAnsi="Arial" w:cs="Arial"/>
                <w:sz w:val="20"/>
                <w:szCs w:val="20"/>
              </w:rPr>
            </w:pPr>
            <w:r w:rsidRPr="00F264F6">
              <w:rPr>
                <w:rFonts w:ascii="Arial" w:hAnsi="Arial" w:cs="Arial"/>
                <w:sz w:val="20"/>
                <w:szCs w:val="20"/>
              </w:rPr>
              <w:t>Huyện Ninh Phước</w:t>
            </w:r>
          </w:p>
          <w:p w14:paraId="7209B782"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Thuận Bắc </w:t>
            </w:r>
          </w:p>
          <w:p w14:paraId="79D1E1A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Thuận Nam</w:t>
            </w:r>
          </w:p>
        </w:tc>
        <w:tc>
          <w:tcPr>
            <w:tcW w:w="709" w:type="dxa"/>
          </w:tcPr>
          <w:p w14:paraId="03CB6F9C"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43</w:t>
            </w:r>
          </w:p>
          <w:p w14:paraId="2E856B58" w14:textId="77777777" w:rsidR="00F264F6" w:rsidRPr="00F264F6" w:rsidRDefault="00F264F6" w:rsidP="00F264F6">
            <w:pPr>
              <w:jc w:val="center"/>
              <w:rPr>
                <w:rFonts w:ascii="Arial" w:hAnsi="Arial" w:cs="Arial"/>
                <w:b/>
                <w:bCs/>
                <w:sz w:val="20"/>
                <w:szCs w:val="20"/>
              </w:rPr>
            </w:pPr>
          </w:p>
          <w:p w14:paraId="4F73E7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2C7AC197" w14:textId="77777777" w:rsidR="00F264F6" w:rsidRPr="00F264F6" w:rsidRDefault="00F264F6" w:rsidP="00F264F6">
            <w:pPr>
              <w:jc w:val="center"/>
              <w:rPr>
                <w:rFonts w:ascii="Arial" w:hAnsi="Arial" w:cs="Arial"/>
                <w:sz w:val="20"/>
                <w:szCs w:val="20"/>
              </w:rPr>
            </w:pPr>
          </w:p>
          <w:p w14:paraId="7C617A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42ACEB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7ECEFE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65F3E3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586A9B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p w14:paraId="0CD307F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43</w:t>
            </w:r>
          </w:p>
        </w:tc>
        <w:tc>
          <w:tcPr>
            <w:tcW w:w="709" w:type="dxa"/>
          </w:tcPr>
          <w:p w14:paraId="16E4A802" w14:textId="77777777" w:rsidR="00F264F6" w:rsidRPr="00F264F6" w:rsidRDefault="00F264F6" w:rsidP="00F264F6">
            <w:pPr>
              <w:jc w:val="center"/>
              <w:rPr>
                <w:rFonts w:ascii="Arial" w:hAnsi="Arial" w:cs="Arial"/>
                <w:sz w:val="20"/>
                <w:szCs w:val="20"/>
              </w:rPr>
            </w:pPr>
          </w:p>
          <w:p w14:paraId="5D0E0714" w14:textId="77777777" w:rsidR="00F264F6" w:rsidRPr="00F264F6" w:rsidRDefault="00F264F6" w:rsidP="00F264F6">
            <w:pPr>
              <w:jc w:val="center"/>
              <w:rPr>
                <w:rFonts w:ascii="Arial" w:hAnsi="Arial" w:cs="Arial"/>
                <w:sz w:val="20"/>
                <w:szCs w:val="20"/>
              </w:rPr>
            </w:pPr>
          </w:p>
          <w:p w14:paraId="7E3266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E932D57" w14:textId="77777777" w:rsidR="00F264F6" w:rsidRPr="00F264F6" w:rsidRDefault="00F264F6" w:rsidP="00F264F6">
            <w:pPr>
              <w:jc w:val="center"/>
              <w:rPr>
                <w:rFonts w:ascii="Arial" w:hAnsi="Arial" w:cs="Arial"/>
                <w:sz w:val="20"/>
                <w:szCs w:val="20"/>
              </w:rPr>
            </w:pPr>
          </w:p>
          <w:p w14:paraId="1F3F51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B2F0E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749853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A87DD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6941C2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1AD9B35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tc>
        <w:tc>
          <w:tcPr>
            <w:tcW w:w="3118" w:type="dxa"/>
          </w:tcPr>
          <w:p w14:paraId="2CC1FE27"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Bình Phước</w:t>
            </w:r>
          </w:p>
          <w:p w14:paraId="293FE713" w14:textId="77777777" w:rsidR="00F264F6" w:rsidRPr="00F264F6" w:rsidRDefault="00F264F6" w:rsidP="00F264F6">
            <w:pPr>
              <w:rPr>
                <w:rFonts w:ascii="Arial" w:hAnsi="Arial" w:cs="Arial"/>
                <w:sz w:val="20"/>
                <w:szCs w:val="20"/>
              </w:rPr>
            </w:pPr>
            <w:r w:rsidRPr="00F264F6">
              <w:rPr>
                <w:rFonts w:ascii="Arial" w:hAnsi="Arial" w:cs="Arial"/>
                <w:sz w:val="20"/>
                <w:szCs w:val="20"/>
              </w:rPr>
              <w:t>(3 thị xã, 8 huyện)</w:t>
            </w:r>
          </w:p>
          <w:p w14:paraId="139093A1"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Đồng Xoài</w:t>
            </w:r>
          </w:p>
          <w:p w14:paraId="2C7C4528"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Đồng Phú</w:t>
            </w:r>
          </w:p>
          <w:p w14:paraId="3675D5D1"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Bù Gia Mập</w:t>
            </w:r>
          </w:p>
          <w:p w14:paraId="619874F0"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Lộc Ninh</w:t>
            </w:r>
          </w:p>
          <w:p w14:paraId="30CAF600"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Bù Đăng</w:t>
            </w:r>
          </w:p>
          <w:p w14:paraId="754C3D88"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Hớn Quản</w:t>
            </w:r>
          </w:p>
          <w:p w14:paraId="08E17AF4"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Phước Long</w:t>
            </w:r>
          </w:p>
          <w:p w14:paraId="4D368F86"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Chơn Thành</w:t>
            </w:r>
          </w:p>
          <w:p w14:paraId="412CD9F4"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Bình Long</w:t>
            </w:r>
          </w:p>
          <w:p w14:paraId="70B22A0C"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Bù Đốp</w:t>
            </w:r>
          </w:p>
          <w:p w14:paraId="7E040857"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Riềng</w:t>
            </w:r>
          </w:p>
        </w:tc>
        <w:tc>
          <w:tcPr>
            <w:tcW w:w="850" w:type="dxa"/>
          </w:tcPr>
          <w:p w14:paraId="7BC0E6B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44</w:t>
            </w:r>
          </w:p>
          <w:p w14:paraId="325FF716" w14:textId="77777777" w:rsidR="00F264F6" w:rsidRPr="00F264F6" w:rsidRDefault="00F264F6" w:rsidP="00F264F6">
            <w:pPr>
              <w:jc w:val="center"/>
              <w:rPr>
                <w:rFonts w:ascii="Arial" w:hAnsi="Arial" w:cs="Arial"/>
                <w:sz w:val="20"/>
                <w:szCs w:val="20"/>
              </w:rPr>
            </w:pPr>
          </w:p>
          <w:p w14:paraId="2696E3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05A3986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701A39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39104F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41B5D8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784DEE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60D012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2966AB3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62C212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4A5EBFA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p w14:paraId="2FEC85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44</w:t>
            </w:r>
          </w:p>
        </w:tc>
        <w:tc>
          <w:tcPr>
            <w:tcW w:w="997" w:type="dxa"/>
          </w:tcPr>
          <w:p w14:paraId="1FCF17EE" w14:textId="77777777" w:rsidR="00F264F6" w:rsidRPr="00F264F6" w:rsidRDefault="00F264F6" w:rsidP="00F264F6">
            <w:pPr>
              <w:jc w:val="center"/>
              <w:rPr>
                <w:rFonts w:ascii="Arial" w:hAnsi="Arial" w:cs="Arial"/>
                <w:sz w:val="20"/>
                <w:szCs w:val="20"/>
              </w:rPr>
            </w:pPr>
          </w:p>
          <w:p w14:paraId="66D5BFE7" w14:textId="77777777" w:rsidR="00F264F6" w:rsidRPr="00F264F6" w:rsidRDefault="00F264F6" w:rsidP="00F264F6">
            <w:pPr>
              <w:jc w:val="center"/>
              <w:rPr>
                <w:rFonts w:ascii="Arial" w:hAnsi="Arial" w:cs="Arial"/>
                <w:sz w:val="20"/>
                <w:szCs w:val="20"/>
              </w:rPr>
            </w:pPr>
          </w:p>
          <w:p w14:paraId="312FF4D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7D069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15E7B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0A717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54EB9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682EE6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A3C3B1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3B3CE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43FE3D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B97EB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E28D7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r>
      <w:tr w:rsidR="00F264F6" w:rsidRPr="00F264F6" w14:paraId="743C53CF" w14:textId="77777777" w:rsidTr="004C2DDB">
        <w:trPr>
          <w:cantSplit/>
        </w:trPr>
        <w:tc>
          <w:tcPr>
            <w:tcW w:w="2977" w:type="dxa"/>
          </w:tcPr>
          <w:p w14:paraId="74119F6F"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Tây Ninh</w:t>
            </w:r>
          </w:p>
          <w:p w14:paraId="631E5783"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8 huyện)</w:t>
            </w:r>
          </w:p>
          <w:p w14:paraId="1E1035E7"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Tây Ninh</w:t>
            </w:r>
          </w:p>
          <w:p w14:paraId="6EF0955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Biên</w:t>
            </w:r>
          </w:p>
          <w:p w14:paraId="1E9D1952"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Châu</w:t>
            </w:r>
          </w:p>
          <w:p w14:paraId="0BE130FD" w14:textId="77777777" w:rsidR="00F264F6" w:rsidRPr="00F264F6" w:rsidRDefault="00F264F6" w:rsidP="00F264F6">
            <w:pPr>
              <w:rPr>
                <w:rFonts w:ascii="Arial" w:hAnsi="Arial" w:cs="Arial"/>
                <w:sz w:val="20"/>
                <w:szCs w:val="20"/>
              </w:rPr>
            </w:pPr>
            <w:r w:rsidRPr="00F264F6">
              <w:rPr>
                <w:rFonts w:ascii="Arial" w:hAnsi="Arial" w:cs="Arial"/>
                <w:sz w:val="20"/>
                <w:szCs w:val="20"/>
              </w:rPr>
              <w:t>Huyện Dương Minh Châu</w:t>
            </w:r>
          </w:p>
          <w:p w14:paraId="5921175A"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6589AF6F"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Hòa Thành</w:t>
            </w:r>
          </w:p>
          <w:p w14:paraId="6E1C2A0F"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Bến Cầu</w:t>
            </w:r>
          </w:p>
          <w:p w14:paraId="49868180" w14:textId="77777777" w:rsidR="00F264F6" w:rsidRPr="00F264F6" w:rsidRDefault="00F264F6" w:rsidP="00F264F6">
            <w:pPr>
              <w:rPr>
                <w:rFonts w:ascii="Arial" w:hAnsi="Arial" w:cs="Arial"/>
                <w:sz w:val="20"/>
                <w:szCs w:val="20"/>
              </w:rPr>
            </w:pPr>
            <w:r w:rsidRPr="00F264F6">
              <w:rPr>
                <w:rFonts w:ascii="Arial" w:hAnsi="Arial" w:cs="Arial"/>
                <w:sz w:val="20"/>
                <w:szCs w:val="20"/>
              </w:rPr>
              <w:t>Huyện Gò Dầu</w:t>
            </w:r>
          </w:p>
          <w:p w14:paraId="4822F5A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Trảng Bàng</w:t>
            </w:r>
          </w:p>
        </w:tc>
        <w:tc>
          <w:tcPr>
            <w:tcW w:w="709" w:type="dxa"/>
          </w:tcPr>
          <w:p w14:paraId="0037B01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45</w:t>
            </w:r>
          </w:p>
          <w:p w14:paraId="736B0558" w14:textId="77777777" w:rsidR="00F264F6" w:rsidRPr="00F264F6" w:rsidRDefault="00F264F6" w:rsidP="00F264F6">
            <w:pPr>
              <w:jc w:val="center"/>
              <w:rPr>
                <w:rFonts w:ascii="Arial" w:hAnsi="Arial" w:cs="Arial"/>
                <w:sz w:val="20"/>
                <w:szCs w:val="20"/>
              </w:rPr>
            </w:pPr>
          </w:p>
          <w:p w14:paraId="6BB8FA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326F00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67750B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10430A4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76EEA89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3CC6EF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36D01D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6902DC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p w14:paraId="2DC5024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45</w:t>
            </w:r>
          </w:p>
        </w:tc>
        <w:tc>
          <w:tcPr>
            <w:tcW w:w="709" w:type="dxa"/>
          </w:tcPr>
          <w:p w14:paraId="79F4975B" w14:textId="77777777" w:rsidR="00F264F6" w:rsidRPr="00F264F6" w:rsidRDefault="00F264F6" w:rsidP="00F264F6">
            <w:pPr>
              <w:jc w:val="center"/>
              <w:rPr>
                <w:rFonts w:ascii="Arial" w:hAnsi="Arial" w:cs="Arial"/>
                <w:sz w:val="20"/>
                <w:szCs w:val="20"/>
              </w:rPr>
            </w:pPr>
          </w:p>
          <w:p w14:paraId="375F8827" w14:textId="77777777" w:rsidR="00F264F6" w:rsidRPr="00F264F6" w:rsidRDefault="00F264F6" w:rsidP="00F264F6">
            <w:pPr>
              <w:jc w:val="center"/>
              <w:rPr>
                <w:rFonts w:ascii="Arial" w:hAnsi="Arial" w:cs="Arial"/>
                <w:sz w:val="20"/>
                <w:szCs w:val="20"/>
              </w:rPr>
            </w:pPr>
          </w:p>
          <w:p w14:paraId="66F711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F549F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C87CF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132B5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16264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66A5241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866200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0E89E8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716EB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755DFF01"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Bình Dương</w:t>
            </w:r>
          </w:p>
          <w:p w14:paraId="320CD1A9"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30D40375" w14:textId="77777777" w:rsidR="00F264F6" w:rsidRPr="00F264F6" w:rsidRDefault="00F264F6" w:rsidP="00F264F6">
            <w:pPr>
              <w:rPr>
                <w:rFonts w:ascii="Arial" w:hAnsi="Arial" w:cs="Arial"/>
                <w:sz w:val="20"/>
                <w:szCs w:val="20"/>
              </w:rPr>
            </w:pPr>
            <w:r w:rsidRPr="00F264F6">
              <w:rPr>
                <w:rFonts w:ascii="Arial" w:hAnsi="Arial" w:cs="Arial"/>
                <w:sz w:val="20"/>
                <w:szCs w:val="20"/>
              </w:rPr>
              <w:t>7 huyện)</w:t>
            </w:r>
          </w:p>
          <w:p w14:paraId="509568C8"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Thủ Dầu Một</w:t>
            </w:r>
          </w:p>
          <w:p w14:paraId="0EE1B33A" w14:textId="77777777" w:rsidR="00F264F6" w:rsidRPr="00F264F6" w:rsidRDefault="00F264F6" w:rsidP="00F264F6">
            <w:pPr>
              <w:rPr>
                <w:rFonts w:ascii="Arial" w:hAnsi="Arial" w:cs="Arial"/>
                <w:sz w:val="20"/>
                <w:szCs w:val="20"/>
              </w:rPr>
            </w:pPr>
            <w:r w:rsidRPr="00F264F6">
              <w:rPr>
                <w:rFonts w:ascii="Arial" w:hAnsi="Arial" w:cs="Arial"/>
                <w:sz w:val="20"/>
                <w:szCs w:val="20"/>
              </w:rPr>
              <w:t>Huyện Dầu Tiếng</w:t>
            </w:r>
          </w:p>
          <w:p w14:paraId="03A56123"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Bến Cát</w:t>
            </w:r>
          </w:p>
          <w:p w14:paraId="7A8C1D81"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Giáo</w:t>
            </w:r>
          </w:p>
          <w:p w14:paraId="6C54DAF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Uyên</w:t>
            </w:r>
          </w:p>
          <w:p w14:paraId="0E62294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Thuận An</w:t>
            </w:r>
          </w:p>
          <w:p w14:paraId="66D73F85"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Dĩ An</w:t>
            </w:r>
          </w:p>
          <w:p w14:paraId="6AACB545"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Bàu Bàng</w:t>
            </w:r>
          </w:p>
          <w:p w14:paraId="7EB2FDBE"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Tân Uyên</w:t>
            </w:r>
          </w:p>
        </w:tc>
        <w:tc>
          <w:tcPr>
            <w:tcW w:w="850" w:type="dxa"/>
          </w:tcPr>
          <w:p w14:paraId="33BD4E85"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46</w:t>
            </w:r>
          </w:p>
          <w:p w14:paraId="007A1EC2" w14:textId="77777777" w:rsidR="00F264F6" w:rsidRPr="00F264F6" w:rsidRDefault="00F264F6" w:rsidP="00F264F6">
            <w:pPr>
              <w:jc w:val="center"/>
              <w:rPr>
                <w:rFonts w:ascii="Arial" w:hAnsi="Arial" w:cs="Arial"/>
                <w:sz w:val="20"/>
                <w:szCs w:val="20"/>
              </w:rPr>
            </w:pPr>
          </w:p>
          <w:p w14:paraId="67FAB52B" w14:textId="77777777" w:rsidR="00F264F6" w:rsidRPr="00F264F6" w:rsidRDefault="00F264F6" w:rsidP="00F264F6">
            <w:pPr>
              <w:jc w:val="center"/>
              <w:rPr>
                <w:rFonts w:ascii="Arial" w:hAnsi="Arial" w:cs="Arial"/>
                <w:sz w:val="20"/>
                <w:szCs w:val="20"/>
              </w:rPr>
            </w:pPr>
          </w:p>
          <w:p w14:paraId="1805116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15799F7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75E78C8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4F06A0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4C4A6A7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5DE3FD6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0E7D108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6EF059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p w14:paraId="15B399E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46</w:t>
            </w:r>
          </w:p>
        </w:tc>
        <w:tc>
          <w:tcPr>
            <w:tcW w:w="997" w:type="dxa"/>
          </w:tcPr>
          <w:p w14:paraId="2623CBB9" w14:textId="77777777" w:rsidR="00F264F6" w:rsidRPr="00F264F6" w:rsidRDefault="00F264F6" w:rsidP="00F264F6">
            <w:pPr>
              <w:jc w:val="center"/>
              <w:rPr>
                <w:rFonts w:ascii="Arial" w:hAnsi="Arial" w:cs="Arial"/>
                <w:sz w:val="20"/>
                <w:szCs w:val="20"/>
              </w:rPr>
            </w:pPr>
          </w:p>
          <w:p w14:paraId="464B3067" w14:textId="77777777" w:rsidR="00F264F6" w:rsidRPr="00F264F6" w:rsidRDefault="00F264F6" w:rsidP="00F264F6">
            <w:pPr>
              <w:jc w:val="center"/>
              <w:rPr>
                <w:rFonts w:ascii="Arial" w:hAnsi="Arial" w:cs="Arial"/>
                <w:sz w:val="20"/>
                <w:szCs w:val="20"/>
              </w:rPr>
            </w:pPr>
          </w:p>
          <w:p w14:paraId="4D8CC219" w14:textId="77777777" w:rsidR="00F264F6" w:rsidRPr="00F264F6" w:rsidRDefault="00F264F6" w:rsidP="00F264F6">
            <w:pPr>
              <w:jc w:val="center"/>
              <w:rPr>
                <w:rFonts w:ascii="Arial" w:hAnsi="Arial" w:cs="Arial"/>
                <w:sz w:val="20"/>
                <w:szCs w:val="20"/>
              </w:rPr>
            </w:pPr>
          </w:p>
          <w:p w14:paraId="2BFF1B6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4CA8A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93B61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62461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CB485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47E25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679132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DE091D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4B46BFE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r>
      <w:tr w:rsidR="00F264F6" w:rsidRPr="00F264F6" w14:paraId="37CD9C6C" w14:textId="77777777" w:rsidTr="004C2DDB">
        <w:trPr>
          <w:cantSplit/>
        </w:trPr>
        <w:tc>
          <w:tcPr>
            <w:tcW w:w="2977" w:type="dxa"/>
          </w:tcPr>
          <w:p w14:paraId="49681F1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Đồng Nai</w:t>
            </w:r>
          </w:p>
          <w:p w14:paraId="3A7C942F"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584DB414" w14:textId="77777777" w:rsidR="00F264F6" w:rsidRPr="00F264F6" w:rsidRDefault="00F264F6" w:rsidP="00F264F6">
            <w:pPr>
              <w:rPr>
                <w:rFonts w:ascii="Arial" w:hAnsi="Arial" w:cs="Arial"/>
                <w:sz w:val="20"/>
                <w:szCs w:val="20"/>
              </w:rPr>
            </w:pPr>
            <w:r w:rsidRPr="00F264F6">
              <w:rPr>
                <w:rFonts w:ascii="Arial" w:hAnsi="Arial" w:cs="Arial"/>
                <w:sz w:val="20"/>
                <w:szCs w:val="20"/>
              </w:rPr>
              <w:t>9 huyện)</w:t>
            </w:r>
          </w:p>
          <w:p w14:paraId="38023769"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Biên Hòa</w:t>
            </w:r>
          </w:p>
          <w:p w14:paraId="4814904F"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Phú</w:t>
            </w:r>
          </w:p>
          <w:p w14:paraId="57F10662"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Định Quán</w:t>
            </w:r>
          </w:p>
          <w:p w14:paraId="548EB5B7"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Cửu</w:t>
            </w:r>
          </w:p>
          <w:p w14:paraId="01DE1EB4"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Thống Nhất </w:t>
            </w:r>
          </w:p>
          <w:p w14:paraId="414C7E1D"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Long Khánh</w:t>
            </w:r>
          </w:p>
          <w:p w14:paraId="2E8EE426" w14:textId="77777777" w:rsidR="00F264F6" w:rsidRPr="00F264F6" w:rsidRDefault="00F264F6" w:rsidP="00F264F6">
            <w:pPr>
              <w:rPr>
                <w:rFonts w:ascii="Arial" w:hAnsi="Arial" w:cs="Arial"/>
                <w:sz w:val="20"/>
                <w:szCs w:val="20"/>
              </w:rPr>
            </w:pPr>
            <w:r w:rsidRPr="00F264F6">
              <w:rPr>
                <w:rFonts w:ascii="Arial" w:hAnsi="Arial" w:cs="Arial"/>
                <w:sz w:val="20"/>
                <w:szCs w:val="20"/>
              </w:rPr>
              <w:t>Huyện Xuân Lộc</w:t>
            </w:r>
          </w:p>
          <w:p w14:paraId="3AD34678" w14:textId="77777777" w:rsidR="00F264F6" w:rsidRPr="00F264F6" w:rsidRDefault="00F264F6" w:rsidP="00F264F6">
            <w:pPr>
              <w:rPr>
                <w:rFonts w:ascii="Arial" w:hAnsi="Arial" w:cs="Arial"/>
                <w:sz w:val="20"/>
                <w:szCs w:val="20"/>
              </w:rPr>
            </w:pPr>
            <w:r w:rsidRPr="00F264F6">
              <w:rPr>
                <w:rFonts w:ascii="Arial" w:hAnsi="Arial" w:cs="Arial"/>
                <w:sz w:val="20"/>
                <w:szCs w:val="20"/>
              </w:rPr>
              <w:t>Huyện Long Thành</w:t>
            </w:r>
          </w:p>
          <w:p w14:paraId="56433A11" w14:textId="77777777" w:rsidR="00F264F6" w:rsidRPr="00F264F6" w:rsidRDefault="00F264F6" w:rsidP="00F264F6">
            <w:pPr>
              <w:rPr>
                <w:rFonts w:ascii="Arial" w:hAnsi="Arial" w:cs="Arial"/>
                <w:sz w:val="20"/>
                <w:szCs w:val="20"/>
              </w:rPr>
            </w:pPr>
            <w:r w:rsidRPr="00F264F6">
              <w:rPr>
                <w:rFonts w:ascii="Arial" w:hAnsi="Arial" w:cs="Arial"/>
                <w:sz w:val="20"/>
                <w:szCs w:val="20"/>
              </w:rPr>
              <w:t>Huyện Nhơn Trạch</w:t>
            </w:r>
          </w:p>
          <w:p w14:paraId="6C177B29"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Trảng Bom</w:t>
            </w:r>
          </w:p>
          <w:p w14:paraId="5BDCBDB1"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Cẩm Mỹ</w:t>
            </w:r>
          </w:p>
        </w:tc>
        <w:tc>
          <w:tcPr>
            <w:tcW w:w="709" w:type="dxa"/>
          </w:tcPr>
          <w:p w14:paraId="3E661B6C"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47</w:t>
            </w:r>
          </w:p>
          <w:p w14:paraId="6E36DC31" w14:textId="77777777" w:rsidR="00F264F6" w:rsidRPr="00F264F6" w:rsidRDefault="00F264F6" w:rsidP="00F264F6">
            <w:pPr>
              <w:jc w:val="center"/>
              <w:rPr>
                <w:rFonts w:ascii="Arial" w:hAnsi="Arial" w:cs="Arial"/>
                <w:b/>
                <w:bCs/>
                <w:sz w:val="20"/>
                <w:szCs w:val="20"/>
              </w:rPr>
            </w:pPr>
          </w:p>
          <w:p w14:paraId="49AA3B76" w14:textId="77777777" w:rsidR="00F264F6" w:rsidRPr="00F264F6" w:rsidRDefault="00F264F6" w:rsidP="00F264F6">
            <w:pPr>
              <w:jc w:val="center"/>
              <w:rPr>
                <w:rFonts w:ascii="Arial" w:hAnsi="Arial" w:cs="Arial"/>
                <w:sz w:val="20"/>
                <w:szCs w:val="20"/>
              </w:rPr>
            </w:pPr>
          </w:p>
          <w:p w14:paraId="22B7FA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071F66F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5ABF0A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6DFEA2A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5CB2B1F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4E622D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2780AF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0ED122E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083548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7F3D23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p w14:paraId="678390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47</w:t>
            </w:r>
          </w:p>
        </w:tc>
        <w:tc>
          <w:tcPr>
            <w:tcW w:w="709" w:type="dxa"/>
          </w:tcPr>
          <w:p w14:paraId="3D4156FE" w14:textId="77777777" w:rsidR="00F264F6" w:rsidRPr="00F264F6" w:rsidRDefault="00F264F6" w:rsidP="00F264F6">
            <w:pPr>
              <w:jc w:val="center"/>
              <w:rPr>
                <w:rFonts w:ascii="Arial" w:hAnsi="Arial" w:cs="Arial"/>
                <w:sz w:val="20"/>
                <w:szCs w:val="20"/>
              </w:rPr>
            </w:pPr>
          </w:p>
          <w:p w14:paraId="0EB31828" w14:textId="77777777" w:rsidR="00F264F6" w:rsidRPr="00F264F6" w:rsidRDefault="00F264F6" w:rsidP="00F264F6">
            <w:pPr>
              <w:jc w:val="center"/>
              <w:rPr>
                <w:rFonts w:ascii="Arial" w:hAnsi="Arial" w:cs="Arial"/>
                <w:sz w:val="20"/>
                <w:szCs w:val="20"/>
              </w:rPr>
            </w:pPr>
          </w:p>
          <w:p w14:paraId="07B26DC2" w14:textId="77777777" w:rsidR="00F264F6" w:rsidRPr="00F264F6" w:rsidRDefault="00F264F6" w:rsidP="00F264F6">
            <w:pPr>
              <w:jc w:val="center"/>
              <w:rPr>
                <w:rFonts w:ascii="Arial" w:hAnsi="Arial" w:cs="Arial"/>
                <w:sz w:val="20"/>
                <w:szCs w:val="20"/>
              </w:rPr>
            </w:pPr>
          </w:p>
          <w:p w14:paraId="632959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46BF0F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C0887C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E4DB8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6B6A2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77B6A1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4A28D7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B1ABB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6B9E5F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35B2081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09EDFA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09B3DD6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Bình Thuận</w:t>
            </w:r>
          </w:p>
          <w:p w14:paraId="5440C09B"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5329E980"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09EFC29F"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Phan Thiết</w:t>
            </w:r>
          </w:p>
          <w:p w14:paraId="4E0A0F8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Tuy Phong</w:t>
            </w:r>
          </w:p>
          <w:p w14:paraId="73035A21"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Bắc Bình</w:t>
            </w:r>
          </w:p>
          <w:p w14:paraId="62A58FE2"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Hàm Thuận Bắc</w:t>
            </w:r>
          </w:p>
          <w:p w14:paraId="048DC086"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Hàm Thuận Nam</w:t>
            </w:r>
          </w:p>
          <w:p w14:paraId="4D1F8BFA"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Tánh Linh</w:t>
            </w:r>
          </w:p>
          <w:p w14:paraId="4E49D19B"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Hàm Tân</w:t>
            </w:r>
          </w:p>
          <w:p w14:paraId="00FB14B5"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Linh</w:t>
            </w:r>
          </w:p>
          <w:p w14:paraId="3B561EB9"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Quý</w:t>
            </w:r>
          </w:p>
          <w:p w14:paraId="71E5772C"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La-gi</w:t>
            </w:r>
          </w:p>
        </w:tc>
        <w:tc>
          <w:tcPr>
            <w:tcW w:w="850" w:type="dxa"/>
          </w:tcPr>
          <w:p w14:paraId="0B19C1BB"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48</w:t>
            </w:r>
          </w:p>
          <w:p w14:paraId="7629E864" w14:textId="77777777" w:rsidR="00F264F6" w:rsidRPr="00F264F6" w:rsidRDefault="00F264F6" w:rsidP="00F264F6">
            <w:pPr>
              <w:jc w:val="center"/>
              <w:rPr>
                <w:rFonts w:ascii="Arial" w:hAnsi="Arial" w:cs="Arial"/>
                <w:b/>
                <w:bCs/>
                <w:sz w:val="20"/>
                <w:szCs w:val="20"/>
              </w:rPr>
            </w:pPr>
          </w:p>
          <w:p w14:paraId="40C52CC7" w14:textId="77777777" w:rsidR="00F264F6" w:rsidRPr="00F264F6" w:rsidRDefault="00F264F6" w:rsidP="00F264F6">
            <w:pPr>
              <w:jc w:val="center"/>
              <w:rPr>
                <w:rFonts w:ascii="Arial" w:hAnsi="Arial" w:cs="Arial"/>
                <w:sz w:val="20"/>
                <w:szCs w:val="20"/>
              </w:rPr>
            </w:pPr>
          </w:p>
          <w:p w14:paraId="6753B03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109C64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5AB755C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4661EA2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35611C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6987CE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1A0524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524C69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588723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p w14:paraId="537BE09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48</w:t>
            </w:r>
          </w:p>
        </w:tc>
        <w:tc>
          <w:tcPr>
            <w:tcW w:w="997" w:type="dxa"/>
          </w:tcPr>
          <w:p w14:paraId="52651372" w14:textId="77777777" w:rsidR="00F264F6" w:rsidRPr="00F264F6" w:rsidRDefault="00F264F6" w:rsidP="00F264F6">
            <w:pPr>
              <w:jc w:val="center"/>
              <w:rPr>
                <w:rFonts w:ascii="Arial" w:hAnsi="Arial" w:cs="Arial"/>
                <w:sz w:val="20"/>
                <w:szCs w:val="20"/>
              </w:rPr>
            </w:pPr>
          </w:p>
          <w:p w14:paraId="0AA7D489" w14:textId="77777777" w:rsidR="00F264F6" w:rsidRPr="00F264F6" w:rsidRDefault="00F264F6" w:rsidP="00F264F6">
            <w:pPr>
              <w:jc w:val="center"/>
              <w:rPr>
                <w:rFonts w:ascii="Arial" w:hAnsi="Arial" w:cs="Arial"/>
                <w:sz w:val="20"/>
                <w:szCs w:val="20"/>
              </w:rPr>
            </w:pPr>
          </w:p>
          <w:p w14:paraId="63913042" w14:textId="77777777" w:rsidR="00F264F6" w:rsidRPr="00F264F6" w:rsidRDefault="00F264F6" w:rsidP="00F264F6">
            <w:pPr>
              <w:jc w:val="center"/>
              <w:rPr>
                <w:rFonts w:ascii="Arial" w:hAnsi="Arial" w:cs="Arial"/>
                <w:sz w:val="20"/>
                <w:szCs w:val="20"/>
              </w:rPr>
            </w:pPr>
          </w:p>
          <w:p w14:paraId="53F53F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28EFE3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42BB074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C1308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13398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35CBE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2810B26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239859B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26B725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5B2BBB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r>
      <w:tr w:rsidR="00F264F6" w:rsidRPr="00F264F6" w14:paraId="7602A9CB" w14:textId="77777777" w:rsidTr="004C2DDB">
        <w:trPr>
          <w:cantSplit/>
        </w:trPr>
        <w:tc>
          <w:tcPr>
            <w:tcW w:w="2977" w:type="dxa"/>
          </w:tcPr>
          <w:p w14:paraId="65F6AA82"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Tỉnh Bà Rịa – Vũng Tàu </w:t>
            </w:r>
          </w:p>
          <w:p w14:paraId="42F81DCF" w14:textId="77777777" w:rsidR="00F264F6" w:rsidRPr="00F264F6" w:rsidRDefault="00F264F6" w:rsidP="00F264F6">
            <w:pPr>
              <w:rPr>
                <w:rFonts w:ascii="Arial" w:hAnsi="Arial" w:cs="Arial"/>
                <w:sz w:val="20"/>
                <w:szCs w:val="20"/>
              </w:rPr>
            </w:pPr>
            <w:r w:rsidRPr="00F264F6">
              <w:rPr>
                <w:rFonts w:ascii="Arial" w:hAnsi="Arial" w:cs="Arial"/>
                <w:sz w:val="20"/>
                <w:szCs w:val="20"/>
              </w:rPr>
              <w:t>(2 thành phố, 6 huyện)</w:t>
            </w:r>
          </w:p>
          <w:p w14:paraId="439C6D3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Vũng Tàu</w:t>
            </w:r>
          </w:p>
          <w:p w14:paraId="63167061"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Bà Rịa</w:t>
            </w:r>
          </w:p>
          <w:p w14:paraId="6EE2292E"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Đức</w:t>
            </w:r>
          </w:p>
          <w:p w14:paraId="7552B1C9" w14:textId="77777777" w:rsidR="00F264F6" w:rsidRPr="00F264F6" w:rsidRDefault="00F264F6" w:rsidP="00F264F6">
            <w:pPr>
              <w:rPr>
                <w:rFonts w:ascii="Arial" w:hAnsi="Arial" w:cs="Arial"/>
                <w:sz w:val="20"/>
                <w:szCs w:val="20"/>
              </w:rPr>
            </w:pPr>
            <w:r w:rsidRPr="00F264F6">
              <w:rPr>
                <w:rFonts w:ascii="Arial" w:hAnsi="Arial" w:cs="Arial"/>
                <w:sz w:val="20"/>
                <w:szCs w:val="20"/>
              </w:rPr>
              <w:t>Huyện Xuyên Mộc</w:t>
            </w:r>
          </w:p>
          <w:p w14:paraId="007B516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Thành</w:t>
            </w:r>
          </w:p>
          <w:p w14:paraId="15EE86C1" w14:textId="77777777" w:rsidR="00F264F6" w:rsidRPr="00F264F6" w:rsidRDefault="00F264F6" w:rsidP="00F264F6">
            <w:pPr>
              <w:rPr>
                <w:rFonts w:ascii="Arial" w:hAnsi="Arial" w:cs="Arial"/>
                <w:sz w:val="20"/>
                <w:szCs w:val="20"/>
              </w:rPr>
            </w:pPr>
            <w:r w:rsidRPr="00F264F6">
              <w:rPr>
                <w:rFonts w:ascii="Arial" w:hAnsi="Arial" w:cs="Arial"/>
                <w:sz w:val="20"/>
                <w:szCs w:val="20"/>
              </w:rPr>
              <w:t>Huyện Long Điền</w:t>
            </w:r>
          </w:p>
          <w:p w14:paraId="7AB465A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Côn Đảo</w:t>
            </w:r>
          </w:p>
          <w:p w14:paraId="75AC2D83"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Đất Đỏ</w:t>
            </w:r>
          </w:p>
        </w:tc>
        <w:tc>
          <w:tcPr>
            <w:tcW w:w="709" w:type="dxa"/>
          </w:tcPr>
          <w:p w14:paraId="695AF698"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49</w:t>
            </w:r>
          </w:p>
          <w:p w14:paraId="61B316BC" w14:textId="77777777" w:rsidR="00F264F6" w:rsidRPr="00F264F6" w:rsidRDefault="00F264F6" w:rsidP="00F264F6">
            <w:pPr>
              <w:jc w:val="center"/>
              <w:rPr>
                <w:rFonts w:ascii="Arial" w:hAnsi="Arial" w:cs="Arial"/>
                <w:b/>
                <w:bCs/>
                <w:sz w:val="20"/>
                <w:szCs w:val="20"/>
              </w:rPr>
            </w:pPr>
          </w:p>
          <w:p w14:paraId="2E7C0B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67C898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157FEE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67FF6B8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4CCDB0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09F251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302E2E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76B47C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49</w:t>
            </w:r>
          </w:p>
          <w:p w14:paraId="052B2D3C" w14:textId="77777777" w:rsidR="00F264F6" w:rsidRPr="00F264F6" w:rsidRDefault="00F264F6" w:rsidP="00F264F6">
            <w:pPr>
              <w:jc w:val="center"/>
              <w:rPr>
                <w:rFonts w:ascii="Arial" w:hAnsi="Arial" w:cs="Arial"/>
                <w:sz w:val="20"/>
                <w:szCs w:val="20"/>
              </w:rPr>
            </w:pPr>
          </w:p>
          <w:p w14:paraId="64730314" w14:textId="77777777" w:rsidR="00F264F6" w:rsidRPr="00F264F6" w:rsidRDefault="00F264F6" w:rsidP="00F264F6">
            <w:pPr>
              <w:jc w:val="center"/>
              <w:rPr>
                <w:rFonts w:ascii="Arial" w:hAnsi="Arial" w:cs="Arial"/>
                <w:sz w:val="20"/>
                <w:szCs w:val="20"/>
              </w:rPr>
            </w:pPr>
          </w:p>
        </w:tc>
        <w:tc>
          <w:tcPr>
            <w:tcW w:w="709" w:type="dxa"/>
          </w:tcPr>
          <w:p w14:paraId="2B49FD85" w14:textId="77777777" w:rsidR="00F264F6" w:rsidRPr="00F264F6" w:rsidRDefault="00F264F6" w:rsidP="00F264F6">
            <w:pPr>
              <w:jc w:val="center"/>
              <w:rPr>
                <w:rFonts w:ascii="Arial" w:hAnsi="Arial" w:cs="Arial"/>
                <w:sz w:val="20"/>
                <w:szCs w:val="20"/>
              </w:rPr>
            </w:pPr>
          </w:p>
          <w:p w14:paraId="508F9655" w14:textId="77777777" w:rsidR="00F264F6" w:rsidRPr="00F264F6" w:rsidRDefault="00F264F6" w:rsidP="00F264F6">
            <w:pPr>
              <w:jc w:val="center"/>
              <w:rPr>
                <w:rFonts w:ascii="Arial" w:hAnsi="Arial" w:cs="Arial"/>
                <w:sz w:val="20"/>
                <w:szCs w:val="20"/>
              </w:rPr>
            </w:pPr>
          </w:p>
          <w:p w14:paraId="2F870B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AD118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2A2C8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9FDDA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AB086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11ED1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658458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36F91F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2A3FE010" w14:textId="77777777" w:rsidR="00F264F6" w:rsidRPr="00F264F6" w:rsidRDefault="00F264F6" w:rsidP="00F264F6">
            <w:pPr>
              <w:jc w:val="center"/>
              <w:rPr>
                <w:rFonts w:ascii="Arial" w:hAnsi="Arial" w:cs="Arial"/>
                <w:sz w:val="20"/>
                <w:szCs w:val="20"/>
              </w:rPr>
            </w:pPr>
          </w:p>
          <w:p w14:paraId="6F83A126" w14:textId="77777777" w:rsidR="00F264F6" w:rsidRPr="00F264F6" w:rsidRDefault="00F264F6" w:rsidP="00F264F6">
            <w:pPr>
              <w:jc w:val="center"/>
              <w:rPr>
                <w:rFonts w:ascii="Arial" w:hAnsi="Arial" w:cs="Arial"/>
                <w:sz w:val="20"/>
                <w:szCs w:val="20"/>
              </w:rPr>
            </w:pPr>
          </w:p>
        </w:tc>
        <w:tc>
          <w:tcPr>
            <w:tcW w:w="3118" w:type="dxa"/>
          </w:tcPr>
          <w:p w14:paraId="27CA18C1" w14:textId="77777777" w:rsidR="00F264F6" w:rsidRPr="00F264F6" w:rsidRDefault="00F264F6" w:rsidP="00F264F6">
            <w:pPr>
              <w:rPr>
                <w:rFonts w:ascii="Arial" w:hAnsi="Arial" w:cs="Arial"/>
                <w:b/>
                <w:bCs/>
                <w:sz w:val="20"/>
                <w:szCs w:val="20"/>
              </w:rPr>
            </w:pPr>
            <w:r w:rsidRPr="00F264F6">
              <w:rPr>
                <w:rFonts w:ascii="Arial" w:hAnsi="Arial" w:cs="Arial"/>
                <w:b/>
                <w:bCs/>
                <w:sz w:val="20"/>
                <w:szCs w:val="20"/>
              </w:rPr>
              <w:t xml:space="preserve">Tỉnh Long An </w:t>
            </w:r>
          </w:p>
          <w:p w14:paraId="0F2477F6"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051AD5AA" w14:textId="77777777" w:rsidR="00F264F6" w:rsidRPr="00F264F6" w:rsidRDefault="00F264F6" w:rsidP="00F264F6">
            <w:pPr>
              <w:rPr>
                <w:rFonts w:ascii="Arial" w:hAnsi="Arial" w:cs="Arial"/>
                <w:sz w:val="20"/>
                <w:szCs w:val="20"/>
              </w:rPr>
            </w:pPr>
            <w:r w:rsidRPr="00F264F6">
              <w:rPr>
                <w:rFonts w:ascii="Arial" w:hAnsi="Arial" w:cs="Arial"/>
                <w:sz w:val="20"/>
                <w:szCs w:val="20"/>
              </w:rPr>
              <w:t>13 huyện)</w:t>
            </w:r>
          </w:p>
          <w:p w14:paraId="71837E32"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Tân An</w:t>
            </w:r>
          </w:p>
          <w:p w14:paraId="5C8D4125"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Hưng</w:t>
            </w:r>
          </w:p>
          <w:p w14:paraId="32090162"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Hưng</w:t>
            </w:r>
          </w:p>
          <w:p w14:paraId="1E86D762"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Mộc Hóa</w:t>
            </w:r>
          </w:p>
          <w:p w14:paraId="360188B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Thạnh</w:t>
            </w:r>
          </w:p>
          <w:p w14:paraId="73E6C492"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Thạnh Hóa</w:t>
            </w:r>
          </w:p>
          <w:p w14:paraId="77100B0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Huệ</w:t>
            </w:r>
          </w:p>
          <w:p w14:paraId="3D84CEDC"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Đức Hòa</w:t>
            </w:r>
          </w:p>
          <w:p w14:paraId="2B009F5F" w14:textId="77777777" w:rsidR="00F264F6" w:rsidRPr="00F264F6" w:rsidRDefault="00F264F6" w:rsidP="00F264F6">
            <w:pPr>
              <w:rPr>
                <w:rFonts w:ascii="Arial" w:hAnsi="Arial" w:cs="Arial"/>
                <w:sz w:val="20"/>
                <w:szCs w:val="20"/>
              </w:rPr>
            </w:pPr>
            <w:r w:rsidRPr="00F264F6">
              <w:rPr>
                <w:rFonts w:ascii="Arial" w:hAnsi="Arial" w:cs="Arial"/>
                <w:sz w:val="20"/>
                <w:szCs w:val="20"/>
              </w:rPr>
              <w:t>Huyện Bến Lức</w:t>
            </w:r>
          </w:p>
          <w:p w14:paraId="51EEC3FF"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Thủ Thừa</w:t>
            </w:r>
          </w:p>
          <w:p w14:paraId="4FE1E839"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2896C3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Trụ</w:t>
            </w:r>
          </w:p>
          <w:p w14:paraId="3ADE809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Cần Đước</w:t>
            </w:r>
          </w:p>
          <w:p w14:paraId="04F7330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Cần Giuộc</w:t>
            </w:r>
          </w:p>
          <w:p w14:paraId="1A6CC8F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Kiến Tường</w:t>
            </w:r>
          </w:p>
        </w:tc>
        <w:tc>
          <w:tcPr>
            <w:tcW w:w="850" w:type="dxa"/>
          </w:tcPr>
          <w:p w14:paraId="5A677603"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50</w:t>
            </w:r>
          </w:p>
          <w:p w14:paraId="4E2744B4" w14:textId="77777777" w:rsidR="00F264F6" w:rsidRPr="00F264F6" w:rsidRDefault="00F264F6" w:rsidP="00F264F6">
            <w:pPr>
              <w:jc w:val="center"/>
              <w:rPr>
                <w:rFonts w:ascii="Arial" w:hAnsi="Arial" w:cs="Arial"/>
                <w:sz w:val="20"/>
                <w:szCs w:val="20"/>
              </w:rPr>
            </w:pPr>
          </w:p>
          <w:p w14:paraId="538391A5" w14:textId="77777777" w:rsidR="00F264F6" w:rsidRPr="00F264F6" w:rsidRDefault="00F264F6" w:rsidP="00F264F6">
            <w:pPr>
              <w:jc w:val="center"/>
              <w:rPr>
                <w:rFonts w:ascii="Arial" w:hAnsi="Arial" w:cs="Arial"/>
                <w:sz w:val="20"/>
                <w:szCs w:val="20"/>
              </w:rPr>
            </w:pPr>
          </w:p>
          <w:p w14:paraId="7977422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6F30C7F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3D7583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6053633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7A12AE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39BCEC5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1FC4AED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577415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1B70175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363D273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63177B4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16E0E8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4D4AE9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4DF907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p w14:paraId="659782D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50</w:t>
            </w:r>
          </w:p>
        </w:tc>
        <w:tc>
          <w:tcPr>
            <w:tcW w:w="997" w:type="dxa"/>
          </w:tcPr>
          <w:p w14:paraId="0083E148" w14:textId="77777777" w:rsidR="00F264F6" w:rsidRPr="00F264F6" w:rsidRDefault="00F264F6" w:rsidP="00F264F6">
            <w:pPr>
              <w:jc w:val="center"/>
              <w:rPr>
                <w:rFonts w:ascii="Arial" w:hAnsi="Arial" w:cs="Arial"/>
                <w:sz w:val="20"/>
                <w:szCs w:val="20"/>
              </w:rPr>
            </w:pPr>
          </w:p>
          <w:p w14:paraId="5E6632D7" w14:textId="77777777" w:rsidR="00F264F6" w:rsidRPr="00F264F6" w:rsidRDefault="00F264F6" w:rsidP="00F264F6">
            <w:pPr>
              <w:jc w:val="center"/>
              <w:rPr>
                <w:rFonts w:ascii="Arial" w:hAnsi="Arial" w:cs="Arial"/>
                <w:sz w:val="20"/>
                <w:szCs w:val="20"/>
              </w:rPr>
            </w:pPr>
          </w:p>
          <w:p w14:paraId="11B937FA" w14:textId="77777777" w:rsidR="00F264F6" w:rsidRPr="00F264F6" w:rsidRDefault="00F264F6" w:rsidP="00F264F6">
            <w:pPr>
              <w:jc w:val="center"/>
              <w:rPr>
                <w:rFonts w:ascii="Arial" w:hAnsi="Arial" w:cs="Arial"/>
                <w:sz w:val="20"/>
                <w:szCs w:val="20"/>
              </w:rPr>
            </w:pPr>
          </w:p>
          <w:p w14:paraId="09A536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23827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5F5F25D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03BF5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74F09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2E2AB7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7C9D1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4654D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4D58B5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5F3BAE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0FAA46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126BC3C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4B435D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7260086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69301E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tc>
      </w:tr>
      <w:tr w:rsidR="00F264F6" w:rsidRPr="00F264F6" w14:paraId="1EE3394B" w14:textId="77777777" w:rsidTr="004C2DDB">
        <w:trPr>
          <w:cantSplit/>
        </w:trPr>
        <w:tc>
          <w:tcPr>
            <w:tcW w:w="2977" w:type="dxa"/>
          </w:tcPr>
          <w:p w14:paraId="5F38BDD7"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Đồng Tháp</w:t>
            </w:r>
          </w:p>
          <w:p w14:paraId="1ED7CCE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(2 thành phố, 1 thị xã, </w:t>
            </w:r>
          </w:p>
          <w:p w14:paraId="57DD888C" w14:textId="77777777" w:rsidR="00F264F6" w:rsidRPr="00F264F6" w:rsidRDefault="00F264F6" w:rsidP="00F264F6">
            <w:pPr>
              <w:rPr>
                <w:rFonts w:ascii="Arial" w:hAnsi="Arial" w:cs="Arial"/>
                <w:sz w:val="20"/>
                <w:szCs w:val="20"/>
              </w:rPr>
            </w:pPr>
            <w:r w:rsidRPr="00F264F6">
              <w:rPr>
                <w:rFonts w:ascii="Arial" w:hAnsi="Arial" w:cs="Arial"/>
                <w:sz w:val="20"/>
                <w:szCs w:val="20"/>
              </w:rPr>
              <w:t>9 huyện)</w:t>
            </w:r>
          </w:p>
          <w:p w14:paraId="68CC44A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Cao Lãnh</w:t>
            </w:r>
          </w:p>
          <w:p w14:paraId="7F7222FD"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Sa Đéc</w:t>
            </w:r>
          </w:p>
          <w:p w14:paraId="58B534D3"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Hồng</w:t>
            </w:r>
          </w:p>
          <w:p w14:paraId="3AB878AA"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Hồng Ngự</w:t>
            </w:r>
          </w:p>
          <w:p w14:paraId="51F9EED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Nông</w:t>
            </w:r>
          </w:p>
          <w:p w14:paraId="7C4BB8B1"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Thanh Bình</w:t>
            </w:r>
          </w:p>
          <w:p w14:paraId="7FF9464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Tháp Mười</w:t>
            </w:r>
          </w:p>
          <w:p w14:paraId="190AD64F"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Cao Lãnh</w:t>
            </w:r>
          </w:p>
          <w:p w14:paraId="4FCC628D" w14:textId="77777777" w:rsidR="00F264F6" w:rsidRPr="00F264F6" w:rsidRDefault="00F264F6" w:rsidP="00F264F6">
            <w:pPr>
              <w:rPr>
                <w:rFonts w:ascii="Arial" w:hAnsi="Arial" w:cs="Arial"/>
                <w:sz w:val="20"/>
                <w:szCs w:val="20"/>
              </w:rPr>
            </w:pPr>
            <w:r w:rsidRPr="00F264F6">
              <w:rPr>
                <w:rFonts w:ascii="Arial" w:hAnsi="Arial" w:cs="Arial"/>
                <w:sz w:val="20"/>
                <w:szCs w:val="20"/>
              </w:rPr>
              <w:t>Huyện Lấp Vò</w:t>
            </w:r>
          </w:p>
          <w:p w14:paraId="6EED8A7F" w14:textId="77777777" w:rsidR="00F264F6" w:rsidRPr="00F264F6" w:rsidRDefault="00F264F6" w:rsidP="00F264F6">
            <w:pPr>
              <w:rPr>
                <w:rFonts w:ascii="Arial" w:hAnsi="Arial" w:cs="Arial"/>
                <w:sz w:val="20"/>
                <w:szCs w:val="20"/>
              </w:rPr>
            </w:pPr>
            <w:r w:rsidRPr="00F264F6">
              <w:rPr>
                <w:rFonts w:ascii="Arial" w:hAnsi="Arial" w:cs="Arial"/>
                <w:sz w:val="20"/>
                <w:szCs w:val="20"/>
              </w:rPr>
              <w:t>Huyện Lai Vung</w:t>
            </w:r>
          </w:p>
          <w:p w14:paraId="29E70AB9"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1F9313E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Hồng Ngự</w:t>
            </w:r>
          </w:p>
        </w:tc>
        <w:tc>
          <w:tcPr>
            <w:tcW w:w="709" w:type="dxa"/>
          </w:tcPr>
          <w:p w14:paraId="6870583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51</w:t>
            </w:r>
          </w:p>
          <w:p w14:paraId="38F43BA0" w14:textId="77777777" w:rsidR="00F264F6" w:rsidRPr="00F264F6" w:rsidRDefault="00F264F6" w:rsidP="00F264F6">
            <w:pPr>
              <w:jc w:val="center"/>
              <w:rPr>
                <w:rFonts w:ascii="Arial" w:hAnsi="Arial" w:cs="Arial"/>
                <w:b/>
                <w:bCs/>
                <w:sz w:val="20"/>
                <w:szCs w:val="20"/>
              </w:rPr>
            </w:pPr>
          </w:p>
          <w:p w14:paraId="0CA02B37" w14:textId="77777777" w:rsidR="00F264F6" w:rsidRPr="00F264F6" w:rsidRDefault="00F264F6" w:rsidP="00F264F6">
            <w:pPr>
              <w:jc w:val="center"/>
              <w:rPr>
                <w:rFonts w:ascii="Arial" w:hAnsi="Arial" w:cs="Arial"/>
                <w:sz w:val="20"/>
                <w:szCs w:val="20"/>
              </w:rPr>
            </w:pPr>
          </w:p>
          <w:p w14:paraId="77A698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4D315C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79B532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3751AB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53287E7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5389112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4C6397D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23C45C4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3F142B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03CE86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24F7F4C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p w14:paraId="577698B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51</w:t>
            </w:r>
          </w:p>
        </w:tc>
        <w:tc>
          <w:tcPr>
            <w:tcW w:w="709" w:type="dxa"/>
          </w:tcPr>
          <w:p w14:paraId="7BCE5CB4" w14:textId="77777777" w:rsidR="00F264F6" w:rsidRPr="00F264F6" w:rsidRDefault="00F264F6" w:rsidP="00F264F6">
            <w:pPr>
              <w:jc w:val="center"/>
              <w:rPr>
                <w:rFonts w:ascii="Arial" w:hAnsi="Arial" w:cs="Arial"/>
                <w:sz w:val="20"/>
                <w:szCs w:val="20"/>
              </w:rPr>
            </w:pPr>
          </w:p>
          <w:p w14:paraId="36C7619F" w14:textId="77777777" w:rsidR="00F264F6" w:rsidRPr="00F264F6" w:rsidRDefault="00F264F6" w:rsidP="00F264F6">
            <w:pPr>
              <w:jc w:val="center"/>
              <w:rPr>
                <w:rFonts w:ascii="Arial" w:hAnsi="Arial" w:cs="Arial"/>
                <w:sz w:val="20"/>
                <w:szCs w:val="20"/>
              </w:rPr>
            </w:pPr>
          </w:p>
          <w:p w14:paraId="19F8F0E6" w14:textId="77777777" w:rsidR="00F264F6" w:rsidRPr="00F264F6" w:rsidRDefault="00F264F6" w:rsidP="00F264F6">
            <w:pPr>
              <w:jc w:val="center"/>
              <w:rPr>
                <w:rFonts w:ascii="Arial" w:hAnsi="Arial" w:cs="Arial"/>
                <w:sz w:val="20"/>
                <w:szCs w:val="20"/>
              </w:rPr>
            </w:pPr>
          </w:p>
          <w:p w14:paraId="7E3E5C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97930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94A71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7F9574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3969B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3DC6E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A8687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45F9A90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15D5DD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48A39D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47E71CF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08504B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tc>
        <w:tc>
          <w:tcPr>
            <w:tcW w:w="3118" w:type="dxa"/>
          </w:tcPr>
          <w:p w14:paraId="0B6BCC21"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An Giang</w:t>
            </w:r>
          </w:p>
          <w:p w14:paraId="4182D4CC"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(2 thành phố, 1 thị xã, </w:t>
            </w:r>
          </w:p>
          <w:p w14:paraId="532A6289"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1C13061A"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Long Xuyên</w:t>
            </w:r>
          </w:p>
          <w:p w14:paraId="20DDCF3E"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Châu Đốc</w:t>
            </w:r>
          </w:p>
          <w:p w14:paraId="78642F0C"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Phú</w:t>
            </w:r>
          </w:p>
          <w:p w14:paraId="366DE209"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Tân Châu</w:t>
            </w:r>
          </w:p>
          <w:p w14:paraId="308544B8"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Tân</w:t>
            </w:r>
          </w:p>
          <w:p w14:paraId="03AA0B55"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Phú</w:t>
            </w:r>
          </w:p>
          <w:p w14:paraId="2D81701B" w14:textId="77777777" w:rsidR="00F264F6" w:rsidRPr="00F264F6" w:rsidRDefault="00F264F6" w:rsidP="00F264F6">
            <w:pPr>
              <w:rPr>
                <w:rFonts w:ascii="Arial" w:hAnsi="Arial" w:cs="Arial"/>
                <w:sz w:val="20"/>
                <w:szCs w:val="20"/>
              </w:rPr>
            </w:pPr>
            <w:r w:rsidRPr="00F264F6">
              <w:rPr>
                <w:rFonts w:ascii="Arial" w:hAnsi="Arial" w:cs="Arial"/>
                <w:sz w:val="20"/>
                <w:szCs w:val="20"/>
              </w:rPr>
              <w:t>Huyện Tịnh Biên</w:t>
            </w:r>
          </w:p>
          <w:p w14:paraId="59B6867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Tri Tôn</w:t>
            </w:r>
          </w:p>
          <w:p w14:paraId="4A504D3B"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Chợ Mới</w:t>
            </w:r>
          </w:p>
          <w:p w14:paraId="05AFA269"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3DF63EA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Thoại Sơn</w:t>
            </w:r>
          </w:p>
        </w:tc>
        <w:tc>
          <w:tcPr>
            <w:tcW w:w="850" w:type="dxa"/>
          </w:tcPr>
          <w:p w14:paraId="2ACF7D5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52</w:t>
            </w:r>
          </w:p>
          <w:p w14:paraId="750759AD" w14:textId="77777777" w:rsidR="00F264F6" w:rsidRPr="00F264F6" w:rsidRDefault="00F264F6" w:rsidP="00F264F6">
            <w:pPr>
              <w:jc w:val="center"/>
              <w:rPr>
                <w:rFonts w:ascii="Arial" w:hAnsi="Arial" w:cs="Arial"/>
                <w:b/>
                <w:bCs/>
                <w:sz w:val="20"/>
                <w:szCs w:val="20"/>
              </w:rPr>
            </w:pPr>
          </w:p>
          <w:p w14:paraId="3608261A" w14:textId="77777777" w:rsidR="00F264F6" w:rsidRPr="00F264F6" w:rsidRDefault="00F264F6" w:rsidP="00F264F6">
            <w:pPr>
              <w:jc w:val="center"/>
              <w:rPr>
                <w:rFonts w:ascii="Arial" w:hAnsi="Arial" w:cs="Arial"/>
                <w:b/>
                <w:bCs/>
                <w:sz w:val="20"/>
                <w:szCs w:val="20"/>
              </w:rPr>
            </w:pPr>
          </w:p>
          <w:p w14:paraId="71AA8EC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373478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7303A6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6E0A09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1227AD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173BF7F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72A389D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06EC5D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34DDAA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36E739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p w14:paraId="5F9E75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52</w:t>
            </w:r>
          </w:p>
        </w:tc>
        <w:tc>
          <w:tcPr>
            <w:tcW w:w="997" w:type="dxa"/>
          </w:tcPr>
          <w:p w14:paraId="5D127766" w14:textId="77777777" w:rsidR="00F264F6" w:rsidRPr="00F264F6" w:rsidRDefault="00F264F6" w:rsidP="00F264F6">
            <w:pPr>
              <w:jc w:val="center"/>
              <w:rPr>
                <w:rFonts w:ascii="Arial" w:hAnsi="Arial" w:cs="Arial"/>
                <w:sz w:val="20"/>
                <w:szCs w:val="20"/>
              </w:rPr>
            </w:pPr>
          </w:p>
          <w:p w14:paraId="287B77D2" w14:textId="77777777" w:rsidR="00F264F6" w:rsidRPr="00F264F6" w:rsidRDefault="00F264F6" w:rsidP="00F264F6">
            <w:pPr>
              <w:jc w:val="center"/>
              <w:rPr>
                <w:rFonts w:ascii="Arial" w:hAnsi="Arial" w:cs="Arial"/>
                <w:sz w:val="20"/>
                <w:szCs w:val="20"/>
              </w:rPr>
            </w:pPr>
          </w:p>
          <w:p w14:paraId="23B07F1E" w14:textId="77777777" w:rsidR="00F264F6" w:rsidRPr="00F264F6" w:rsidRDefault="00F264F6" w:rsidP="00F264F6">
            <w:pPr>
              <w:jc w:val="center"/>
              <w:rPr>
                <w:rFonts w:ascii="Arial" w:hAnsi="Arial" w:cs="Arial"/>
                <w:sz w:val="20"/>
                <w:szCs w:val="20"/>
              </w:rPr>
            </w:pPr>
          </w:p>
          <w:p w14:paraId="450974D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6D45F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6C562F5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1627BA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A2DF90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50B8439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8059FA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1ACA41B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C484CA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5CB21C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3801248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r>
      <w:tr w:rsidR="00F264F6" w:rsidRPr="00F264F6" w14:paraId="7ABE179C" w14:textId="77777777" w:rsidTr="004C2DDB">
        <w:trPr>
          <w:cantSplit/>
        </w:trPr>
        <w:tc>
          <w:tcPr>
            <w:tcW w:w="2977" w:type="dxa"/>
          </w:tcPr>
          <w:p w14:paraId="0E19BB74"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Tiền Giang</w:t>
            </w:r>
          </w:p>
          <w:p w14:paraId="0C391661"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051C346D"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2613DB05"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Mỹ Tho</w:t>
            </w:r>
          </w:p>
          <w:p w14:paraId="62C602BD"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Gò Công</w:t>
            </w:r>
          </w:p>
          <w:p w14:paraId="61640824"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Phước</w:t>
            </w:r>
          </w:p>
          <w:p w14:paraId="5599341B"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7170C047" w14:textId="77777777" w:rsidR="00F264F6" w:rsidRPr="00F264F6" w:rsidRDefault="00F264F6" w:rsidP="00F264F6">
            <w:pPr>
              <w:rPr>
                <w:rFonts w:ascii="Arial" w:hAnsi="Arial" w:cs="Arial"/>
                <w:sz w:val="20"/>
                <w:szCs w:val="20"/>
              </w:rPr>
            </w:pPr>
            <w:r w:rsidRPr="00F264F6">
              <w:rPr>
                <w:rFonts w:ascii="Arial" w:hAnsi="Arial" w:cs="Arial"/>
                <w:sz w:val="20"/>
                <w:szCs w:val="20"/>
              </w:rPr>
              <w:t>Huyện Cai Lậy</w:t>
            </w:r>
          </w:p>
          <w:p w14:paraId="0D8D6725"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Chợ Gạo</w:t>
            </w:r>
          </w:p>
          <w:p w14:paraId="04BAB9F5"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Cái Bè</w:t>
            </w:r>
          </w:p>
          <w:p w14:paraId="0A7C925F" w14:textId="77777777" w:rsidR="00F264F6" w:rsidRPr="00F264F6" w:rsidRDefault="00F264F6" w:rsidP="00F264F6">
            <w:pPr>
              <w:rPr>
                <w:rFonts w:ascii="Arial" w:hAnsi="Arial" w:cs="Arial"/>
                <w:sz w:val="20"/>
                <w:szCs w:val="20"/>
              </w:rPr>
            </w:pPr>
            <w:r w:rsidRPr="00F264F6">
              <w:rPr>
                <w:rFonts w:ascii="Arial" w:hAnsi="Arial" w:cs="Arial"/>
                <w:sz w:val="20"/>
                <w:szCs w:val="20"/>
              </w:rPr>
              <w:t>Huyện Gò Công Tây</w:t>
            </w:r>
          </w:p>
          <w:p w14:paraId="6807F9FC" w14:textId="77777777" w:rsidR="00F264F6" w:rsidRPr="00F264F6" w:rsidRDefault="00F264F6" w:rsidP="00F264F6">
            <w:pPr>
              <w:rPr>
                <w:rFonts w:ascii="Arial" w:hAnsi="Arial" w:cs="Arial"/>
                <w:sz w:val="20"/>
                <w:szCs w:val="20"/>
              </w:rPr>
            </w:pPr>
            <w:r w:rsidRPr="00F264F6">
              <w:rPr>
                <w:rFonts w:ascii="Arial" w:hAnsi="Arial" w:cs="Arial"/>
                <w:sz w:val="20"/>
                <w:szCs w:val="20"/>
              </w:rPr>
              <w:t>Huyện Gò Công Đông</w:t>
            </w:r>
          </w:p>
          <w:p w14:paraId="150E309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Phú Đông</w:t>
            </w:r>
          </w:p>
          <w:p w14:paraId="5C6A9D84"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Cai Lậy</w:t>
            </w:r>
          </w:p>
        </w:tc>
        <w:tc>
          <w:tcPr>
            <w:tcW w:w="709" w:type="dxa"/>
          </w:tcPr>
          <w:p w14:paraId="0129C58C"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53</w:t>
            </w:r>
          </w:p>
          <w:p w14:paraId="3A8C3140" w14:textId="77777777" w:rsidR="00F264F6" w:rsidRPr="00F264F6" w:rsidRDefault="00F264F6" w:rsidP="00F264F6">
            <w:pPr>
              <w:jc w:val="center"/>
              <w:rPr>
                <w:rFonts w:ascii="Arial" w:hAnsi="Arial" w:cs="Arial"/>
                <w:b/>
                <w:bCs/>
                <w:sz w:val="20"/>
                <w:szCs w:val="20"/>
              </w:rPr>
            </w:pPr>
          </w:p>
          <w:p w14:paraId="2F4A303B" w14:textId="77777777" w:rsidR="00F264F6" w:rsidRPr="00F264F6" w:rsidRDefault="00F264F6" w:rsidP="00F264F6">
            <w:pPr>
              <w:jc w:val="center"/>
              <w:rPr>
                <w:rFonts w:ascii="Arial" w:hAnsi="Arial" w:cs="Arial"/>
                <w:sz w:val="20"/>
                <w:szCs w:val="20"/>
              </w:rPr>
            </w:pPr>
          </w:p>
          <w:p w14:paraId="4C290D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5DF48E5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0A06BDD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3FAC8C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598CB2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0597E8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2FC33F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705A81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5B27E1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23F07A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p w14:paraId="5B85FF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53</w:t>
            </w:r>
          </w:p>
        </w:tc>
        <w:tc>
          <w:tcPr>
            <w:tcW w:w="709" w:type="dxa"/>
          </w:tcPr>
          <w:p w14:paraId="3EADDB2C" w14:textId="77777777" w:rsidR="00F264F6" w:rsidRPr="00F264F6" w:rsidRDefault="00F264F6" w:rsidP="00F264F6">
            <w:pPr>
              <w:jc w:val="center"/>
              <w:rPr>
                <w:rFonts w:ascii="Arial" w:hAnsi="Arial" w:cs="Arial"/>
                <w:sz w:val="20"/>
                <w:szCs w:val="20"/>
              </w:rPr>
            </w:pPr>
          </w:p>
          <w:p w14:paraId="2EBE0C97" w14:textId="77777777" w:rsidR="00F264F6" w:rsidRPr="00F264F6" w:rsidRDefault="00F264F6" w:rsidP="00F264F6">
            <w:pPr>
              <w:jc w:val="center"/>
              <w:rPr>
                <w:rFonts w:ascii="Arial" w:hAnsi="Arial" w:cs="Arial"/>
                <w:sz w:val="20"/>
                <w:szCs w:val="20"/>
              </w:rPr>
            </w:pPr>
          </w:p>
          <w:p w14:paraId="4BF5BC05" w14:textId="77777777" w:rsidR="00F264F6" w:rsidRPr="00F264F6" w:rsidRDefault="00F264F6" w:rsidP="00F264F6">
            <w:pPr>
              <w:jc w:val="center"/>
              <w:rPr>
                <w:rFonts w:ascii="Arial" w:hAnsi="Arial" w:cs="Arial"/>
                <w:sz w:val="20"/>
                <w:szCs w:val="20"/>
              </w:rPr>
            </w:pPr>
          </w:p>
          <w:p w14:paraId="2D3AEA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83E478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184BF4E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34FEB4A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A6565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EE468A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B8F3F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17F6A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401F806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138E69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597625E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249879B7"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Vĩnh Long</w:t>
            </w:r>
          </w:p>
          <w:p w14:paraId="08822BD0"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04D7853C" w14:textId="77777777" w:rsidR="00F264F6" w:rsidRPr="00F264F6" w:rsidRDefault="00F264F6" w:rsidP="00F264F6">
            <w:pPr>
              <w:rPr>
                <w:rFonts w:ascii="Arial" w:hAnsi="Arial" w:cs="Arial"/>
                <w:sz w:val="20"/>
                <w:szCs w:val="20"/>
              </w:rPr>
            </w:pPr>
            <w:r w:rsidRPr="00F264F6">
              <w:rPr>
                <w:rFonts w:ascii="Arial" w:hAnsi="Arial" w:cs="Arial"/>
                <w:sz w:val="20"/>
                <w:szCs w:val="20"/>
              </w:rPr>
              <w:t>6 huyện)</w:t>
            </w:r>
          </w:p>
          <w:p w14:paraId="5B1F0AE3"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Vĩnh Long</w:t>
            </w:r>
          </w:p>
          <w:p w14:paraId="50F19A3A" w14:textId="77777777" w:rsidR="00F264F6" w:rsidRPr="00F264F6" w:rsidRDefault="00F264F6" w:rsidP="00F264F6">
            <w:pPr>
              <w:rPr>
                <w:rFonts w:ascii="Arial" w:hAnsi="Arial" w:cs="Arial"/>
                <w:sz w:val="20"/>
                <w:szCs w:val="20"/>
              </w:rPr>
            </w:pPr>
            <w:r w:rsidRPr="00F264F6">
              <w:rPr>
                <w:rFonts w:ascii="Arial" w:hAnsi="Arial" w:cs="Arial"/>
                <w:sz w:val="20"/>
                <w:szCs w:val="20"/>
              </w:rPr>
              <w:t>Huyện Long Hồ</w:t>
            </w:r>
          </w:p>
          <w:p w14:paraId="5FB69542" w14:textId="77777777" w:rsidR="00F264F6" w:rsidRPr="00F264F6" w:rsidRDefault="00F264F6" w:rsidP="00F264F6">
            <w:pPr>
              <w:rPr>
                <w:rFonts w:ascii="Arial" w:hAnsi="Arial" w:cs="Arial"/>
                <w:sz w:val="20"/>
                <w:szCs w:val="20"/>
              </w:rPr>
            </w:pPr>
            <w:r w:rsidRPr="00F264F6">
              <w:rPr>
                <w:rFonts w:ascii="Arial" w:hAnsi="Arial" w:cs="Arial"/>
                <w:sz w:val="20"/>
                <w:szCs w:val="20"/>
              </w:rPr>
              <w:t>Huyện Mang Thít</w:t>
            </w:r>
          </w:p>
          <w:p w14:paraId="7A88FE48"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Bình Minh</w:t>
            </w:r>
          </w:p>
          <w:p w14:paraId="74901347" w14:textId="77777777" w:rsidR="00F264F6" w:rsidRPr="00F264F6" w:rsidRDefault="00F264F6" w:rsidP="00F264F6">
            <w:pPr>
              <w:rPr>
                <w:rFonts w:ascii="Arial" w:hAnsi="Arial" w:cs="Arial"/>
                <w:sz w:val="20"/>
                <w:szCs w:val="20"/>
              </w:rPr>
            </w:pPr>
            <w:r w:rsidRPr="00F264F6">
              <w:rPr>
                <w:rFonts w:ascii="Arial" w:hAnsi="Arial" w:cs="Arial"/>
                <w:sz w:val="20"/>
                <w:szCs w:val="20"/>
              </w:rPr>
              <w:t>Huyện Tam Bình</w:t>
            </w:r>
          </w:p>
          <w:p w14:paraId="56408633"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Trà Ôn</w:t>
            </w:r>
          </w:p>
          <w:p w14:paraId="046932AA" w14:textId="77777777" w:rsidR="00F264F6" w:rsidRPr="00F264F6" w:rsidRDefault="00F264F6" w:rsidP="00F264F6">
            <w:pPr>
              <w:rPr>
                <w:rFonts w:ascii="Arial" w:hAnsi="Arial" w:cs="Arial"/>
                <w:sz w:val="20"/>
                <w:szCs w:val="20"/>
              </w:rPr>
            </w:pPr>
            <w:r w:rsidRPr="00F264F6">
              <w:rPr>
                <w:rFonts w:ascii="Arial" w:hAnsi="Arial" w:cs="Arial"/>
                <w:sz w:val="20"/>
                <w:szCs w:val="20"/>
              </w:rPr>
              <w:t>Huyện Vũng Liêm</w:t>
            </w:r>
          </w:p>
          <w:p w14:paraId="52C958F5"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Tân</w:t>
            </w:r>
          </w:p>
        </w:tc>
        <w:tc>
          <w:tcPr>
            <w:tcW w:w="850" w:type="dxa"/>
          </w:tcPr>
          <w:p w14:paraId="1166877F"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54</w:t>
            </w:r>
          </w:p>
          <w:p w14:paraId="2568DA78" w14:textId="77777777" w:rsidR="00F264F6" w:rsidRPr="00F264F6" w:rsidRDefault="00F264F6" w:rsidP="00F264F6">
            <w:pPr>
              <w:jc w:val="center"/>
              <w:rPr>
                <w:rFonts w:ascii="Arial" w:hAnsi="Arial" w:cs="Arial"/>
                <w:sz w:val="20"/>
                <w:szCs w:val="20"/>
              </w:rPr>
            </w:pPr>
          </w:p>
          <w:p w14:paraId="42920470" w14:textId="77777777" w:rsidR="00F264F6" w:rsidRPr="00F264F6" w:rsidRDefault="00F264F6" w:rsidP="00F264F6">
            <w:pPr>
              <w:jc w:val="center"/>
              <w:rPr>
                <w:rFonts w:ascii="Arial" w:hAnsi="Arial" w:cs="Arial"/>
                <w:sz w:val="20"/>
                <w:szCs w:val="20"/>
              </w:rPr>
            </w:pPr>
          </w:p>
          <w:p w14:paraId="76C104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65C9CA6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096690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3ECB426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16C0506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6AD93C1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2AE3DC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p w14:paraId="02A074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54</w:t>
            </w:r>
          </w:p>
        </w:tc>
        <w:tc>
          <w:tcPr>
            <w:tcW w:w="997" w:type="dxa"/>
          </w:tcPr>
          <w:p w14:paraId="609A8AE2" w14:textId="77777777" w:rsidR="00F264F6" w:rsidRPr="00F264F6" w:rsidRDefault="00F264F6" w:rsidP="00F264F6">
            <w:pPr>
              <w:jc w:val="center"/>
              <w:rPr>
                <w:rFonts w:ascii="Arial" w:hAnsi="Arial" w:cs="Arial"/>
                <w:sz w:val="20"/>
                <w:szCs w:val="20"/>
              </w:rPr>
            </w:pPr>
          </w:p>
          <w:p w14:paraId="23CEE2F0" w14:textId="77777777" w:rsidR="00F264F6" w:rsidRPr="00F264F6" w:rsidRDefault="00F264F6" w:rsidP="00F264F6">
            <w:pPr>
              <w:jc w:val="center"/>
              <w:rPr>
                <w:rFonts w:ascii="Arial" w:hAnsi="Arial" w:cs="Arial"/>
                <w:sz w:val="20"/>
                <w:szCs w:val="20"/>
              </w:rPr>
            </w:pPr>
          </w:p>
          <w:p w14:paraId="52E4CBB5" w14:textId="77777777" w:rsidR="00F264F6" w:rsidRPr="00F264F6" w:rsidRDefault="00F264F6" w:rsidP="00F264F6">
            <w:pPr>
              <w:jc w:val="center"/>
              <w:rPr>
                <w:rFonts w:ascii="Arial" w:hAnsi="Arial" w:cs="Arial"/>
                <w:sz w:val="20"/>
                <w:szCs w:val="20"/>
              </w:rPr>
            </w:pPr>
          </w:p>
          <w:p w14:paraId="2E67B3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5B555A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46D55F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188582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6AB6FA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79E7CB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C6CAE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005C949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r>
      <w:tr w:rsidR="00F264F6" w:rsidRPr="00F264F6" w14:paraId="23BC917F" w14:textId="77777777" w:rsidTr="004C2DDB">
        <w:trPr>
          <w:cantSplit/>
        </w:trPr>
        <w:tc>
          <w:tcPr>
            <w:tcW w:w="2977" w:type="dxa"/>
          </w:tcPr>
          <w:p w14:paraId="699CADF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Bến Tre</w:t>
            </w:r>
          </w:p>
          <w:p w14:paraId="3AC9B890"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8 huyện)</w:t>
            </w:r>
          </w:p>
          <w:p w14:paraId="67BA4720"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Bến Tre</w:t>
            </w:r>
          </w:p>
          <w:p w14:paraId="70477628"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008CCD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Chợ Lách</w:t>
            </w:r>
          </w:p>
          <w:p w14:paraId="34A42526"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Mỏ Cày Nam </w:t>
            </w:r>
          </w:p>
          <w:p w14:paraId="1831F514"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Giồng Trôm</w:t>
            </w:r>
          </w:p>
          <w:p w14:paraId="4F93D02D" w14:textId="77777777" w:rsidR="00F264F6" w:rsidRPr="00F264F6" w:rsidRDefault="00F264F6" w:rsidP="00F264F6">
            <w:pPr>
              <w:rPr>
                <w:rFonts w:ascii="Arial" w:hAnsi="Arial" w:cs="Arial"/>
                <w:sz w:val="20"/>
                <w:szCs w:val="20"/>
              </w:rPr>
            </w:pPr>
            <w:r w:rsidRPr="00F264F6">
              <w:rPr>
                <w:rFonts w:ascii="Arial" w:hAnsi="Arial" w:cs="Arial"/>
                <w:sz w:val="20"/>
                <w:szCs w:val="20"/>
              </w:rPr>
              <w:t>Huyện Bình Đại</w:t>
            </w:r>
          </w:p>
          <w:p w14:paraId="74A6309D" w14:textId="77777777" w:rsidR="00F264F6" w:rsidRPr="00F264F6" w:rsidRDefault="00F264F6" w:rsidP="00F264F6">
            <w:pPr>
              <w:rPr>
                <w:rFonts w:ascii="Arial" w:hAnsi="Arial" w:cs="Arial"/>
                <w:sz w:val="20"/>
                <w:szCs w:val="20"/>
              </w:rPr>
            </w:pPr>
            <w:r w:rsidRPr="00F264F6">
              <w:rPr>
                <w:rFonts w:ascii="Arial" w:hAnsi="Arial" w:cs="Arial"/>
                <w:sz w:val="20"/>
                <w:szCs w:val="20"/>
              </w:rPr>
              <w:t>Huyện Ba Tri</w:t>
            </w:r>
          </w:p>
          <w:p w14:paraId="26A3EC8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Thạnh Phú</w:t>
            </w:r>
          </w:p>
          <w:p w14:paraId="79B5A35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Mỏ Cày Bắc </w:t>
            </w:r>
          </w:p>
        </w:tc>
        <w:tc>
          <w:tcPr>
            <w:tcW w:w="709" w:type="dxa"/>
          </w:tcPr>
          <w:p w14:paraId="48478E6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55</w:t>
            </w:r>
          </w:p>
          <w:p w14:paraId="7C2EEAF1" w14:textId="77777777" w:rsidR="00F264F6" w:rsidRPr="00F264F6" w:rsidRDefault="00F264F6" w:rsidP="00F264F6">
            <w:pPr>
              <w:jc w:val="center"/>
              <w:rPr>
                <w:rFonts w:ascii="Arial" w:hAnsi="Arial" w:cs="Arial"/>
                <w:sz w:val="20"/>
                <w:szCs w:val="20"/>
              </w:rPr>
            </w:pPr>
          </w:p>
          <w:p w14:paraId="2EF8247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009C18C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7F6FC74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7E3C32E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667A8E8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06BAC8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46ACBE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6C175F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p w14:paraId="57A532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55</w:t>
            </w:r>
          </w:p>
        </w:tc>
        <w:tc>
          <w:tcPr>
            <w:tcW w:w="709" w:type="dxa"/>
          </w:tcPr>
          <w:p w14:paraId="7787E553" w14:textId="77777777" w:rsidR="00F264F6" w:rsidRPr="00F264F6" w:rsidRDefault="00F264F6" w:rsidP="00F264F6">
            <w:pPr>
              <w:jc w:val="center"/>
              <w:rPr>
                <w:rFonts w:ascii="Arial" w:hAnsi="Arial" w:cs="Arial"/>
                <w:sz w:val="20"/>
                <w:szCs w:val="20"/>
              </w:rPr>
            </w:pPr>
          </w:p>
          <w:p w14:paraId="33759F2F" w14:textId="77777777" w:rsidR="00F264F6" w:rsidRPr="00F264F6" w:rsidRDefault="00F264F6" w:rsidP="00F264F6">
            <w:pPr>
              <w:jc w:val="center"/>
              <w:rPr>
                <w:rFonts w:ascii="Arial" w:hAnsi="Arial" w:cs="Arial"/>
                <w:sz w:val="20"/>
                <w:szCs w:val="20"/>
              </w:rPr>
            </w:pPr>
          </w:p>
          <w:p w14:paraId="426895A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1412D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C7138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1E88E1B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44744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D237B7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1544686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C66585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D58C7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51FA5E0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Kiên Giang</w:t>
            </w:r>
          </w:p>
          <w:p w14:paraId="0CF5524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3A619E85" w14:textId="77777777" w:rsidR="00F264F6" w:rsidRPr="00F264F6" w:rsidRDefault="00F264F6" w:rsidP="00F264F6">
            <w:pPr>
              <w:rPr>
                <w:rFonts w:ascii="Arial" w:hAnsi="Arial" w:cs="Arial"/>
                <w:sz w:val="20"/>
                <w:szCs w:val="20"/>
              </w:rPr>
            </w:pPr>
            <w:r w:rsidRPr="00F264F6">
              <w:rPr>
                <w:rFonts w:ascii="Arial" w:hAnsi="Arial" w:cs="Arial"/>
                <w:sz w:val="20"/>
                <w:szCs w:val="20"/>
              </w:rPr>
              <w:t>13 huyện)</w:t>
            </w:r>
          </w:p>
          <w:p w14:paraId="4E0B2769"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Rạch Giá</w:t>
            </w:r>
          </w:p>
          <w:p w14:paraId="1CF3D1D8"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Hà Tiên</w:t>
            </w:r>
          </w:p>
          <w:p w14:paraId="50C6181F"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Kiên Lương</w:t>
            </w:r>
          </w:p>
          <w:p w14:paraId="5A983022"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Hòn Đất</w:t>
            </w:r>
          </w:p>
          <w:p w14:paraId="1B7B5E26" w14:textId="77777777" w:rsidR="00F264F6" w:rsidRPr="00F264F6" w:rsidRDefault="00F264F6" w:rsidP="00F264F6">
            <w:pPr>
              <w:rPr>
                <w:rFonts w:ascii="Arial" w:hAnsi="Arial" w:cs="Arial"/>
                <w:sz w:val="20"/>
                <w:szCs w:val="20"/>
              </w:rPr>
            </w:pPr>
            <w:r w:rsidRPr="00F264F6">
              <w:rPr>
                <w:rFonts w:ascii="Arial" w:hAnsi="Arial" w:cs="Arial"/>
                <w:sz w:val="20"/>
                <w:szCs w:val="20"/>
              </w:rPr>
              <w:t>Huyện Tân Hiệp</w:t>
            </w:r>
          </w:p>
          <w:p w14:paraId="66D78A74"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75E77C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Giồng Riềng</w:t>
            </w:r>
          </w:p>
          <w:p w14:paraId="4C96839B" w14:textId="77777777" w:rsidR="00F264F6" w:rsidRPr="00F264F6" w:rsidRDefault="00F264F6" w:rsidP="00F264F6">
            <w:pPr>
              <w:rPr>
                <w:rFonts w:ascii="Arial" w:hAnsi="Arial" w:cs="Arial"/>
                <w:sz w:val="20"/>
                <w:szCs w:val="20"/>
              </w:rPr>
            </w:pPr>
            <w:r w:rsidRPr="00F264F6">
              <w:rPr>
                <w:rFonts w:ascii="Arial" w:hAnsi="Arial" w:cs="Arial"/>
                <w:sz w:val="20"/>
                <w:szCs w:val="20"/>
              </w:rPr>
              <w:t>Huyện Gò Quao</w:t>
            </w:r>
          </w:p>
          <w:p w14:paraId="4543C1ED"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Biên</w:t>
            </w:r>
          </w:p>
          <w:p w14:paraId="53737B29" w14:textId="77777777" w:rsidR="00F264F6" w:rsidRPr="00F264F6" w:rsidRDefault="00F264F6" w:rsidP="00F264F6">
            <w:pPr>
              <w:rPr>
                <w:rFonts w:ascii="Arial" w:hAnsi="Arial" w:cs="Arial"/>
                <w:sz w:val="20"/>
                <w:szCs w:val="20"/>
              </w:rPr>
            </w:pPr>
            <w:r w:rsidRPr="00F264F6">
              <w:rPr>
                <w:rFonts w:ascii="Arial" w:hAnsi="Arial" w:cs="Arial"/>
                <w:sz w:val="20"/>
                <w:szCs w:val="20"/>
              </w:rPr>
              <w:t>Huyện An Minh</w:t>
            </w:r>
          </w:p>
          <w:p w14:paraId="1048BA79"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Thuận</w:t>
            </w:r>
          </w:p>
          <w:p w14:paraId="512680FC"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Quốc</w:t>
            </w:r>
          </w:p>
          <w:p w14:paraId="4D2F12E5" w14:textId="77777777" w:rsidR="00F264F6" w:rsidRPr="00F264F6" w:rsidRDefault="00F264F6" w:rsidP="00F264F6">
            <w:pPr>
              <w:rPr>
                <w:rFonts w:ascii="Arial" w:hAnsi="Arial" w:cs="Arial"/>
                <w:sz w:val="20"/>
                <w:szCs w:val="20"/>
              </w:rPr>
            </w:pPr>
            <w:r w:rsidRPr="00F264F6">
              <w:rPr>
                <w:rFonts w:ascii="Arial" w:hAnsi="Arial" w:cs="Arial"/>
                <w:sz w:val="20"/>
                <w:szCs w:val="20"/>
              </w:rPr>
              <w:t>Huyện Kiên Hải</w:t>
            </w:r>
          </w:p>
          <w:p w14:paraId="21F4C2BF" w14:textId="77777777" w:rsidR="00F264F6" w:rsidRPr="00F264F6" w:rsidRDefault="00F264F6" w:rsidP="00F264F6">
            <w:pPr>
              <w:rPr>
                <w:rFonts w:ascii="Arial" w:hAnsi="Arial" w:cs="Arial"/>
                <w:sz w:val="20"/>
                <w:szCs w:val="20"/>
              </w:rPr>
            </w:pPr>
            <w:r w:rsidRPr="00F264F6">
              <w:rPr>
                <w:rFonts w:ascii="Arial" w:hAnsi="Arial" w:cs="Arial"/>
                <w:sz w:val="20"/>
                <w:szCs w:val="20"/>
              </w:rPr>
              <w:t>Huyện U Minh Thượng</w:t>
            </w:r>
          </w:p>
          <w:p w14:paraId="45DFCDE9"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Giang Thành </w:t>
            </w:r>
          </w:p>
        </w:tc>
        <w:tc>
          <w:tcPr>
            <w:tcW w:w="850" w:type="dxa"/>
          </w:tcPr>
          <w:p w14:paraId="35EB4A26"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56</w:t>
            </w:r>
          </w:p>
          <w:p w14:paraId="1E8859DD" w14:textId="77777777" w:rsidR="00F264F6" w:rsidRPr="00F264F6" w:rsidRDefault="00F264F6" w:rsidP="00F264F6">
            <w:pPr>
              <w:jc w:val="center"/>
              <w:rPr>
                <w:rFonts w:ascii="Arial" w:hAnsi="Arial" w:cs="Arial"/>
                <w:b/>
                <w:bCs/>
                <w:sz w:val="20"/>
                <w:szCs w:val="20"/>
              </w:rPr>
            </w:pPr>
          </w:p>
          <w:p w14:paraId="6FEC46C1" w14:textId="77777777" w:rsidR="00F264F6" w:rsidRPr="00F264F6" w:rsidRDefault="00F264F6" w:rsidP="00F264F6">
            <w:pPr>
              <w:jc w:val="center"/>
              <w:rPr>
                <w:rFonts w:ascii="Arial" w:hAnsi="Arial" w:cs="Arial"/>
                <w:sz w:val="20"/>
                <w:szCs w:val="20"/>
              </w:rPr>
            </w:pPr>
          </w:p>
          <w:p w14:paraId="566341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38CC925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1B17FB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02260D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08DAF4C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52ED9A9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0051507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4A88D5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7E66E1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4BD4F02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430D59F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724023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219551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785145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p w14:paraId="60E3BA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56</w:t>
            </w:r>
          </w:p>
        </w:tc>
        <w:tc>
          <w:tcPr>
            <w:tcW w:w="997" w:type="dxa"/>
          </w:tcPr>
          <w:p w14:paraId="1B6774A7" w14:textId="77777777" w:rsidR="00F264F6" w:rsidRPr="00F264F6" w:rsidRDefault="00F264F6" w:rsidP="00F264F6">
            <w:pPr>
              <w:jc w:val="center"/>
              <w:rPr>
                <w:rFonts w:ascii="Arial" w:hAnsi="Arial" w:cs="Arial"/>
                <w:sz w:val="20"/>
                <w:szCs w:val="20"/>
              </w:rPr>
            </w:pPr>
          </w:p>
          <w:p w14:paraId="6AF2F226" w14:textId="77777777" w:rsidR="00F264F6" w:rsidRPr="00F264F6" w:rsidRDefault="00F264F6" w:rsidP="00F264F6">
            <w:pPr>
              <w:jc w:val="center"/>
              <w:rPr>
                <w:rFonts w:ascii="Arial" w:hAnsi="Arial" w:cs="Arial"/>
                <w:sz w:val="20"/>
                <w:szCs w:val="20"/>
              </w:rPr>
            </w:pPr>
          </w:p>
          <w:p w14:paraId="05408096" w14:textId="77777777" w:rsidR="00F264F6" w:rsidRPr="00F264F6" w:rsidRDefault="00F264F6" w:rsidP="00F264F6">
            <w:pPr>
              <w:jc w:val="center"/>
              <w:rPr>
                <w:rFonts w:ascii="Arial" w:hAnsi="Arial" w:cs="Arial"/>
                <w:sz w:val="20"/>
                <w:szCs w:val="20"/>
              </w:rPr>
            </w:pPr>
          </w:p>
          <w:p w14:paraId="1691B9C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F9200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4F23975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370E1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3C89EA5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1EFD8B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9596E1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36E08B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F6684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AF07A0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7686A97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p w14:paraId="271F76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L</w:t>
            </w:r>
          </w:p>
          <w:p w14:paraId="7D0358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M</w:t>
            </w:r>
          </w:p>
          <w:p w14:paraId="047687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N</w:t>
            </w:r>
          </w:p>
          <w:p w14:paraId="5233AE8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O</w:t>
            </w:r>
          </w:p>
        </w:tc>
      </w:tr>
      <w:tr w:rsidR="00F264F6" w:rsidRPr="00F264F6" w14:paraId="63868456" w14:textId="77777777" w:rsidTr="004C2DDB">
        <w:trPr>
          <w:cantSplit/>
        </w:trPr>
        <w:tc>
          <w:tcPr>
            <w:tcW w:w="2977" w:type="dxa"/>
          </w:tcPr>
          <w:p w14:paraId="14267E0C" w14:textId="77777777" w:rsidR="00F264F6" w:rsidRPr="00F264F6" w:rsidRDefault="00F264F6" w:rsidP="00F264F6">
            <w:pPr>
              <w:rPr>
                <w:rFonts w:ascii="Arial" w:hAnsi="Arial" w:cs="Arial"/>
                <w:sz w:val="20"/>
                <w:szCs w:val="20"/>
              </w:rPr>
            </w:pPr>
            <w:r w:rsidRPr="00F264F6">
              <w:rPr>
                <w:rFonts w:ascii="Arial" w:hAnsi="Arial" w:cs="Arial"/>
                <w:b/>
                <w:bCs/>
                <w:sz w:val="20"/>
                <w:szCs w:val="20"/>
              </w:rPr>
              <w:t>Thành phố Cần Thơ</w:t>
            </w:r>
          </w:p>
          <w:p w14:paraId="23BE3BB9" w14:textId="77777777" w:rsidR="00F264F6" w:rsidRPr="00F264F6" w:rsidRDefault="00F264F6" w:rsidP="00F264F6">
            <w:pPr>
              <w:rPr>
                <w:rFonts w:ascii="Arial" w:hAnsi="Arial" w:cs="Arial"/>
                <w:sz w:val="20"/>
                <w:szCs w:val="20"/>
              </w:rPr>
            </w:pPr>
            <w:r w:rsidRPr="00F264F6">
              <w:rPr>
                <w:rFonts w:ascii="Arial" w:hAnsi="Arial" w:cs="Arial"/>
                <w:sz w:val="20"/>
                <w:szCs w:val="20"/>
              </w:rPr>
              <w:t>(5 quận, 4 huyện)</w:t>
            </w:r>
          </w:p>
          <w:p w14:paraId="5405E5DF" w14:textId="77777777" w:rsidR="00F264F6" w:rsidRPr="00F264F6" w:rsidRDefault="00F264F6" w:rsidP="00F264F6">
            <w:pPr>
              <w:rPr>
                <w:rFonts w:ascii="Arial" w:hAnsi="Arial" w:cs="Arial"/>
                <w:sz w:val="20"/>
                <w:szCs w:val="20"/>
              </w:rPr>
            </w:pPr>
            <w:r w:rsidRPr="00F264F6">
              <w:rPr>
                <w:rFonts w:ascii="Arial" w:hAnsi="Arial" w:cs="Arial"/>
                <w:sz w:val="20"/>
                <w:szCs w:val="20"/>
              </w:rPr>
              <w:t>Quận Ninh Kiều</w:t>
            </w:r>
          </w:p>
          <w:p w14:paraId="015088A9" w14:textId="77777777" w:rsidR="00F264F6" w:rsidRPr="00F264F6" w:rsidRDefault="00F264F6" w:rsidP="00F264F6">
            <w:pPr>
              <w:rPr>
                <w:rFonts w:ascii="Arial" w:hAnsi="Arial" w:cs="Arial"/>
                <w:sz w:val="20"/>
                <w:szCs w:val="20"/>
              </w:rPr>
            </w:pPr>
            <w:r w:rsidRPr="00F264F6">
              <w:rPr>
                <w:rFonts w:ascii="Arial" w:hAnsi="Arial" w:cs="Arial"/>
                <w:sz w:val="20"/>
                <w:szCs w:val="20"/>
              </w:rPr>
              <w:t>Quận Bình Thủy</w:t>
            </w:r>
          </w:p>
          <w:p w14:paraId="09977D69" w14:textId="77777777" w:rsidR="00F264F6" w:rsidRPr="00F264F6" w:rsidRDefault="00F264F6" w:rsidP="00F264F6">
            <w:pPr>
              <w:rPr>
                <w:rFonts w:ascii="Arial" w:hAnsi="Arial" w:cs="Arial"/>
                <w:sz w:val="20"/>
                <w:szCs w:val="20"/>
              </w:rPr>
            </w:pPr>
            <w:r w:rsidRPr="00F264F6">
              <w:rPr>
                <w:rFonts w:ascii="Arial" w:hAnsi="Arial" w:cs="Arial"/>
                <w:sz w:val="20"/>
                <w:szCs w:val="20"/>
              </w:rPr>
              <w:t>Quận Cái Răng</w:t>
            </w:r>
          </w:p>
          <w:p w14:paraId="13B2D999" w14:textId="77777777" w:rsidR="00F264F6" w:rsidRPr="00F264F6" w:rsidRDefault="00F264F6" w:rsidP="00F264F6">
            <w:pPr>
              <w:rPr>
                <w:rFonts w:ascii="Arial" w:hAnsi="Arial" w:cs="Arial"/>
                <w:sz w:val="20"/>
                <w:szCs w:val="20"/>
              </w:rPr>
            </w:pPr>
            <w:r w:rsidRPr="00F264F6">
              <w:rPr>
                <w:rFonts w:ascii="Arial" w:hAnsi="Arial" w:cs="Arial"/>
                <w:sz w:val="20"/>
                <w:szCs w:val="20"/>
              </w:rPr>
              <w:t>Quận Ô Môn</w:t>
            </w:r>
          </w:p>
          <w:p w14:paraId="4F528741" w14:textId="77777777" w:rsidR="00F264F6" w:rsidRPr="00F264F6" w:rsidRDefault="00F264F6" w:rsidP="00F264F6">
            <w:pPr>
              <w:rPr>
                <w:rFonts w:ascii="Arial" w:hAnsi="Arial" w:cs="Arial"/>
                <w:sz w:val="20"/>
                <w:szCs w:val="20"/>
              </w:rPr>
            </w:pPr>
            <w:r w:rsidRPr="00F264F6">
              <w:rPr>
                <w:rFonts w:ascii="Arial" w:hAnsi="Arial" w:cs="Arial"/>
                <w:sz w:val="20"/>
                <w:szCs w:val="20"/>
              </w:rPr>
              <w:t>Quận Thốt Nốt</w:t>
            </w:r>
          </w:p>
          <w:p w14:paraId="2C1BA171"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Cờ Đỏ</w:t>
            </w:r>
          </w:p>
          <w:p w14:paraId="3B0D3F86"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Thạnh</w:t>
            </w:r>
          </w:p>
          <w:p w14:paraId="064AB87F"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Phong Điền</w:t>
            </w:r>
          </w:p>
          <w:p w14:paraId="7B94982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Thới Lai</w:t>
            </w:r>
          </w:p>
        </w:tc>
        <w:tc>
          <w:tcPr>
            <w:tcW w:w="709" w:type="dxa"/>
          </w:tcPr>
          <w:p w14:paraId="0E9F17D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57</w:t>
            </w:r>
          </w:p>
          <w:p w14:paraId="0861978D" w14:textId="77777777" w:rsidR="00F264F6" w:rsidRPr="00F264F6" w:rsidRDefault="00F264F6" w:rsidP="00F264F6">
            <w:pPr>
              <w:jc w:val="center"/>
              <w:rPr>
                <w:rFonts w:ascii="Arial" w:hAnsi="Arial" w:cs="Arial"/>
                <w:sz w:val="20"/>
                <w:szCs w:val="20"/>
              </w:rPr>
            </w:pPr>
          </w:p>
          <w:p w14:paraId="22FFC1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48BEB8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57B02A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1C68A35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755033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20D493F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163E06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6485D8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p w14:paraId="7DC6D6C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57</w:t>
            </w:r>
          </w:p>
        </w:tc>
        <w:tc>
          <w:tcPr>
            <w:tcW w:w="709" w:type="dxa"/>
          </w:tcPr>
          <w:p w14:paraId="5029CECE" w14:textId="77777777" w:rsidR="00F264F6" w:rsidRPr="00F264F6" w:rsidRDefault="00F264F6" w:rsidP="00F264F6">
            <w:pPr>
              <w:jc w:val="center"/>
              <w:rPr>
                <w:rFonts w:ascii="Arial" w:hAnsi="Arial" w:cs="Arial"/>
                <w:sz w:val="20"/>
                <w:szCs w:val="20"/>
              </w:rPr>
            </w:pPr>
          </w:p>
          <w:p w14:paraId="6EEF9843" w14:textId="77777777" w:rsidR="00F264F6" w:rsidRPr="00F264F6" w:rsidRDefault="00F264F6" w:rsidP="00F264F6">
            <w:pPr>
              <w:jc w:val="center"/>
              <w:rPr>
                <w:rFonts w:ascii="Arial" w:hAnsi="Arial" w:cs="Arial"/>
                <w:sz w:val="20"/>
                <w:szCs w:val="20"/>
              </w:rPr>
            </w:pPr>
          </w:p>
          <w:p w14:paraId="78B143F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43893D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31706C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56AC7D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0C8095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BF3B0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0ED4903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0BAE1D0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319B3C4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2B63466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Trà Vinh</w:t>
            </w:r>
          </w:p>
          <w:p w14:paraId="1A8FDCFE"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1C1DC961" w14:textId="77777777" w:rsidR="00F264F6" w:rsidRPr="00F264F6" w:rsidRDefault="00F264F6" w:rsidP="00F264F6">
            <w:pPr>
              <w:rPr>
                <w:rFonts w:ascii="Arial" w:hAnsi="Arial" w:cs="Arial"/>
                <w:sz w:val="20"/>
                <w:szCs w:val="20"/>
              </w:rPr>
            </w:pPr>
            <w:r w:rsidRPr="00F264F6">
              <w:rPr>
                <w:rFonts w:ascii="Arial" w:hAnsi="Arial" w:cs="Arial"/>
                <w:sz w:val="20"/>
                <w:szCs w:val="20"/>
              </w:rPr>
              <w:t>7 huyện)</w:t>
            </w:r>
          </w:p>
          <w:p w14:paraId="3DC33E31"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Trà Vinh</w:t>
            </w:r>
          </w:p>
          <w:p w14:paraId="0635C13C"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Càng Long</w:t>
            </w:r>
          </w:p>
          <w:p w14:paraId="5742CFB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3926C2A5"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Cầu Kè</w:t>
            </w:r>
          </w:p>
          <w:p w14:paraId="1F060BC2" w14:textId="77777777" w:rsidR="00F264F6" w:rsidRPr="00F264F6" w:rsidRDefault="00F264F6" w:rsidP="00F264F6">
            <w:pPr>
              <w:rPr>
                <w:rFonts w:ascii="Arial" w:hAnsi="Arial" w:cs="Arial"/>
                <w:sz w:val="20"/>
                <w:szCs w:val="20"/>
              </w:rPr>
            </w:pPr>
            <w:r w:rsidRPr="00F264F6">
              <w:rPr>
                <w:rFonts w:ascii="Arial" w:hAnsi="Arial" w:cs="Arial"/>
                <w:sz w:val="20"/>
                <w:szCs w:val="20"/>
              </w:rPr>
              <w:t>Huyện Tiểu Cần</w:t>
            </w:r>
          </w:p>
          <w:p w14:paraId="45FDE6D2" w14:textId="77777777" w:rsidR="00F264F6" w:rsidRPr="00F264F6" w:rsidRDefault="00F264F6" w:rsidP="00F264F6">
            <w:pPr>
              <w:rPr>
                <w:rFonts w:ascii="Arial" w:hAnsi="Arial" w:cs="Arial"/>
                <w:sz w:val="20"/>
                <w:szCs w:val="20"/>
              </w:rPr>
            </w:pPr>
            <w:r w:rsidRPr="00F264F6">
              <w:rPr>
                <w:rFonts w:ascii="Arial" w:hAnsi="Arial" w:cs="Arial"/>
                <w:sz w:val="20"/>
                <w:szCs w:val="20"/>
              </w:rPr>
              <w:t>Huyện Cầu Ngang</w:t>
            </w:r>
          </w:p>
          <w:p w14:paraId="388CDBDC"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Trà Cú</w:t>
            </w:r>
          </w:p>
          <w:p w14:paraId="0EDB4B09" w14:textId="77777777" w:rsidR="00F264F6" w:rsidRPr="00F264F6" w:rsidRDefault="00F264F6" w:rsidP="00F264F6">
            <w:pPr>
              <w:rPr>
                <w:rFonts w:ascii="Arial" w:hAnsi="Arial" w:cs="Arial"/>
                <w:sz w:val="20"/>
                <w:szCs w:val="20"/>
              </w:rPr>
            </w:pPr>
            <w:r w:rsidRPr="00F264F6">
              <w:rPr>
                <w:rFonts w:ascii="Arial" w:hAnsi="Arial" w:cs="Arial"/>
                <w:sz w:val="20"/>
                <w:szCs w:val="20"/>
              </w:rPr>
              <w:t>Huyện Duyên Hải</w:t>
            </w:r>
          </w:p>
          <w:p w14:paraId="0DDA5005"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Duyên Hải</w:t>
            </w:r>
          </w:p>
        </w:tc>
        <w:tc>
          <w:tcPr>
            <w:tcW w:w="850" w:type="dxa"/>
          </w:tcPr>
          <w:p w14:paraId="0B3C88B1"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58</w:t>
            </w:r>
          </w:p>
          <w:p w14:paraId="2C549C9C" w14:textId="77777777" w:rsidR="00F264F6" w:rsidRPr="00F264F6" w:rsidRDefault="00F264F6" w:rsidP="00F264F6">
            <w:pPr>
              <w:jc w:val="center"/>
              <w:rPr>
                <w:rFonts w:ascii="Arial" w:hAnsi="Arial" w:cs="Arial"/>
                <w:sz w:val="20"/>
                <w:szCs w:val="20"/>
              </w:rPr>
            </w:pPr>
          </w:p>
          <w:p w14:paraId="4508C9E3" w14:textId="77777777" w:rsidR="00F264F6" w:rsidRPr="00F264F6" w:rsidRDefault="00F264F6" w:rsidP="00F264F6">
            <w:pPr>
              <w:jc w:val="center"/>
              <w:rPr>
                <w:rFonts w:ascii="Arial" w:hAnsi="Arial" w:cs="Arial"/>
                <w:sz w:val="20"/>
                <w:szCs w:val="20"/>
              </w:rPr>
            </w:pPr>
          </w:p>
          <w:p w14:paraId="7D35F2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19AB3E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598966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0738B59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259A23E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256090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048A51E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4974A0F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p w14:paraId="1A4F4D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58</w:t>
            </w:r>
          </w:p>
        </w:tc>
        <w:tc>
          <w:tcPr>
            <w:tcW w:w="997" w:type="dxa"/>
          </w:tcPr>
          <w:p w14:paraId="6F510C24" w14:textId="77777777" w:rsidR="00F264F6" w:rsidRPr="00F264F6" w:rsidRDefault="00F264F6" w:rsidP="00F264F6">
            <w:pPr>
              <w:jc w:val="center"/>
              <w:rPr>
                <w:rFonts w:ascii="Arial" w:hAnsi="Arial" w:cs="Arial"/>
                <w:sz w:val="20"/>
                <w:szCs w:val="20"/>
              </w:rPr>
            </w:pPr>
          </w:p>
          <w:p w14:paraId="134BBBE3" w14:textId="77777777" w:rsidR="00F264F6" w:rsidRPr="00F264F6" w:rsidRDefault="00F264F6" w:rsidP="00F264F6">
            <w:pPr>
              <w:jc w:val="center"/>
              <w:rPr>
                <w:rFonts w:ascii="Arial" w:hAnsi="Arial" w:cs="Arial"/>
                <w:sz w:val="20"/>
                <w:szCs w:val="20"/>
              </w:rPr>
            </w:pPr>
          </w:p>
          <w:p w14:paraId="5B73C237" w14:textId="77777777" w:rsidR="00F264F6" w:rsidRPr="00F264F6" w:rsidRDefault="00F264F6" w:rsidP="00F264F6">
            <w:pPr>
              <w:jc w:val="center"/>
              <w:rPr>
                <w:rFonts w:ascii="Arial" w:hAnsi="Arial" w:cs="Arial"/>
                <w:sz w:val="20"/>
                <w:szCs w:val="20"/>
              </w:rPr>
            </w:pPr>
          </w:p>
          <w:p w14:paraId="02EE8E2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14D01D4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F00D0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2D3CE1C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3AE18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18E95A7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4B3F4C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56641EA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59F9E9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r>
      <w:tr w:rsidR="00F264F6" w:rsidRPr="00F264F6" w14:paraId="15E6B294" w14:textId="77777777" w:rsidTr="004C2DDB">
        <w:trPr>
          <w:cantSplit/>
        </w:trPr>
        <w:tc>
          <w:tcPr>
            <w:tcW w:w="2977" w:type="dxa"/>
          </w:tcPr>
          <w:p w14:paraId="3A8FC610"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Sóc Trăng</w:t>
            </w:r>
          </w:p>
          <w:p w14:paraId="38AE2017"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0B11E8C0"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491AD1C9"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Sóc Trăng</w:t>
            </w:r>
          </w:p>
          <w:p w14:paraId="24EEE32A" w14:textId="77777777" w:rsidR="00F264F6" w:rsidRPr="00F264F6" w:rsidRDefault="00F264F6" w:rsidP="00F264F6">
            <w:pPr>
              <w:rPr>
                <w:rFonts w:ascii="Arial" w:hAnsi="Arial" w:cs="Arial"/>
                <w:sz w:val="20"/>
                <w:szCs w:val="20"/>
              </w:rPr>
            </w:pPr>
            <w:r w:rsidRPr="00F264F6">
              <w:rPr>
                <w:rFonts w:ascii="Arial" w:hAnsi="Arial" w:cs="Arial"/>
                <w:sz w:val="20"/>
                <w:szCs w:val="20"/>
              </w:rPr>
              <w:t>Huyện Kế Sách</w:t>
            </w:r>
          </w:p>
          <w:p w14:paraId="7B8D7F3F" w14:textId="77777777" w:rsidR="00F264F6" w:rsidRPr="00F264F6" w:rsidRDefault="00F264F6" w:rsidP="00F264F6">
            <w:pPr>
              <w:rPr>
                <w:rFonts w:ascii="Arial" w:hAnsi="Arial" w:cs="Arial"/>
                <w:sz w:val="20"/>
                <w:szCs w:val="20"/>
              </w:rPr>
            </w:pPr>
            <w:r w:rsidRPr="00F264F6">
              <w:rPr>
                <w:rFonts w:ascii="Arial" w:hAnsi="Arial" w:cs="Arial"/>
                <w:sz w:val="20"/>
                <w:szCs w:val="20"/>
              </w:rPr>
              <w:t>Huyện Long Phú</w:t>
            </w:r>
          </w:p>
          <w:p w14:paraId="7E578E8A"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Mỹ Tú</w:t>
            </w:r>
          </w:p>
          <w:p w14:paraId="000451AD" w14:textId="77777777" w:rsidR="00F264F6" w:rsidRPr="00F264F6" w:rsidRDefault="00F264F6" w:rsidP="00F264F6">
            <w:pPr>
              <w:rPr>
                <w:rFonts w:ascii="Arial" w:hAnsi="Arial" w:cs="Arial"/>
                <w:sz w:val="20"/>
                <w:szCs w:val="20"/>
              </w:rPr>
            </w:pPr>
            <w:r w:rsidRPr="00F264F6">
              <w:rPr>
                <w:rFonts w:ascii="Arial" w:hAnsi="Arial" w:cs="Arial"/>
                <w:sz w:val="20"/>
                <w:szCs w:val="20"/>
              </w:rPr>
              <w:t>Huyện Mỹ Xuyên</w:t>
            </w:r>
          </w:p>
          <w:p w14:paraId="40BE11F8"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Thạnh Trị</w:t>
            </w:r>
          </w:p>
          <w:p w14:paraId="56C432C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Vĩnh Châu</w:t>
            </w:r>
          </w:p>
          <w:p w14:paraId="3FDDFD20"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Cù Lao Dung</w:t>
            </w:r>
          </w:p>
          <w:p w14:paraId="42448ADE"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Ngã Năm</w:t>
            </w:r>
          </w:p>
          <w:p w14:paraId="5A90431C"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w:t>
            </w:r>
          </w:p>
          <w:p w14:paraId="6B6B688E"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Trần Đề</w:t>
            </w:r>
          </w:p>
        </w:tc>
        <w:tc>
          <w:tcPr>
            <w:tcW w:w="709" w:type="dxa"/>
          </w:tcPr>
          <w:p w14:paraId="1296F232"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59</w:t>
            </w:r>
          </w:p>
          <w:p w14:paraId="43D61D23" w14:textId="77777777" w:rsidR="00F264F6" w:rsidRPr="00F264F6" w:rsidRDefault="00F264F6" w:rsidP="00F264F6">
            <w:pPr>
              <w:jc w:val="center"/>
              <w:rPr>
                <w:rFonts w:ascii="Arial" w:hAnsi="Arial" w:cs="Arial"/>
                <w:sz w:val="20"/>
                <w:szCs w:val="20"/>
              </w:rPr>
            </w:pPr>
          </w:p>
          <w:p w14:paraId="0828B1AB" w14:textId="77777777" w:rsidR="00F264F6" w:rsidRPr="00F264F6" w:rsidRDefault="00F264F6" w:rsidP="00F264F6">
            <w:pPr>
              <w:jc w:val="center"/>
              <w:rPr>
                <w:rFonts w:ascii="Arial" w:hAnsi="Arial" w:cs="Arial"/>
                <w:sz w:val="20"/>
                <w:szCs w:val="20"/>
              </w:rPr>
            </w:pPr>
          </w:p>
          <w:p w14:paraId="1C349A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291629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5250AEF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7C5535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6C03FE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704190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1E4D5A7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1894771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12A9DB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194AA9D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p w14:paraId="60634C9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59</w:t>
            </w:r>
          </w:p>
        </w:tc>
        <w:tc>
          <w:tcPr>
            <w:tcW w:w="709" w:type="dxa"/>
          </w:tcPr>
          <w:p w14:paraId="5C7D22E0" w14:textId="77777777" w:rsidR="00F264F6" w:rsidRPr="00F264F6" w:rsidRDefault="00F264F6" w:rsidP="00F264F6">
            <w:pPr>
              <w:jc w:val="center"/>
              <w:rPr>
                <w:rFonts w:ascii="Arial" w:hAnsi="Arial" w:cs="Arial"/>
                <w:sz w:val="20"/>
                <w:szCs w:val="20"/>
              </w:rPr>
            </w:pPr>
          </w:p>
          <w:p w14:paraId="47AFE12A" w14:textId="77777777" w:rsidR="00F264F6" w:rsidRPr="00F264F6" w:rsidRDefault="00F264F6" w:rsidP="00F264F6">
            <w:pPr>
              <w:jc w:val="center"/>
              <w:rPr>
                <w:rFonts w:ascii="Arial" w:hAnsi="Arial" w:cs="Arial"/>
                <w:sz w:val="20"/>
                <w:szCs w:val="20"/>
              </w:rPr>
            </w:pPr>
          </w:p>
          <w:p w14:paraId="415DD06A" w14:textId="77777777" w:rsidR="00F264F6" w:rsidRPr="00F264F6" w:rsidRDefault="00F264F6" w:rsidP="00F264F6">
            <w:pPr>
              <w:jc w:val="center"/>
              <w:rPr>
                <w:rFonts w:ascii="Arial" w:hAnsi="Arial" w:cs="Arial"/>
                <w:sz w:val="20"/>
                <w:szCs w:val="20"/>
              </w:rPr>
            </w:pPr>
          </w:p>
          <w:p w14:paraId="471149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D34E9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71E73E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4F4B690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1B08F4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191281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8BC707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034860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2A07EA0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0CAAF7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p w14:paraId="15EA751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K</w:t>
            </w:r>
          </w:p>
        </w:tc>
        <w:tc>
          <w:tcPr>
            <w:tcW w:w="3118" w:type="dxa"/>
          </w:tcPr>
          <w:p w14:paraId="5E9BB805" w14:textId="77777777" w:rsidR="00F264F6" w:rsidRPr="00F264F6" w:rsidRDefault="00F264F6" w:rsidP="00F264F6">
            <w:pPr>
              <w:rPr>
                <w:rFonts w:ascii="Arial" w:hAnsi="Arial" w:cs="Arial"/>
                <w:sz w:val="20"/>
                <w:szCs w:val="20"/>
              </w:rPr>
            </w:pPr>
            <w:r w:rsidRPr="00F264F6">
              <w:rPr>
                <w:rFonts w:ascii="Arial" w:hAnsi="Arial" w:cs="Arial"/>
                <w:b/>
                <w:bCs/>
                <w:sz w:val="20"/>
                <w:szCs w:val="20"/>
              </w:rPr>
              <w:t xml:space="preserve">Tỉnh Bạc Liêu </w:t>
            </w:r>
          </w:p>
          <w:p w14:paraId="16EF738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7B2FE877" w14:textId="77777777" w:rsidR="00F264F6" w:rsidRPr="00F264F6" w:rsidRDefault="00F264F6" w:rsidP="00F264F6">
            <w:pPr>
              <w:rPr>
                <w:rFonts w:ascii="Arial" w:hAnsi="Arial" w:cs="Arial"/>
                <w:sz w:val="20"/>
                <w:szCs w:val="20"/>
              </w:rPr>
            </w:pPr>
            <w:r w:rsidRPr="00F264F6">
              <w:rPr>
                <w:rFonts w:ascii="Arial" w:hAnsi="Arial" w:cs="Arial"/>
                <w:sz w:val="20"/>
                <w:szCs w:val="20"/>
              </w:rPr>
              <w:t>5 huyện)</w:t>
            </w:r>
          </w:p>
          <w:p w14:paraId="77F6290B"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Bạc Liêu</w:t>
            </w:r>
          </w:p>
          <w:p w14:paraId="3991891A"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Phước Long</w:t>
            </w:r>
          </w:p>
          <w:p w14:paraId="1F4578E6" w14:textId="77777777" w:rsidR="00F264F6" w:rsidRPr="00F264F6" w:rsidRDefault="00F264F6" w:rsidP="00F264F6">
            <w:pPr>
              <w:rPr>
                <w:rFonts w:ascii="Arial" w:hAnsi="Arial" w:cs="Arial"/>
                <w:sz w:val="20"/>
                <w:szCs w:val="20"/>
              </w:rPr>
            </w:pPr>
            <w:r w:rsidRPr="00F264F6">
              <w:rPr>
                <w:rFonts w:ascii="Arial" w:hAnsi="Arial" w:cs="Arial"/>
                <w:sz w:val="20"/>
                <w:szCs w:val="20"/>
              </w:rPr>
              <w:t>Huyện Hồng Dân</w:t>
            </w:r>
          </w:p>
          <w:p w14:paraId="473BC9D9" w14:textId="77777777" w:rsidR="00F264F6" w:rsidRPr="00F264F6" w:rsidRDefault="00F264F6" w:rsidP="00F264F6">
            <w:pPr>
              <w:rPr>
                <w:rFonts w:ascii="Arial" w:hAnsi="Arial" w:cs="Arial"/>
                <w:sz w:val="20"/>
                <w:szCs w:val="20"/>
              </w:rPr>
            </w:pPr>
            <w:r w:rsidRPr="00F264F6">
              <w:rPr>
                <w:rFonts w:ascii="Arial" w:hAnsi="Arial" w:cs="Arial"/>
                <w:sz w:val="20"/>
                <w:szCs w:val="20"/>
              </w:rPr>
              <w:t>Huyện Vĩnh Lợi</w:t>
            </w:r>
          </w:p>
          <w:p w14:paraId="5BBB6FCF"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Giá Rai</w:t>
            </w:r>
          </w:p>
          <w:p w14:paraId="40BD3A35"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Đông Hải</w:t>
            </w:r>
          </w:p>
          <w:p w14:paraId="366ECD36" w14:textId="77777777" w:rsidR="00F264F6" w:rsidRPr="00F264F6" w:rsidRDefault="00F264F6" w:rsidP="00F264F6">
            <w:pPr>
              <w:rPr>
                <w:rFonts w:ascii="Arial" w:hAnsi="Arial" w:cs="Arial"/>
                <w:sz w:val="20"/>
                <w:szCs w:val="20"/>
              </w:rPr>
            </w:pPr>
            <w:r w:rsidRPr="00F264F6">
              <w:rPr>
                <w:rFonts w:ascii="Arial" w:hAnsi="Arial" w:cs="Arial"/>
                <w:sz w:val="20"/>
                <w:szCs w:val="20"/>
              </w:rPr>
              <w:t>Huyện Hòa Bình</w:t>
            </w:r>
          </w:p>
        </w:tc>
        <w:tc>
          <w:tcPr>
            <w:tcW w:w="850" w:type="dxa"/>
          </w:tcPr>
          <w:p w14:paraId="53C34ECF"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60</w:t>
            </w:r>
          </w:p>
          <w:p w14:paraId="06B32BE7" w14:textId="77777777" w:rsidR="00F264F6" w:rsidRPr="00F264F6" w:rsidRDefault="00F264F6" w:rsidP="00F264F6">
            <w:pPr>
              <w:jc w:val="center"/>
              <w:rPr>
                <w:rFonts w:ascii="Arial" w:hAnsi="Arial" w:cs="Arial"/>
                <w:sz w:val="20"/>
                <w:szCs w:val="20"/>
              </w:rPr>
            </w:pPr>
          </w:p>
          <w:p w14:paraId="22A7E216" w14:textId="77777777" w:rsidR="00F264F6" w:rsidRPr="00F264F6" w:rsidRDefault="00F264F6" w:rsidP="00F264F6">
            <w:pPr>
              <w:jc w:val="center"/>
              <w:rPr>
                <w:rFonts w:ascii="Arial" w:hAnsi="Arial" w:cs="Arial"/>
                <w:sz w:val="20"/>
                <w:szCs w:val="20"/>
              </w:rPr>
            </w:pPr>
          </w:p>
          <w:p w14:paraId="1D991D1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15FCDC1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2092FE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424784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4CB9C3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0D89349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p w14:paraId="63B40C6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60</w:t>
            </w:r>
          </w:p>
        </w:tc>
        <w:tc>
          <w:tcPr>
            <w:tcW w:w="997" w:type="dxa"/>
          </w:tcPr>
          <w:p w14:paraId="0D4BB890" w14:textId="77777777" w:rsidR="00F264F6" w:rsidRPr="00F264F6" w:rsidRDefault="00F264F6" w:rsidP="00F264F6">
            <w:pPr>
              <w:jc w:val="center"/>
              <w:rPr>
                <w:rFonts w:ascii="Arial" w:hAnsi="Arial" w:cs="Arial"/>
                <w:sz w:val="20"/>
                <w:szCs w:val="20"/>
              </w:rPr>
            </w:pPr>
          </w:p>
          <w:p w14:paraId="2CF41F31" w14:textId="77777777" w:rsidR="00F264F6" w:rsidRPr="00F264F6" w:rsidRDefault="00F264F6" w:rsidP="00F264F6">
            <w:pPr>
              <w:jc w:val="center"/>
              <w:rPr>
                <w:rFonts w:ascii="Arial" w:hAnsi="Arial" w:cs="Arial"/>
                <w:sz w:val="20"/>
                <w:szCs w:val="20"/>
              </w:rPr>
            </w:pPr>
          </w:p>
          <w:p w14:paraId="2C5D5B17" w14:textId="77777777" w:rsidR="00F264F6" w:rsidRPr="00F264F6" w:rsidRDefault="00F264F6" w:rsidP="00F264F6">
            <w:pPr>
              <w:jc w:val="center"/>
              <w:rPr>
                <w:rFonts w:ascii="Arial" w:hAnsi="Arial" w:cs="Arial"/>
                <w:sz w:val="20"/>
                <w:szCs w:val="20"/>
              </w:rPr>
            </w:pPr>
          </w:p>
          <w:p w14:paraId="147C55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00E328E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5A5CDA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64CFA3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CCA4D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801F3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0DF1F2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tc>
      </w:tr>
      <w:tr w:rsidR="00F264F6" w:rsidRPr="00F264F6" w14:paraId="4772655D" w14:textId="77777777" w:rsidTr="004C2DDB">
        <w:trPr>
          <w:cantSplit/>
        </w:trPr>
        <w:tc>
          <w:tcPr>
            <w:tcW w:w="2977" w:type="dxa"/>
          </w:tcPr>
          <w:p w14:paraId="4E5D95E1"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Cà Mau</w:t>
            </w:r>
          </w:p>
          <w:p w14:paraId="774BC8D4" w14:textId="77777777" w:rsidR="00F264F6" w:rsidRPr="00F264F6" w:rsidRDefault="00F264F6" w:rsidP="00F264F6">
            <w:pPr>
              <w:rPr>
                <w:rFonts w:ascii="Arial" w:hAnsi="Arial" w:cs="Arial"/>
                <w:sz w:val="20"/>
                <w:szCs w:val="20"/>
              </w:rPr>
            </w:pPr>
            <w:r w:rsidRPr="00F264F6">
              <w:rPr>
                <w:rFonts w:ascii="Arial" w:hAnsi="Arial" w:cs="Arial"/>
                <w:sz w:val="20"/>
                <w:szCs w:val="20"/>
              </w:rPr>
              <w:t>(1 thành phố, 8 huyện)</w:t>
            </w:r>
          </w:p>
          <w:p w14:paraId="31646307"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Cà Mau</w:t>
            </w:r>
          </w:p>
          <w:p w14:paraId="7337E0AD" w14:textId="77777777" w:rsidR="00F264F6" w:rsidRPr="00F264F6" w:rsidRDefault="00F264F6" w:rsidP="00F264F6">
            <w:pPr>
              <w:rPr>
                <w:rFonts w:ascii="Arial" w:hAnsi="Arial" w:cs="Arial"/>
                <w:sz w:val="20"/>
                <w:szCs w:val="20"/>
              </w:rPr>
            </w:pPr>
            <w:r w:rsidRPr="00F264F6">
              <w:rPr>
                <w:rFonts w:ascii="Arial" w:hAnsi="Arial" w:cs="Arial"/>
                <w:sz w:val="20"/>
                <w:szCs w:val="20"/>
              </w:rPr>
              <w:t>Huyện Thới Bình</w:t>
            </w:r>
          </w:p>
          <w:p w14:paraId="41B34495" w14:textId="77777777" w:rsidR="00F264F6" w:rsidRPr="00F264F6" w:rsidRDefault="00F264F6" w:rsidP="00F264F6">
            <w:pPr>
              <w:rPr>
                <w:rFonts w:ascii="Arial" w:hAnsi="Arial" w:cs="Arial"/>
                <w:sz w:val="20"/>
                <w:szCs w:val="20"/>
              </w:rPr>
            </w:pPr>
            <w:r w:rsidRPr="00F264F6">
              <w:rPr>
                <w:rFonts w:ascii="Arial" w:hAnsi="Arial" w:cs="Arial"/>
                <w:sz w:val="20"/>
                <w:szCs w:val="20"/>
              </w:rPr>
              <w:t>Huyện U Minh</w:t>
            </w:r>
          </w:p>
          <w:p w14:paraId="155AEC29" w14:textId="77777777" w:rsidR="00F264F6" w:rsidRPr="00F264F6" w:rsidRDefault="00F264F6" w:rsidP="00F264F6">
            <w:pPr>
              <w:rPr>
                <w:rFonts w:ascii="Arial" w:hAnsi="Arial" w:cs="Arial"/>
                <w:sz w:val="20"/>
                <w:szCs w:val="20"/>
              </w:rPr>
            </w:pPr>
            <w:r w:rsidRPr="00F264F6">
              <w:rPr>
                <w:rFonts w:ascii="Arial" w:hAnsi="Arial" w:cs="Arial"/>
                <w:sz w:val="20"/>
                <w:szCs w:val="20"/>
              </w:rPr>
              <w:t>Huyện Trần Văn Thời</w:t>
            </w:r>
          </w:p>
          <w:p w14:paraId="5C22A72D" w14:textId="77777777" w:rsidR="00F264F6" w:rsidRPr="00F264F6" w:rsidRDefault="00F264F6" w:rsidP="00F264F6">
            <w:pPr>
              <w:rPr>
                <w:rFonts w:ascii="Arial" w:hAnsi="Arial" w:cs="Arial"/>
                <w:sz w:val="20"/>
                <w:szCs w:val="20"/>
              </w:rPr>
            </w:pPr>
            <w:r w:rsidRPr="00F264F6">
              <w:rPr>
                <w:rFonts w:ascii="Arial" w:hAnsi="Arial" w:cs="Arial"/>
                <w:sz w:val="20"/>
                <w:szCs w:val="20"/>
              </w:rPr>
              <w:t>Huyện Cái Nước</w:t>
            </w:r>
          </w:p>
          <w:p w14:paraId="387451B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Đầm Dơi</w:t>
            </w:r>
          </w:p>
          <w:p w14:paraId="61700105" w14:textId="77777777" w:rsidR="00F264F6" w:rsidRPr="00F264F6" w:rsidRDefault="00F264F6" w:rsidP="00F264F6">
            <w:pPr>
              <w:rPr>
                <w:rFonts w:ascii="Arial" w:hAnsi="Arial" w:cs="Arial"/>
                <w:sz w:val="20"/>
                <w:szCs w:val="20"/>
              </w:rPr>
            </w:pPr>
            <w:r w:rsidRPr="00F264F6">
              <w:rPr>
                <w:rFonts w:ascii="Arial" w:hAnsi="Arial" w:cs="Arial"/>
                <w:sz w:val="20"/>
                <w:szCs w:val="20"/>
              </w:rPr>
              <w:t>Huyện Ngọc Hiển</w:t>
            </w:r>
          </w:p>
          <w:p w14:paraId="20E3FC5A" w14:textId="77777777" w:rsidR="00F264F6" w:rsidRPr="00F264F6" w:rsidRDefault="00F264F6" w:rsidP="00F264F6">
            <w:pPr>
              <w:rPr>
                <w:rFonts w:ascii="Arial" w:hAnsi="Arial" w:cs="Arial"/>
                <w:sz w:val="20"/>
                <w:szCs w:val="20"/>
              </w:rPr>
            </w:pPr>
            <w:r w:rsidRPr="00F264F6">
              <w:rPr>
                <w:rFonts w:ascii="Arial" w:hAnsi="Arial" w:cs="Arial"/>
                <w:sz w:val="20"/>
                <w:szCs w:val="20"/>
              </w:rPr>
              <w:t>Huyện Năm Căn</w:t>
            </w:r>
          </w:p>
          <w:p w14:paraId="6554D2DF"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Phú Tân</w:t>
            </w:r>
          </w:p>
        </w:tc>
        <w:tc>
          <w:tcPr>
            <w:tcW w:w="709" w:type="dxa"/>
          </w:tcPr>
          <w:p w14:paraId="022AAE79"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61</w:t>
            </w:r>
          </w:p>
          <w:p w14:paraId="3A741C4B" w14:textId="77777777" w:rsidR="00F264F6" w:rsidRPr="00F264F6" w:rsidRDefault="00F264F6" w:rsidP="00F264F6">
            <w:pPr>
              <w:jc w:val="center"/>
              <w:rPr>
                <w:rFonts w:ascii="Arial" w:hAnsi="Arial" w:cs="Arial"/>
                <w:sz w:val="20"/>
                <w:szCs w:val="20"/>
              </w:rPr>
            </w:pPr>
          </w:p>
          <w:p w14:paraId="136E35E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0616A26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2D6222B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28D993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3E070AF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2F3C7F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3EE5967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08CB05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p w14:paraId="6F91E83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61</w:t>
            </w:r>
          </w:p>
        </w:tc>
        <w:tc>
          <w:tcPr>
            <w:tcW w:w="709" w:type="dxa"/>
          </w:tcPr>
          <w:p w14:paraId="4B8726AE" w14:textId="77777777" w:rsidR="00F264F6" w:rsidRPr="00F264F6" w:rsidRDefault="00F264F6" w:rsidP="00F264F6">
            <w:pPr>
              <w:jc w:val="center"/>
              <w:rPr>
                <w:rFonts w:ascii="Arial" w:hAnsi="Arial" w:cs="Arial"/>
                <w:sz w:val="20"/>
                <w:szCs w:val="20"/>
              </w:rPr>
            </w:pPr>
          </w:p>
          <w:p w14:paraId="1AE3B5CF" w14:textId="77777777" w:rsidR="00F264F6" w:rsidRPr="00F264F6" w:rsidRDefault="00F264F6" w:rsidP="00F264F6">
            <w:pPr>
              <w:jc w:val="center"/>
              <w:rPr>
                <w:rFonts w:ascii="Arial" w:hAnsi="Arial" w:cs="Arial"/>
                <w:sz w:val="20"/>
                <w:szCs w:val="20"/>
              </w:rPr>
            </w:pPr>
          </w:p>
          <w:p w14:paraId="2CC27C7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3C2D0EB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279B1CA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4A75B7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236D609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61F51B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6A8E3FD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E3489C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709578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tc>
        <w:tc>
          <w:tcPr>
            <w:tcW w:w="3118" w:type="dxa"/>
          </w:tcPr>
          <w:p w14:paraId="314603BD"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Điện Biên</w:t>
            </w:r>
          </w:p>
          <w:p w14:paraId="660A4718"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1 thị xã, </w:t>
            </w:r>
          </w:p>
          <w:p w14:paraId="335650F7" w14:textId="77777777" w:rsidR="00F264F6" w:rsidRPr="00F264F6" w:rsidRDefault="00F264F6" w:rsidP="00F264F6">
            <w:pPr>
              <w:rPr>
                <w:rFonts w:ascii="Arial" w:hAnsi="Arial" w:cs="Arial"/>
                <w:sz w:val="20"/>
                <w:szCs w:val="20"/>
              </w:rPr>
            </w:pPr>
            <w:r w:rsidRPr="00F264F6">
              <w:rPr>
                <w:rFonts w:ascii="Arial" w:hAnsi="Arial" w:cs="Arial"/>
                <w:sz w:val="20"/>
                <w:szCs w:val="20"/>
              </w:rPr>
              <w:t>8 huyện)</w:t>
            </w:r>
          </w:p>
          <w:p w14:paraId="116CE721"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Điện Biên Phủ</w:t>
            </w:r>
          </w:p>
          <w:p w14:paraId="19EB96D6"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Mường Lay</w:t>
            </w:r>
          </w:p>
          <w:p w14:paraId="7E064BE8" w14:textId="77777777" w:rsidR="00F264F6" w:rsidRPr="00F264F6" w:rsidRDefault="00F264F6" w:rsidP="00F264F6">
            <w:pPr>
              <w:rPr>
                <w:rFonts w:ascii="Arial" w:hAnsi="Arial" w:cs="Arial"/>
                <w:sz w:val="20"/>
                <w:szCs w:val="20"/>
              </w:rPr>
            </w:pPr>
            <w:r w:rsidRPr="00F264F6">
              <w:rPr>
                <w:rFonts w:ascii="Arial" w:hAnsi="Arial" w:cs="Arial"/>
                <w:sz w:val="20"/>
                <w:szCs w:val="20"/>
              </w:rPr>
              <w:t>Huyện Nậm Pồ</w:t>
            </w:r>
          </w:p>
          <w:p w14:paraId="529AFE03"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Nhé</w:t>
            </w:r>
          </w:p>
          <w:p w14:paraId="1F0FA75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Tủa Chùa</w:t>
            </w:r>
          </w:p>
          <w:p w14:paraId="369262F5"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Tuần Giáo</w:t>
            </w:r>
          </w:p>
          <w:p w14:paraId="28EB2201"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Điện Biên</w:t>
            </w:r>
          </w:p>
          <w:p w14:paraId="5F844166"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Điện Biên Đông</w:t>
            </w:r>
          </w:p>
          <w:p w14:paraId="6FCDD95E"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Chà</w:t>
            </w:r>
          </w:p>
          <w:p w14:paraId="4718D9E4" w14:textId="77777777" w:rsidR="00F264F6" w:rsidRPr="00F264F6" w:rsidRDefault="00F264F6" w:rsidP="00F264F6">
            <w:pPr>
              <w:rPr>
                <w:rFonts w:ascii="Arial" w:hAnsi="Arial" w:cs="Arial"/>
                <w:sz w:val="20"/>
                <w:szCs w:val="20"/>
              </w:rPr>
            </w:pPr>
            <w:r w:rsidRPr="00F264F6">
              <w:rPr>
                <w:rFonts w:ascii="Arial" w:hAnsi="Arial" w:cs="Arial"/>
                <w:sz w:val="20"/>
                <w:szCs w:val="20"/>
              </w:rPr>
              <w:t>Huyện Mường Ảng</w:t>
            </w:r>
          </w:p>
        </w:tc>
        <w:tc>
          <w:tcPr>
            <w:tcW w:w="850" w:type="dxa"/>
          </w:tcPr>
          <w:p w14:paraId="1F6BEBA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62</w:t>
            </w:r>
          </w:p>
          <w:p w14:paraId="0A3C27C2" w14:textId="77777777" w:rsidR="00F264F6" w:rsidRPr="00F264F6" w:rsidRDefault="00F264F6" w:rsidP="00F264F6">
            <w:pPr>
              <w:jc w:val="center"/>
              <w:rPr>
                <w:rFonts w:ascii="Arial" w:hAnsi="Arial" w:cs="Arial"/>
                <w:b/>
                <w:bCs/>
                <w:sz w:val="20"/>
                <w:szCs w:val="20"/>
              </w:rPr>
            </w:pPr>
          </w:p>
          <w:p w14:paraId="40CDF8E5" w14:textId="77777777" w:rsidR="00F264F6" w:rsidRPr="00F264F6" w:rsidRDefault="00F264F6" w:rsidP="00F264F6">
            <w:pPr>
              <w:jc w:val="center"/>
              <w:rPr>
                <w:rFonts w:ascii="Arial" w:hAnsi="Arial" w:cs="Arial"/>
                <w:sz w:val="20"/>
                <w:szCs w:val="20"/>
              </w:rPr>
            </w:pPr>
          </w:p>
          <w:p w14:paraId="38D2449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759EB8D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6526C5D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1B815F2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4D2CAAB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459E343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614677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676A032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69090C0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p w14:paraId="1B1F15E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62</w:t>
            </w:r>
          </w:p>
        </w:tc>
        <w:tc>
          <w:tcPr>
            <w:tcW w:w="997" w:type="dxa"/>
          </w:tcPr>
          <w:p w14:paraId="12970819" w14:textId="77777777" w:rsidR="00F264F6" w:rsidRPr="00F264F6" w:rsidRDefault="00F264F6" w:rsidP="00F264F6">
            <w:pPr>
              <w:jc w:val="center"/>
              <w:rPr>
                <w:rFonts w:ascii="Arial" w:hAnsi="Arial" w:cs="Arial"/>
                <w:sz w:val="20"/>
                <w:szCs w:val="20"/>
              </w:rPr>
            </w:pPr>
          </w:p>
          <w:p w14:paraId="471E52C4" w14:textId="77777777" w:rsidR="00F264F6" w:rsidRPr="00F264F6" w:rsidRDefault="00F264F6" w:rsidP="00F264F6">
            <w:pPr>
              <w:jc w:val="center"/>
              <w:rPr>
                <w:rFonts w:ascii="Arial" w:hAnsi="Arial" w:cs="Arial"/>
                <w:b/>
                <w:bCs/>
                <w:sz w:val="20"/>
                <w:szCs w:val="20"/>
              </w:rPr>
            </w:pPr>
          </w:p>
          <w:p w14:paraId="7159FF11" w14:textId="77777777" w:rsidR="00F264F6" w:rsidRPr="00F264F6" w:rsidRDefault="00F264F6" w:rsidP="00F264F6">
            <w:pPr>
              <w:jc w:val="center"/>
              <w:rPr>
                <w:rFonts w:ascii="Arial" w:hAnsi="Arial" w:cs="Arial"/>
                <w:sz w:val="20"/>
                <w:szCs w:val="20"/>
              </w:rPr>
            </w:pPr>
          </w:p>
          <w:p w14:paraId="249B35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7161236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69727F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5FE40B0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4A8750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422538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73EA484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7DE4233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p w14:paraId="3427B0D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w:t>
            </w:r>
          </w:p>
          <w:p w14:paraId="71B853C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J</w:t>
            </w:r>
          </w:p>
        </w:tc>
      </w:tr>
      <w:tr w:rsidR="00F264F6" w:rsidRPr="00F264F6" w14:paraId="2BF59A81" w14:textId="77777777" w:rsidTr="004C2DDB">
        <w:trPr>
          <w:cantSplit/>
        </w:trPr>
        <w:tc>
          <w:tcPr>
            <w:tcW w:w="2977" w:type="dxa"/>
          </w:tcPr>
          <w:p w14:paraId="0AA76EA4"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Đắc Nông</w:t>
            </w:r>
          </w:p>
          <w:p w14:paraId="544C327D" w14:textId="77777777" w:rsidR="00F264F6" w:rsidRPr="00F264F6" w:rsidRDefault="00F264F6" w:rsidP="00F264F6">
            <w:pPr>
              <w:rPr>
                <w:rFonts w:ascii="Arial" w:hAnsi="Arial" w:cs="Arial"/>
                <w:sz w:val="20"/>
                <w:szCs w:val="20"/>
              </w:rPr>
            </w:pPr>
            <w:r w:rsidRPr="00F264F6">
              <w:rPr>
                <w:rFonts w:ascii="Arial" w:hAnsi="Arial" w:cs="Arial"/>
                <w:sz w:val="20"/>
                <w:szCs w:val="20"/>
              </w:rPr>
              <w:t>(1 thị xã, 7 huyện)</w:t>
            </w:r>
          </w:p>
          <w:p w14:paraId="0A39C5FF" w14:textId="77777777" w:rsidR="00F264F6" w:rsidRPr="00F264F6" w:rsidRDefault="00F264F6" w:rsidP="00F264F6">
            <w:pPr>
              <w:rPr>
                <w:rFonts w:ascii="Arial" w:hAnsi="Arial" w:cs="Arial"/>
                <w:sz w:val="20"/>
                <w:szCs w:val="20"/>
              </w:rPr>
            </w:pPr>
            <w:r w:rsidRPr="00F264F6">
              <w:rPr>
                <w:rFonts w:ascii="Arial" w:hAnsi="Arial" w:cs="Arial"/>
                <w:sz w:val="20"/>
                <w:szCs w:val="20"/>
              </w:rPr>
              <w:t>Huyện Cư Jút</w:t>
            </w:r>
          </w:p>
          <w:p w14:paraId="656D8048"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Đắc Mil</w:t>
            </w:r>
          </w:p>
          <w:p w14:paraId="34DF304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Đắc Song</w:t>
            </w:r>
          </w:p>
          <w:p w14:paraId="714C2A1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Đắc GLong</w:t>
            </w:r>
          </w:p>
          <w:p w14:paraId="11F7E929" w14:textId="77777777" w:rsidR="00F264F6" w:rsidRPr="00F264F6" w:rsidRDefault="00F264F6" w:rsidP="00F264F6">
            <w:pPr>
              <w:rPr>
                <w:rFonts w:ascii="Arial" w:hAnsi="Arial" w:cs="Arial"/>
                <w:sz w:val="20"/>
                <w:szCs w:val="20"/>
              </w:rPr>
            </w:pPr>
            <w:r w:rsidRPr="00F264F6">
              <w:rPr>
                <w:rFonts w:ascii="Arial" w:hAnsi="Arial" w:cs="Arial"/>
                <w:sz w:val="20"/>
                <w:szCs w:val="20"/>
              </w:rPr>
              <w:t>Huyện Đắc RLấp</w:t>
            </w:r>
          </w:p>
          <w:p w14:paraId="6EB888E8" w14:textId="77777777" w:rsidR="00F264F6" w:rsidRPr="00F264F6" w:rsidRDefault="00F264F6" w:rsidP="00F264F6">
            <w:pPr>
              <w:rPr>
                <w:rFonts w:ascii="Arial" w:hAnsi="Arial" w:cs="Arial"/>
                <w:sz w:val="20"/>
                <w:szCs w:val="20"/>
              </w:rPr>
            </w:pPr>
            <w:r w:rsidRPr="00F264F6">
              <w:rPr>
                <w:rFonts w:ascii="Arial" w:hAnsi="Arial" w:cs="Arial"/>
                <w:sz w:val="20"/>
                <w:szCs w:val="20"/>
              </w:rPr>
              <w:t>Huyện Krông Nô</w:t>
            </w:r>
          </w:p>
          <w:p w14:paraId="38692345"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Gia Nghĩa</w:t>
            </w:r>
          </w:p>
          <w:p w14:paraId="347AD2A0" w14:textId="77777777" w:rsidR="00F264F6" w:rsidRPr="00F264F6" w:rsidRDefault="00F264F6" w:rsidP="00F264F6">
            <w:pPr>
              <w:rPr>
                <w:rFonts w:ascii="Arial" w:hAnsi="Arial" w:cs="Arial"/>
                <w:sz w:val="20"/>
                <w:szCs w:val="20"/>
              </w:rPr>
            </w:pPr>
            <w:r w:rsidRPr="00F264F6">
              <w:rPr>
                <w:rFonts w:ascii="Arial" w:hAnsi="Arial" w:cs="Arial"/>
                <w:sz w:val="20"/>
                <w:szCs w:val="20"/>
              </w:rPr>
              <w:t>Huyện Tuy Đức</w:t>
            </w:r>
          </w:p>
          <w:p w14:paraId="66EF25AE" w14:textId="77777777" w:rsidR="00F264F6" w:rsidRPr="00F264F6" w:rsidRDefault="00F264F6" w:rsidP="00F264F6">
            <w:pPr>
              <w:rPr>
                <w:rFonts w:ascii="Arial" w:hAnsi="Arial" w:cs="Arial"/>
                <w:sz w:val="20"/>
                <w:szCs w:val="20"/>
              </w:rPr>
            </w:pPr>
          </w:p>
        </w:tc>
        <w:tc>
          <w:tcPr>
            <w:tcW w:w="709" w:type="dxa"/>
          </w:tcPr>
          <w:p w14:paraId="7F857114"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63</w:t>
            </w:r>
          </w:p>
          <w:p w14:paraId="3D50098C" w14:textId="77777777" w:rsidR="00F264F6" w:rsidRPr="00F264F6" w:rsidRDefault="00F264F6" w:rsidP="00F264F6">
            <w:pPr>
              <w:jc w:val="center"/>
              <w:rPr>
                <w:rFonts w:ascii="Arial" w:hAnsi="Arial" w:cs="Arial"/>
                <w:sz w:val="20"/>
                <w:szCs w:val="20"/>
              </w:rPr>
            </w:pPr>
          </w:p>
          <w:p w14:paraId="428B0E4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6BB0CD5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78C3020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6C31F55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539E4EB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7B3DC3C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0B8C7D3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p w14:paraId="27AC6B3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63</w:t>
            </w:r>
          </w:p>
        </w:tc>
        <w:tc>
          <w:tcPr>
            <w:tcW w:w="709" w:type="dxa"/>
          </w:tcPr>
          <w:p w14:paraId="1C9AEF36" w14:textId="77777777" w:rsidR="00F264F6" w:rsidRPr="00F264F6" w:rsidRDefault="00F264F6" w:rsidP="00F264F6">
            <w:pPr>
              <w:jc w:val="center"/>
              <w:rPr>
                <w:rFonts w:ascii="Arial" w:hAnsi="Arial" w:cs="Arial"/>
                <w:sz w:val="20"/>
                <w:szCs w:val="20"/>
              </w:rPr>
            </w:pPr>
          </w:p>
          <w:p w14:paraId="7ED79B3E" w14:textId="77777777" w:rsidR="00F264F6" w:rsidRPr="00F264F6" w:rsidRDefault="00F264F6" w:rsidP="00F264F6">
            <w:pPr>
              <w:jc w:val="center"/>
              <w:rPr>
                <w:rFonts w:ascii="Arial" w:hAnsi="Arial" w:cs="Arial"/>
                <w:sz w:val="20"/>
                <w:szCs w:val="20"/>
              </w:rPr>
            </w:pPr>
          </w:p>
          <w:p w14:paraId="306B95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2A4BADE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345A2A5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218104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703502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3CB872B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0B15F94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509CD7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c>
          <w:tcPr>
            <w:tcW w:w="3118" w:type="dxa"/>
          </w:tcPr>
          <w:p w14:paraId="441D68C3" w14:textId="77777777" w:rsidR="00F264F6" w:rsidRPr="00F264F6" w:rsidRDefault="00F264F6" w:rsidP="00F264F6">
            <w:pPr>
              <w:rPr>
                <w:rFonts w:ascii="Arial" w:hAnsi="Arial" w:cs="Arial"/>
                <w:sz w:val="20"/>
                <w:szCs w:val="20"/>
              </w:rPr>
            </w:pPr>
            <w:r w:rsidRPr="00F264F6">
              <w:rPr>
                <w:rFonts w:ascii="Arial" w:hAnsi="Arial" w:cs="Arial"/>
                <w:b/>
                <w:bCs/>
                <w:sz w:val="20"/>
                <w:szCs w:val="20"/>
              </w:rPr>
              <w:t>Tỉnh Hậu Giang</w:t>
            </w:r>
          </w:p>
          <w:p w14:paraId="3748E2B2"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(1 thành phố, 2 thị xã, </w:t>
            </w:r>
          </w:p>
          <w:p w14:paraId="022DA90D" w14:textId="77777777" w:rsidR="00F264F6" w:rsidRPr="00F264F6" w:rsidRDefault="00F264F6" w:rsidP="00F264F6">
            <w:pPr>
              <w:rPr>
                <w:rFonts w:ascii="Arial" w:hAnsi="Arial" w:cs="Arial"/>
                <w:sz w:val="20"/>
                <w:szCs w:val="20"/>
              </w:rPr>
            </w:pPr>
            <w:r w:rsidRPr="00F264F6">
              <w:rPr>
                <w:rFonts w:ascii="Arial" w:hAnsi="Arial" w:cs="Arial"/>
                <w:sz w:val="20"/>
                <w:szCs w:val="20"/>
              </w:rPr>
              <w:t>5 huyện)</w:t>
            </w:r>
          </w:p>
          <w:p w14:paraId="2CBAF7CB" w14:textId="77777777" w:rsidR="00F264F6" w:rsidRPr="00F264F6" w:rsidRDefault="00F264F6" w:rsidP="00F264F6">
            <w:pPr>
              <w:rPr>
                <w:rFonts w:ascii="Arial" w:hAnsi="Arial" w:cs="Arial"/>
                <w:sz w:val="20"/>
                <w:szCs w:val="20"/>
              </w:rPr>
            </w:pPr>
            <w:r w:rsidRPr="00F264F6">
              <w:rPr>
                <w:rFonts w:ascii="Arial" w:hAnsi="Arial" w:cs="Arial"/>
                <w:sz w:val="20"/>
                <w:szCs w:val="20"/>
              </w:rPr>
              <w:t>Thành phố Vị Thanh</w:t>
            </w:r>
          </w:p>
          <w:p w14:paraId="1BC0F6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Vị Thủy</w:t>
            </w:r>
          </w:p>
          <w:p w14:paraId="54C4F43D"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Long Mỹ</w:t>
            </w:r>
          </w:p>
          <w:p w14:paraId="22DA9F61" w14:textId="77777777" w:rsidR="00F264F6" w:rsidRPr="00F264F6" w:rsidRDefault="00F264F6" w:rsidP="00F264F6">
            <w:pPr>
              <w:rPr>
                <w:rFonts w:ascii="Arial" w:hAnsi="Arial" w:cs="Arial"/>
                <w:sz w:val="20"/>
                <w:szCs w:val="20"/>
              </w:rPr>
            </w:pPr>
            <w:r w:rsidRPr="00F264F6">
              <w:rPr>
                <w:rFonts w:ascii="Arial" w:hAnsi="Arial" w:cs="Arial"/>
                <w:sz w:val="20"/>
                <w:szCs w:val="20"/>
              </w:rPr>
              <w:t>Huyện Châu Thành A</w:t>
            </w:r>
          </w:p>
          <w:p w14:paraId="38211033" w14:textId="77777777" w:rsidR="00F264F6" w:rsidRPr="00F264F6" w:rsidRDefault="00F264F6" w:rsidP="00F264F6">
            <w:pPr>
              <w:rPr>
                <w:rFonts w:ascii="Arial" w:hAnsi="Arial" w:cs="Arial"/>
                <w:sz w:val="20"/>
                <w:szCs w:val="20"/>
              </w:rPr>
            </w:pPr>
            <w:r w:rsidRPr="00F264F6">
              <w:rPr>
                <w:rFonts w:ascii="Arial" w:hAnsi="Arial" w:cs="Arial"/>
                <w:sz w:val="20"/>
                <w:szCs w:val="20"/>
              </w:rPr>
              <w:t xml:space="preserve">Huyện Châu Thành </w:t>
            </w:r>
          </w:p>
          <w:p w14:paraId="677744B3" w14:textId="77777777" w:rsidR="00F264F6" w:rsidRPr="00F264F6" w:rsidRDefault="00F264F6" w:rsidP="00F264F6">
            <w:pPr>
              <w:rPr>
                <w:rFonts w:ascii="Arial" w:hAnsi="Arial" w:cs="Arial"/>
                <w:sz w:val="20"/>
                <w:szCs w:val="20"/>
              </w:rPr>
            </w:pPr>
            <w:r w:rsidRPr="00F264F6">
              <w:rPr>
                <w:rFonts w:ascii="Arial" w:hAnsi="Arial" w:cs="Arial"/>
                <w:sz w:val="20"/>
                <w:szCs w:val="20"/>
              </w:rPr>
              <w:t>Huyện Phụng Hiệp</w:t>
            </w:r>
          </w:p>
          <w:p w14:paraId="65936E80" w14:textId="77777777" w:rsidR="00F264F6" w:rsidRPr="00F264F6" w:rsidRDefault="00F264F6" w:rsidP="00F264F6">
            <w:pPr>
              <w:rPr>
                <w:rFonts w:ascii="Arial" w:hAnsi="Arial" w:cs="Arial"/>
                <w:sz w:val="20"/>
                <w:szCs w:val="20"/>
              </w:rPr>
            </w:pPr>
            <w:r w:rsidRPr="00F264F6">
              <w:rPr>
                <w:rFonts w:ascii="Arial" w:hAnsi="Arial" w:cs="Arial"/>
                <w:sz w:val="20"/>
                <w:szCs w:val="20"/>
              </w:rPr>
              <w:t>Thị xã Ngã Bảy</w:t>
            </w:r>
          </w:p>
          <w:p w14:paraId="64031EC8" w14:textId="77777777" w:rsidR="00F264F6" w:rsidRPr="00F264F6" w:rsidRDefault="00F264F6" w:rsidP="00F264F6">
            <w:pPr>
              <w:rPr>
                <w:rFonts w:ascii="Arial" w:hAnsi="Arial" w:cs="Arial"/>
                <w:sz w:val="20"/>
                <w:szCs w:val="20"/>
              </w:rPr>
            </w:pPr>
            <w:r w:rsidRPr="00F264F6">
              <w:rPr>
                <w:rFonts w:ascii="Arial" w:hAnsi="Arial" w:cs="Arial"/>
                <w:sz w:val="20"/>
                <w:szCs w:val="20"/>
              </w:rPr>
              <w:t>Huyện Long Mỹ</w:t>
            </w:r>
          </w:p>
        </w:tc>
        <w:tc>
          <w:tcPr>
            <w:tcW w:w="850" w:type="dxa"/>
          </w:tcPr>
          <w:p w14:paraId="66C0C947" w14:textId="77777777" w:rsidR="00F264F6" w:rsidRPr="00F264F6" w:rsidRDefault="00F264F6" w:rsidP="00F264F6">
            <w:pPr>
              <w:jc w:val="center"/>
              <w:rPr>
                <w:rFonts w:ascii="Arial" w:hAnsi="Arial" w:cs="Arial"/>
                <w:sz w:val="20"/>
                <w:szCs w:val="20"/>
              </w:rPr>
            </w:pPr>
            <w:r w:rsidRPr="00F264F6">
              <w:rPr>
                <w:rFonts w:ascii="Arial" w:hAnsi="Arial" w:cs="Arial"/>
                <w:b/>
                <w:bCs/>
                <w:sz w:val="20"/>
                <w:szCs w:val="20"/>
              </w:rPr>
              <w:t>64</w:t>
            </w:r>
          </w:p>
          <w:p w14:paraId="0CF694D8" w14:textId="77777777" w:rsidR="00F264F6" w:rsidRPr="00F264F6" w:rsidRDefault="00F264F6" w:rsidP="00F264F6">
            <w:pPr>
              <w:jc w:val="center"/>
              <w:rPr>
                <w:rFonts w:ascii="Arial" w:hAnsi="Arial" w:cs="Arial"/>
                <w:b/>
                <w:bCs/>
                <w:sz w:val="20"/>
                <w:szCs w:val="20"/>
              </w:rPr>
            </w:pPr>
          </w:p>
          <w:p w14:paraId="6AB8D318" w14:textId="77777777" w:rsidR="00F264F6" w:rsidRPr="00F264F6" w:rsidRDefault="00F264F6" w:rsidP="00F264F6">
            <w:pPr>
              <w:jc w:val="center"/>
              <w:rPr>
                <w:rFonts w:ascii="Arial" w:hAnsi="Arial" w:cs="Arial"/>
                <w:sz w:val="20"/>
                <w:szCs w:val="20"/>
              </w:rPr>
            </w:pPr>
          </w:p>
          <w:p w14:paraId="4F873B8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12027A0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041091A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0AAF5F40"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04E5CF9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7F5A070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3BCBBD2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p w14:paraId="1225657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64</w:t>
            </w:r>
          </w:p>
        </w:tc>
        <w:tc>
          <w:tcPr>
            <w:tcW w:w="997" w:type="dxa"/>
          </w:tcPr>
          <w:p w14:paraId="3FB1E184" w14:textId="77777777" w:rsidR="00F264F6" w:rsidRPr="00F264F6" w:rsidRDefault="00F264F6" w:rsidP="00F264F6">
            <w:pPr>
              <w:jc w:val="center"/>
              <w:rPr>
                <w:rFonts w:ascii="Arial" w:hAnsi="Arial" w:cs="Arial"/>
                <w:sz w:val="20"/>
                <w:szCs w:val="20"/>
              </w:rPr>
            </w:pPr>
          </w:p>
          <w:p w14:paraId="26255EA5" w14:textId="77777777" w:rsidR="00F264F6" w:rsidRPr="00F264F6" w:rsidRDefault="00F264F6" w:rsidP="00F264F6">
            <w:pPr>
              <w:jc w:val="center"/>
              <w:rPr>
                <w:rFonts w:ascii="Arial" w:hAnsi="Arial" w:cs="Arial"/>
                <w:sz w:val="20"/>
                <w:szCs w:val="20"/>
              </w:rPr>
            </w:pPr>
          </w:p>
          <w:p w14:paraId="02ACA3AE" w14:textId="77777777" w:rsidR="00F264F6" w:rsidRPr="00F264F6" w:rsidRDefault="00F264F6" w:rsidP="00F264F6">
            <w:pPr>
              <w:jc w:val="center"/>
              <w:rPr>
                <w:rFonts w:ascii="Arial" w:hAnsi="Arial" w:cs="Arial"/>
                <w:sz w:val="20"/>
                <w:szCs w:val="20"/>
              </w:rPr>
            </w:pPr>
          </w:p>
          <w:p w14:paraId="3410057B"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A</w:t>
            </w:r>
          </w:p>
          <w:p w14:paraId="65AF0D2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B</w:t>
            </w:r>
          </w:p>
          <w:p w14:paraId="0798C7B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C</w:t>
            </w:r>
          </w:p>
          <w:p w14:paraId="0B31BD6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D</w:t>
            </w:r>
          </w:p>
          <w:p w14:paraId="0E3CB63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E</w:t>
            </w:r>
          </w:p>
          <w:p w14:paraId="4A266D7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F</w:t>
            </w:r>
          </w:p>
          <w:p w14:paraId="3F4224C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G</w:t>
            </w:r>
          </w:p>
          <w:p w14:paraId="6789C91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H</w:t>
            </w:r>
          </w:p>
        </w:tc>
      </w:tr>
    </w:tbl>
    <w:p w14:paraId="08352474" w14:textId="77777777" w:rsidR="00F264F6" w:rsidRPr="00F264F6" w:rsidRDefault="00F264F6" w:rsidP="00F264F6">
      <w:pPr>
        <w:rPr>
          <w:rFonts w:ascii="Arial" w:hAnsi="Arial" w:cs="Arial"/>
          <w:b/>
          <w:bCs/>
          <w:sz w:val="20"/>
          <w:szCs w:val="20"/>
          <w:lang w:eastAsia="x-none"/>
        </w:rPr>
      </w:pPr>
    </w:p>
    <w:p w14:paraId="79C42498" w14:textId="77777777" w:rsidR="00F264F6" w:rsidRPr="00F264F6" w:rsidRDefault="00F264F6" w:rsidP="00F264F6">
      <w:pPr>
        <w:jc w:val="center"/>
        <w:rPr>
          <w:rFonts w:ascii="Arial" w:hAnsi="Arial" w:cs="Arial"/>
          <w:b/>
          <w:bCs/>
          <w:sz w:val="20"/>
          <w:szCs w:val="20"/>
          <w:lang w:eastAsia="x-none"/>
        </w:rPr>
      </w:pPr>
      <w:bookmarkStart w:id="271" w:name="chuong_phuluc_6_3"/>
      <w:r w:rsidRPr="00F264F6">
        <w:rPr>
          <w:rFonts w:ascii="Arial" w:hAnsi="Arial" w:cs="Arial"/>
          <w:b/>
          <w:bCs/>
          <w:sz w:val="20"/>
          <w:szCs w:val="20"/>
          <w:lang w:eastAsia="x-none"/>
        </w:rPr>
        <w:t>Phụ lục VII-3</w:t>
      </w:r>
      <w:bookmarkEnd w:id="271"/>
    </w:p>
    <w:p w14:paraId="74BCCCBB" w14:textId="77777777" w:rsidR="00F264F6" w:rsidRPr="00F264F6" w:rsidRDefault="00F264F6" w:rsidP="00F264F6">
      <w:pPr>
        <w:jc w:val="center"/>
        <w:rPr>
          <w:rFonts w:ascii="Arial" w:hAnsi="Arial" w:cs="Arial"/>
          <w:sz w:val="20"/>
          <w:szCs w:val="20"/>
        </w:rPr>
      </w:pPr>
      <w:bookmarkStart w:id="272" w:name="chuong_phuluc_6_3_name"/>
      <w:r w:rsidRPr="00F264F6">
        <w:rPr>
          <w:rFonts w:ascii="Arial" w:hAnsi="Arial" w:cs="Arial"/>
          <w:b/>
          <w:bCs/>
          <w:sz w:val="20"/>
          <w:szCs w:val="20"/>
        </w:rPr>
        <w:t>PHÔNG (FONT) CHỮ, CỠ CHỮ, KIỂU CHỮ SỬ DỤNG TRONG CÁC MẪU GIẤY</w:t>
      </w:r>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4"/>
        <w:gridCol w:w="1604"/>
        <w:gridCol w:w="1585"/>
        <w:gridCol w:w="839"/>
        <w:gridCol w:w="1441"/>
        <w:gridCol w:w="3475"/>
      </w:tblGrid>
      <w:tr w:rsidR="00F264F6" w:rsidRPr="00F264F6" w14:paraId="70E58949" w14:textId="77777777" w:rsidTr="004C2DDB">
        <w:tc>
          <w:tcPr>
            <w:tcW w:w="524" w:type="dxa"/>
            <w:tcMar>
              <w:top w:w="0" w:type="dxa"/>
              <w:left w:w="108" w:type="dxa"/>
              <w:bottom w:w="0" w:type="dxa"/>
              <w:right w:w="108" w:type="dxa"/>
            </w:tcMar>
          </w:tcPr>
          <w:p w14:paraId="0A07295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TT</w:t>
            </w:r>
          </w:p>
        </w:tc>
        <w:tc>
          <w:tcPr>
            <w:tcW w:w="1604" w:type="dxa"/>
            <w:tcMar>
              <w:top w:w="0" w:type="dxa"/>
              <w:left w:w="108" w:type="dxa"/>
              <w:bottom w:w="0" w:type="dxa"/>
              <w:right w:w="108" w:type="dxa"/>
            </w:tcMar>
          </w:tcPr>
          <w:p w14:paraId="4FC95E0C"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Thành phần thể thức</w:t>
            </w:r>
          </w:p>
        </w:tc>
        <w:tc>
          <w:tcPr>
            <w:tcW w:w="1585" w:type="dxa"/>
            <w:tcMar>
              <w:top w:w="0" w:type="dxa"/>
              <w:left w:w="108" w:type="dxa"/>
              <w:bottom w:w="0" w:type="dxa"/>
              <w:right w:w="108" w:type="dxa"/>
            </w:tcMar>
          </w:tcPr>
          <w:p w14:paraId="7B29C6BA"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Phông (font) chữ</w:t>
            </w:r>
          </w:p>
        </w:tc>
        <w:tc>
          <w:tcPr>
            <w:tcW w:w="839" w:type="dxa"/>
            <w:tcMar>
              <w:top w:w="0" w:type="dxa"/>
              <w:left w:w="108" w:type="dxa"/>
              <w:bottom w:w="0" w:type="dxa"/>
              <w:right w:w="108" w:type="dxa"/>
            </w:tcMar>
          </w:tcPr>
          <w:p w14:paraId="0CB9BBA5"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Cỡ chữ</w:t>
            </w:r>
          </w:p>
        </w:tc>
        <w:tc>
          <w:tcPr>
            <w:tcW w:w="1441" w:type="dxa"/>
            <w:tcMar>
              <w:top w:w="0" w:type="dxa"/>
              <w:left w:w="108" w:type="dxa"/>
              <w:bottom w:w="0" w:type="dxa"/>
              <w:right w:w="108" w:type="dxa"/>
            </w:tcMar>
          </w:tcPr>
          <w:p w14:paraId="4C6055F9"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Kiểu chữ</w:t>
            </w:r>
          </w:p>
        </w:tc>
        <w:tc>
          <w:tcPr>
            <w:tcW w:w="3475" w:type="dxa"/>
            <w:tcMar>
              <w:top w:w="0" w:type="dxa"/>
              <w:left w:w="108" w:type="dxa"/>
              <w:bottom w:w="0" w:type="dxa"/>
              <w:right w:w="108" w:type="dxa"/>
            </w:tcMar>
          </w:tcPr>
          <w:p w14:paraId="26CF11AB" w14:textId="77777777" w:rsidR="00F264F6" w:rsidRPr="00F264F6" w:rsidRDefault="00F264F6" w:rsidP="00F264F6">
            <w:pPr>
              <w:jc w:val="center"/>
              <w:rPr>
                <w:rFonts w:ascii="Arial" w:hAnsi="Arial" w:cs="Arial"/>
                <w:b/>
                <w:sz w:val="20"/>
                <w:szCs w:val="20"/>
              </w:rPr>
            </w:pPr>
            <w:r w:rsidRPr="00F264F6">
              <w:rPr>
                <w:rFonts w:ascii="Arial" w:hAnsi="Arial" w:cs="Arial"/>
                <w:b/>
                <w:sz w:val="20"/>
                <w:szCs w:val="20"/>
              </w:rPr>
              <w:t>Ví dụ</w:t>
            </w:r>
          </w:p>
        </w:tc>
      </w:tr>
      <w:tr w:rsidR="00F264F6" w:rsidRPr="00F264F6" w14:paraId="2D4094B3" w14:textId="77777777" w:rsidTr="004C2DDB">
        <w:tc>
          <w:tcPr>
            <w:tcW w:w="524" w:type="dxa"/>
            <w:tcMar>
              <w:top w:w="0" w:type="dxa"/>
              <w:left w:w="108" w:type="dxa"/>
              <w:bottom w:w="0" w:type="dxa"/>
              <w:right w:w="108" w:type="dxa"/>
            </w:tcMar>
          </w:tcPr>
          <w:p w14:paraId="30D0B041" w14:textId="77777777" w:rsidR="00F264F6" w:rsidRPr="00F264F6" w:rsidRDefault="00F264F6" w:rsidP="00F264F6">
            <w:pPr>
              <w:rPr>
                <w:rFonts w:ascii="Arial" w:hAnsi="Arial" w:cs="Arial"/>
                <w:sz w:val="20"/>
                <w:szCs w:val="20"/>
              </w:rPr>
            </w:pPr>
            <w:r w:rsidRPr="00F264F6">
              <w:rPr>
                <w:rFonts w:ascii="Arial" w:hAnsi="Arial" w:cs="Arial"/>
                <w:sz w:val="20"/>
                <w:szCs w:val="20"/>
              </w:rPr>
              <w:t>1</w:t>
            </w:r>
          </w:p>
        </w:tc>
        <w:tc>
          <w:tcPr>
            <w:tcW w:w="1604" w:type="dxa"/>
            <w:tcMar>
              <w:top w:w="0" w:type="dxa"/>
              <w:left w:w="108" w:type="dxa"/>
              <w:bottom w:w="0" w:type="dxa"/>
              <w:right w:w="108" w:type="dxa"/>
            </w:tcMar>
          </w:tcPr>
          <w:p w14:paraId="5106757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Quốc hiệu</w:t>
            </w:r>
          </w:p>
        </w:tc>
        <w:tc>
          <w:tcPr>
            <w:tcW w:w="1585" w:type="dxa"/>
            <w:tcMar>
              <w:top w:w="0" w:type="dxa"/>
              <w:left w:w="108" w:type="dxa"/>
              <w:bottom w:w="0" w:type="dxa"/>
              <w:right w:w="108" w:type="dxa"/>
            </w:tcMar>
          </w:tcPr>
          <w:p w14:paraId="7FD55DD9"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p w14:paraId="377E4532"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0231504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38E187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tc>
        <w:tc>
          <w:tcPr>
            <w:tcW w:w="1441" w:type="dxa"/>
            <w:tcMar>
              <w:top w:w="0" w:type="dxa"/>
              <w:left w:w="108" w:type="dxa"/>
              <w:bottom w:w="0" w:type="dxa"/>
              <w:right w:w="108" w:type="dxa"/>
            </w:tcMar>
          </w:tcPr>
          <w:p w14:paraId="3F203BB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hoa</w:t>
            </w:r>
          </w:p>
          <w:p w14:paraId="52A0C4B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thường</w:t>
            </w:r>
          </w:p>
        </w:tc>
        <w:tc>
          <w:tcPr>
            <w:tcW w:w="3475" w:type="dxa"/>
            <w:tcMar>
              <w:top w:w="0" w:type="dxa"/>
              <w:left w:w="108" w:type="dxa"/>
              <w:bottom w:w="0" w:type="dxa"/>
              <w:right w:w="108" w:type="dxa"/>
            </w:tcMar>
          </w:tcPr>
          <w:p w14:paraId="7CA7480A" w14:textId="77777777" w:rsidR="00F264F6" w:rsidRPr="00F264F6" w:rsidRDefault="00F264F6" w:rsidP="00F264F6">
            <w:pPr>
              <w:rPr>
                <w:rFonts w:ascii="Arial" w:hAnsi="Arial" w:cs="Arial"/>
                <w:sz w:val="20"/>
                <w:szCs w:val="20"/>
              </w:rPr>
            </w:pPr>
            <w:r w:rsidRPr="00F264F6">
              <w:rPr>
                <w:rFonts w:ascii="Arial" w:hAnsi="Arial" w:cs="Arial"/>
                <w:b/>
                <w:bCs/>
                <w:sz w:val="20"/>
                <w:szCs w:val="20"/>
              </w:rPr>
              <w:t>CỘNG HÒA XÃ HỘI CHỦ NGHĨA VIỆT NAM</w:t>
            </w:r>
          </w:p>
          <w:p w14:paraId="3883A43D" w14:textId="77777777" w:rsidR="00F264F6" w:rsidRPr="00F264F6" w:rsidRDefault="00F264F6" w:rsidP="00F264F6">
            <w:pPr>
              <w:rPr>
                <w:rFonts w:ascii="Arial" w:hAnsi="Arial" w:cs="Arial"/>
                <w:sz w:val="20"/>
                <w:szCs w:val="20"/>
              </w:rPr>
            </w:pPr>
            <w:r w:rsidRPr="00F264F6">
              <w:rPr>
                <w:rFonts w:ascii="Arial" w:hAnsi="Arial" w:cs="Arial"/>
                <w:b/>
                <w:bCs/>
                <w:sz w:val="20"/>
                <w:szCs w:val="20"/>
              </w:rPr>
              <w:t>Độc lập – Tự do – Hạnh phúc</w:t>
            </w:r>
          </w:p>
        </w:tc>
      </w:tr>
      <w:tr w:rsidR="00F264F6" w:rsidRPr="00F264F6" w14:paraId="59C31D13" w14:textId="77777777" w:rsidTr="004C2DDB">
        <w:tc>
          <w:tcPr>
            <w:tcW w:w="524" w:type="dxa"/>
            <w:tcMar>
              <w:top w:w="0" w:type="dxa"/>
              <w:left w:w="108" w:type="dxa"/>
              <w:bottom w:w="0" w:type="dxa"/>
              <w:right w:w="108" w:type="dxa"/>
            </w:tcMar>
          </w:tcPr>
          <w:p w14:paraId="21955705" w14:textId="77777777" w:rsidR="00F264F6" w:rsidRPr="00F264F6" w:rsidRDefault="00F264F6" w:rsidP="00F264F6">
            <w:pPr>
              <w:rPr>
                <w:rFonts w:ascii="Arial" w:hAnsi="Arial" w:cs="Arial"/>
                <w:sz w:val="20"/>
                <w:szCs w:val="20"/>
              </w:rPr>
            </w:pPr>
            <w:r w:rsidRPr="00F264F6">
              <w:rPr>
                <w:rFonts w:ascii="Arial" w:hAnsi="Arial" w:cs="Arial"/>
                <w:sz w:val="20"/>
                <w:szCs w:val="20"/>
              </w:rPr>
              <w:t>2</w:t>
            </w:r>
          </w:p>
        </w:tc>
        <w:tc>
          <w:tcPr>
            <w:tcW w:w="1604" w:type="dxa"/>
            <w:tcMar>
              <w:top w:w="0" w:type="dxa"/>
              <w:left w:w="108" w:type="dxa"/>
              <w:bottom w:w="0" w:type="dxa"/>
              <w:right w:w="108" w:type="dxa"/>
            </w:tcMar>
          </w:tcPr>
          <w:p w14:paraId="793812EF"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Tên cơ quan cấp</w:t>
            </w:r>
          </w:p>
        </w:tc>
        <w:tc>
          <w:tcPr>
            <w:tcW w:w="1585" w:type="dxa"/>
            <w:tcMar>
              <w:top w:w="0" w:type="dxa"/>
              <w:left w:w="108" w:type="dxa"/>
              <w:bottom w:w="0" w:type="dxa"/>
              <w:right w:w="108" w:type="dxa"/>
            </w:tcMar>
          </w:tcPr>
          <w:p w14:paraId="773B5CE6"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p w14:paraId="3B67C9FB"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17BC87B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p w14:paraId="36AF2FA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tc>
        <w:tc>
          <w:tcPr>
            <w:tcW w:w="1441" w:type="dxa"/>
            <w:tcMar>
              <w:top w:w="0" w:type="dxa"/>
              <w:left w:w="108" w:type="dxa"/>
              <w:bottom w:w="0" w:type="dxa"/>
              <w:right w:w="108" w:type="dxa"/>
            </w:tcMar>
          </w:tcPr>
          <w:p w14:paraId="79C4E2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Thường và in hoa</w:t>
            </w:r>
          </w:p>
          <w:p w14:paraId="1133375A"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hoa</w:t>
            </w:r>
          </w:p>
        </w:tc>
        <w:tc>
          <w:tcPr>
            <w:tcW w:w="3475" w:type="dxa"/>
            <w:tcMar>
              <w:top w:w="0" w:type="dxa"/>
              <w:left w:w="108" w:type="dxa"/>
              <w:bottom w:w="0" w:type="dxa"/>
              <w:right w:w="108" w:type="dxa"/>
            </w:tcMar>
          </w:tcPr>
          <w:p w14:paraId="74DF3728" w14:textId="77777777" w:rsidR="00F264F6" w:rsidRPr="00F264F6" w:rsidRDefault="00F264F6" w:rsidP="00F264F6">
            <w:pPr>
              <w:rPr>
                <w:rFonts w:ascii="Arial" w:hAnsi="Arial" w:cs="Arial"/>
                <w:sz w:val="20"/>
                <w:szCs w:val="20"/>
              </w:rPr>
            </w:pPr>
            <w:r w:rsidRPr="00F264F6">
              <w:rPr>
                <w:rFonts w:ascii="Arial" w:hAnsi="Arial" w:cs="Arial"/>
                <w:sz w:val="20"/>
                <w:szCs w:val="20"/>
              </w:rPr>
              <w:t>SỞ KẾ HOẠCH VÀ ĐẦU TƯ</w:t>
            </w:r>
          </w:p>
          <w:p w14:paraId="3253F3F7" w14:textId="77777777" w:rsidR="00F264F6" w:rsidRPr="00F264F6" w:rsidRDefault="00F264F6" w:rsidP="00F264F6">
            <w:pPr>
              <w:rPr>
                <w:rFonts w:ascii="Arial" w:hAnsi="Arial" w:cs="Arial"/>
                <w:sz w:val="20"/>
                <w:szCs w:val="20"/>
              </w:rPr>
            </w:pPr>
            <w:r w:rsidRPr="00F264F6">
              <w:rPr>
                <w:rFonts w:ascii="Arial" w:hAnsi="Arial" w:cs="Arial"/>
                <w:b/>
                <w:bCs/>
                <w:sz w:val="20"/>
                <w:szCs w:val="20"/>
              </w:rPr>
              <w:t>PHÒNG ĐĂNG KÝ KINH DOANH</w:t>
            </w:r>
          </w:p>
        </w:tc>
      </w:tr>
      <w:tr w:rsidR="00F264F6" w:rsidRPr="00F264F6" w14:paraId="481BAF26" w14:textId="77777777" w:rsidTr="004C2DDB">
        <w:tc>
          <w:tcPr>
            <w:tcW w:w="524" w:type="dxa"/>
            <w:tcMar>
              <w:top w:w="0" w:type="dxa"/>
              <w:left w:w="108" w:type="dxa"/>
              <w:bottom w:w="0" w:type="dxa"/>
              <w:right w:w="108" w:type="dxa"/>
            </w:tcMar>
          </w:tcPr>
          <w:p w14:paraId="2D3F53A5" w14:textId="77777777" w:rsidR="00F264F6" w:rsidRPr="00F264F6" w:rsidRDefault="00F264F6" w:rsidP="00F264F6">
            <w:pPr>
              <w:rPr>
                <w:rFonts w:ascii="Arial" w:hAnsi="Arial" w:cs="Arial"/>
                <w:sz w:val="20"/>
                <w:szCs w:val="20"/>
              </w:rPr>
            </w:pPr>
            <w:r w:rsidRPr="00F264F6">
              <w:rPr>
                <w:rFonts w:ascii="Arial" w:hAnsi="Arial" w:cs="Arial"/>
                <w:sz w:val="20"/>
                <w:szCs w:val="20"/>
              </w:rPr>
              <w:t>3</w:t>
            </w:r>
          </w:p>
        </w:tc>
        <w:tc>
          <w:tcPr>
            <w:tcW w:w="1604" w:type="dxa"/>
            <w:tcMar>
              <w:top w:w="0" w:type="dxa"/>
              <w:left w:w="108" w:type="dxa"/>
              <w:bottom w:w="0" w:type="dxa"/>
              <w:right w:w="108" w:type="dxa"/>
            </w:tcMar>
          </w:tcPr>
          <w:p w14:paraId="7178B07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Tên Giấy chứng nhận </w:t>
            </w:r>
          </w:p>
        </w:tc>
        <w:tc>
          <w:tcPr>
            <w:tcW w:w="1585" w:type="dxa"/>
            <w:tcMar>
              <w:top w:w="0" w:type="dxa"/>
              <w:left w:w="108" w:type="dxa"/>
              <w:bottom w:w="0" w:type="dxa"/>
              <w:right w:w="108" w:type="dxa"/>
            </w:tcMar>
          </w:tcPr>
          <w:p w14:paraId="3E15AE2D"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60C7C6F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6B29E58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hoa</w:t>
            </w:r>
          </w:p>
        </w:tc>
        <w:tc>
          <w:tcPr>
            <w:tcW w:w="3475" w:type="dxa"/>
            <w:tcMar>
              <w:top w:w="0" w:type="dxa"/>
              <w:left w:w="108" w:type="dxa"/>
              <w:bottom w:w="0" w:type="dxa"/>
              <w:right w:w="108" w:type="dxa"/>
            </w:tcMar>
          </w:tcPr>
          <w:p w14:paraId="41572B0F" w14:textId="77777777" w:rsidR="00F264F6" w:rsidRPr="00F264F6" w:rsidRDefault="00F264F6" w:rsidP="00F264F6">
            <w:pPr>
              <w:rPr>
                <w:rFonts w:ascii="Arial" w:hAnsi="Arial" w:cs="Arial"/>
                <w:sz w:val="20"/>
                <w:szCs w:val="20"/>
              </w:rPr>
            </w:pPr>
            <w:r w:rsidRPr="00F264F6">
              <w:rPr>
                <w:rFonts w:ascii="Arial" w:hAnsi="Arial" w:cs="Arial"/>
                <w:b/>
                <w:bCs/>
                <w:sz w:val="20"/>
                <w:szCs w:val="20"/>
              </w:rPr>
              <w:t>GIẤY CHỨNG NHẬN ĐĂNG KÝ KINH DOANH</w:t>
            </w:r>
            <w:r w:rsidRPr="00F264F6">
              <w:rPr>
                <w:rFonts w:ascii="Arial" w:hAnsi="Arial" w:cs="Arial"/>
                <w:b/>
                <w:bCs/>
                <w:sz w:val="20"/>
                <w:szCs w:val="20"/>
              </w:rPr>
              <w:br/>
              <w:t xml:space="preserve">CÔNG TY CỔ PHẦN </w:t>
            </w:r>
          </w:p>
        </w:tc>
      </w:tr>
      <w:tr w:rsidR="00F264F6" w:rsidRPr="00F264F6" w14:paraId="166C97A2" w14:textId="77777777" w:rsidTr="004C2DDB">
        <w:tc>
          <w:tcPr>
            <w:tcW w:w="524" w:type="dxa"/>
            <w:tcMar>
              <w:top w:w="0" w:type="dxa"/>
              <w:left w:w="108" w:type="dxa"/>
              <w:bottom w:w="0" w:type="dxa"/>
              <w:right w:w="108" w:type="dxa"/>
            </w:tcMar>
          </w:tcPr>
          <w:p w14:paraId="691B1055" w14:textId="77777777" w:rsidR="00F264F6" w:rsidRPr="00F264F6" w:rsidRDefault="00F264F6" w:rsidP="00F264F6">
            <w:pPr>
              <w:rPr>
                <w:rFonts w:ascii="Arial" w:hAnsi="Arial" w:cs="Arial"/>
                <w:sz w:val="20"/>
                <w:szCs w:val="20"/>
              </w:rPr>
            </w:pPr>
            <w:r w:rsidRPr="00F264F6">
              <w:rPr>
                <w:rFonts w:ascii="Arial" w:hAnsi="Arial" w:cs="Arial"/>
                <w:sz w:val="20"/>
                <w:szCs w:val="20"/>
              </w:rPr>
              <w:t>4</w:t>
            </w:r>
          </w:p>
        </w:tc>
        <w:tc>
          <w:tcPr>
            <w:tcW w:w="1604" w:type="dxa"/>
            <w:tcMar>
              <w:top w:w="0" w:type="dxa"/>
              <w:left w:w="108" w:type="dxa"/>
              <w:bottom w:w="0" w:type="dxa"/>
              <w:right w:w="108" w:type="dxa"/>
            </w:tcMar>
          </w:tcPr>
          <w:p w14:paraId="4E4E6A5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Các nội dung ghi sẵn trên mẫu</w:t>
            </w:r>
          </w:p>
        </w:tc>
        <w:tc>
          <w:tcPr>
            <w:tcW w:w="1585" w:type="dxa"/>
            <w:tcMar>
              <w:top w:w="0" w:type="dxa"/>
              <w:left w:w="108" w:type="dxa"/>
              <w:bottom w:w="0" w:type="dxa"/>
              <w:right w:w="108" w:type="dxa"/>
            </w:tcMar>
          </w:tcPr>
          <w:p w14:paraId="31516C4F"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1BB4E61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05EC06EE"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Thường</w:t>
            </w:r>
          </w:p>
        </w:tc>
        <w:tc>
          <w:tcPr>
            <w:tcW w:w="3475" w:type="dxa"/>
            <w:tcMar>
              <w:top w:w="0" w:type="dxa"/>
              <w:left w:w="108" w:type="dxa"/>
              <w:bottom w:w="0" w:type="dxa"/>
              <w:right w:w="108" w:type="dxa"/>
            </w:tcMar>
          </w:tcPr>
          <w:p w14:paraId="4AD294A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Tên doanh nghiệp viết bằng tiếng Việt: ……….</w:t>
            </w:r>
          </w:p>
          <w:p w14:paraId="0B9CB8DC"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Tên doanh nghiệp viết bằng tiếng nước ngoài </w:t>
            </w:r>
            <w:r w:rsidRPr="00F264F6">
              <w:rPr>
                <w:rFonts w:ascii="Arial" w:hAnsi="Arial" w:cs="Arial"/>
                <w:i/>
                <w:sz w:val="20"/>
                <w:szCs w:val="20"/>
              </w:rPr>
              <w:t>(nếu có)</w:t>
            </w:r>
            <w:r w:rsidRPr="00F264F6">
              <w:rPr>
                <w:rFonts w:ascii="Arial" w:hAnsi="Arial" w:cs="Arial"/>
                <w:sz w:val="20"/>
                <w:szCs w:val="20"/>
              </w:rPr>
              <w:t>: …</w:t>
            </w:r>
          </w:p>
        </w:tc>
      </w:tr>
      <w:tr w:rsidR="00F264F6" w:rsidRPr="00F264F6" w14:paraId="754F46C1" w14:textId="77777777" w:rsidTr="004C2DDB">
        <w:tc>
          <w:tcPr>
            <w:tcW w:w="524" w:type="dxa"/>
            <w:vMerge w:val="restart"/>
            <w:tcMar>
              <w:top w:w="0" w:type="dxa"/>
              <w:left w:w="108" w:type="dxa"/>
              <w:bottom w:w="0" w:type="dxa"/>
              <w:right w:w="108" w:type="dxa"/>
            </w:tcMar>
          </w:tcPr>
          <w:p w14:paraId="5F01CECF" w14:textId="77777777" w:rsidR="00F264F6" w:rsidRPr="00F264F6" w:rsidRDefault="00F264F6" w:rsidP="00F264F6">
            <w:pPr>
              <w:rPr>
                <w:rFonts w:ascii="Arial" w:hAnsi="Arial" w:cs="Arial"/>
                <w:sz w:val="20"/>
                <w:szCs w:val="20"/>
              </w:rPr>
            </w:pPr>
            <w:r w:rsidRPr="00F264F6">
              <w:rPr>
                <w:rFonts w:ascii="Arial" w:hAnsi="Arial" w:cs="Arial"/>
                <w:sz w:val="20"/>
                <w:szCs w:val="20"/>
              </w:rPr>
              <w:t>5</w:t>
            </w:r>
          </w:p>
        </w:tc>
        <w:tc>
          <w:tcPr>
            <w:tcW w:w="1604" w:type="dxa"/>
            <w:vMerge w:val="restart"/>
            <w:tcMar>
              <w:top w:w="0" w:type="dxa"/>
              <w:left w:w="108" w:type="dxa"/>
              <w:bottom w:w="0" w:type="dxa"/>
              <w:right w:w="108" w:type="dxa"/>
            </w:tcMar>
          </w:tcPr>
          <w:p w14:paraId="6367B47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Các nội dung của từng doanh nghiệp </w:t>
            </w:r>
          </w:p>
        </w:tc>
        <w:tc>
          <w:tcPr>
            <w:tcW w:w="1585" w:type="dxa"/>
            <w:tcMar>
              <w:top w:w="0" w:type="dxa"/>
              <w:left w:w="108" w:type="dxa"/>
              <w:bottom w:w="0" w:type="dxa"/>
              <w:right w:w="108" w:type="dxa"/>
            </w:tcMar>
          </w:tcPr>
          <w:p w14:paraId="1C821357"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p w14:paraId="452CC49A"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617F132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p w14:paraId="630F66E8"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60EBD00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hoa</w:t>
            </w:r>
          </w:p>
          <w:p w14:paraId="5197D4FC"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Thường</w:t>
            </w:r>
          </w:p>
        </w:tc>
        <w:tc>
          <w:tcPr>
            <w:tcW w:w="3475" w:type="dxa"/>
            <w:tcMar>
              <w:top w:w="0" w:type="dxa"/>
              <w:left w:w="108" w:type="dxa"/>
              <w:bottom w:w="0" w:type="dxa"/>
              <w:right w:w="108" w:type="dxa"/>
            </w:tcMar>
          </w:tcPr>
          <w:p w14:paraId="48D2B5D7" w14:textId="77777777" w:rsidR="00F264F6" w:rsidRPr="00F264F6" w:rsidRDefault="00F264F6" w:rsidP="00F264F6">
            <w:pPr>
              <w:jc w:val="both"/>
              <w:rPr>
                <w:rFonts w:ascii="Arial" w:hAnsi="Arial" w:cs="Arial"/>
                <w:sz w:val="20"/>
                <w:szCs w:val="20"/>
              </w:rPr>
            </w:pPr>
            <w:r w:rsidRPr="00F264F6">
              <w:rPr>
                <w:rFonts w:ascii="Arial" w:hAnsi="Arial" w:cs="Arial"/>
                <w:b/>
                <w:bCs/>
                <w:sz w:val="20"/>
                <w:szCs w:val="20"/>
              </w:rPr>
              <w:t>DOANH NGHIỆP TƯ NHÂN XÂY DỰNG TIẾN THÀNH</w:t>
            </w:r>
          </w:p>
          <w:p w14:paraId="5696E154"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Địa chỉ trụ sở chính: Số 195b, phố Đội Cấn, quận Ba Đình, thành phố Hà Nội</w:t>
            </w:r>
          </w:p>
        </w:tc>
      </w:tr>
      <w:tr w:rsidR="00F264F6" w:rsidRPr="00F264F6" w14:paraId="5FDEF93F" w14:textId="77777777" w:rsidTr="004C2DDB">
        <w:tc>
          <w:tcPr>
            <w:tcW w:w="0" w:type="auto"/>
            <w:vMerge/>
            <w:vAlign w:val="center"/>
          </w:tcPr>
          <w:p w14:paraId="7D5A41E3" w14:textId="77777777" w:rsidR="00F264F6" w:rsidRPr="00F264F6" w:rsidRDefault="00F264F6" w:rsidP="00F264F6">
            <w:pPr>
              <w:jc w:val="both"/>
              <w:rPr>
                <w:rFonts w:ascii="Arial" w:hAnsi="Arial" w:cs="Arial"/>
                <w:sz w:val="20"/>
                <w:szCs w:val="20"/>
              </w:rPr>
            </w:pPr>
          </w:p>
        </w:tc>
        <w:tc>
          <w:tcPr>
            <w:tcW w:w="1604" w:type="dxa"/>
            <w:vMerge/>
            <w:vAlign w:val="center"/>
          </w:tcPr>
          <w:p w14:paraId="0A9E9156" w14:textId="77777777" w:rsidR="00F264F6" w:rsidRPr="00F264F6" w:rsidRDefault="00F264F6" w:rsidP="00F264F6">
            <w:pPr>
              <w:jc w:val="both"/>
              <w:rPr>
                <w:rFonts w:ascii="Arial" w:hAnsi="Arial" w:cs="Arial"/>
                <w:sz w:val="20"/>
                <w:szCs w:val="20"/>
              </w:rPr>
            </w:pPr>
          </w:p>
        </w:tc>
        <w:tc>
          <w:tcPr>
            <w:tcW w:w="1585" w:type="dxa"/>
            <w:tcMar>
              <w:top w:w="0" w:type="dxa"/>
              <w:left w:w="108" w:type="dxa"/>
              <w:bottom w:w="0" w:type="dxa"/>
              <w:right w:w="108" w:type="dxa"/>
            </w:tcMar>
          </w:tcPr>
          <w:p w14:paraId="003A4B11"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575E6ED7"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5CCF19A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In hoa</w:t>
            </w:r>
          </w:p>
        </w:tc>
        <w:tc>
          <w:tcPr>
            <w:tcW w:w="3475" w:type="dxa"/>
            <w:tcMar>
              <w:top w:w="0" w:type="dxa"/>
              <w:left w:w="108" w:type="dxa"/>
              <w:bottom w:w="0" w:type="dxa"/>
              <w:right w:w="108" w:type="dxa"/>
            </w:tcMar>
          </w:tcPr>
          <w:p w14:paraId="10171074"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Họ và tên: NGUYỄN VĂN A </w:t>
            </w:r>
          </w:p>
        </w:tc>
      </w:tr>
      <w:tr w:rsidR="00F264F6" w:rsidRPr="00F264F6" w14:paraId="75B85F9F" w14:textId="77777777" w:rsidTr="004C2DDB">
        <w:tc>
          <w:tcPr>
            <w:tcW w:w="524" w:type="dxa"/>
            <w:tcMar>
              <w:top w:w="0" w:type="dxa"/>
              <w:left w:w="108" w:type="dxa"/>
              <w:bottom w:w="0" w:type="dxa"/>
              <w:right w:w="108" w:type="dxa"/>
            </w:tcMar>
          </w:tcPr>
          <w:p w14:paraId="080CCE31" w14:textId="77777777" w:rsidR="00F264F6" w:rsidRPr="00F264F6" w:rsidRDefault="00F264F6" w:rsidP="00F264F6">
            <w:pPr>
              <w:rPr>
                <w:rFonts w:ascii="Arial" w:hAnsi="Arial" w:cs="Arial"/>
                <w:sz w:val="20"/>
                <w:szCs w:val="20"/>
              </w:rPr>
            </w:pPr>
            <w:r w:rsidRPr="00F264F6">
              <w:rPr>
                <w:rFonts w:ascii="Arial" w:hAnsi="Arial" w:cs="Arial"/>
                <w:sz w:val="20"/>
                <w:szCs w:val="20"/>
              </w:rPr>
              <w:t>6</w:t>
            </w:r>
          </w:p>
        </w:tc>
        <w:tc>
          <w:tcPr>
            <w:tcW w:w="1604" w:type="dxa"/>
            <w:tcMar>
              <w:top w:w="0" w:type="dxa"/>
              <w:left w:w="108" w:type="dxa"/>
              <w:bottom w:w="0" w:type="dxa"/>
              <w:right w:w="108" w:type="dxa"/>
            </w:tcMar>
          </w:tcPr>
          <w:p w14:paraId="6E4EDB48"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Thành viên công ty </w:t>
            </w:r>
          </w:p>
        </w:tc>
        <w:tc>
          <w:tcPr>
            <w:tcW w:w="1585" w:type="dxa"/>
            <w:tcMar>
              <w:top w:w="0" w:type="dxa"/>
              <w:left w:w="108" w:type="dxa"/>
              <w:bottom w:w="0" w:type="dxa"/>
              <w:right w:w="108" w:type="dxa"/>
            </w:tcMar>
          </w:tcPr>
          <w:p w14:paraId="623F3CCF"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2F0CC18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1768C98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In hoa</w:t>
            </w:r>
          </w:p>
        </w:tc>
        <w:tc>
          <w:tcPr>
            <w:tcW w:w="3475" w:type="dxa"/>
            <w:tcMar>
              <w:top w:w="0" w:type="dxa"/>
              <w:left w:w="108" w:type="dxa"/>
              <w:bottom w:w="0" w:type="dxa"/>
              <w:right w:w="108" w:type="dxa"/>
            </w:tcMar>
          </w:tcPr>
          <w:p w14:paraId="2A0750ED"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NGUYỄN VĂN A</w:t>
            </w:r>
          </w:p>
        </w:tc>
      </w:tr>
      <w:tr w:rsidR="00F264F6" w:rsidRPr="00F264F6" w14:paraId="1BB280C4" w14:textId="77777777" w:rsidTr="004C2DDB">
        <w:tc>
          <w:tcPr>
            <w:tcW w:w="524" w:type="dxa"/>
            <w:vMerge w:val="restart"/>
            <w:tcMar>
              <w:top w:w="0" w:type="dxa"/>
              <w:left w:w="108" w:type="dxa"/>
              <w:bottom w:w="0" w:type="dxa"/>
              <w:right w:w="108" w:type="dxa"/>
            </w:tcMar>
          </w:tcPr>
          <w:p w14:paraId="3D395A90" w14:textId="77777777" w:rsidR="00F264F6" w:rsidRPr="00F264F6" w:rsidRDefault="00F264F6" w:rsidP="00F264F6">
            <w:pPr>
              <w:rPr>
                <w:rFonts w:ascii="Arial" w:hAnsi="Arial" w:cs="Arial"/>
                <w:sz w:val="20"/>
                <w:szCs w:val="20"/>
              </w:rPr>
            </w:pPr>
            <w:r w:rsidRPr="00F264F6">
              <w:rPr>
                <w:rFonts w:ascii="Arial" w:hAnsi="Arial" w:cs="Arial"/>
                <w:sz w:val="20"/>
                <w:szCs w:val="20"/>
              </w:rPr>
              <w:t>7</w:t>
            </w:r>
          </w:p>
        </w:tc>
        <w:tc>
          <w:tcPr>
            <w:tcW w:w="1604" w:type="dxa"/>
            <w:vMerge w:val="restart"/>
            <w:tcMar>
              <w:top w:w="0" w:type="dxa"/>
              <w:left w:w="108" w:type="dxa"/>
              <w:bottom w:w="0" w:type="dxa"/>
              <w:right w:w="108" w:type="dxa"/>
            </w:tcMar>
          </w:tcPr>
          <w:p w14:paraId="5C540D45"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Chi nhánh, văn phòng đại diện</w:t>
            </w:r>
          </w:p>
        </w:tc>
        <w:tc>
          <w:tcPr>
            <w:tcW w:w="1585" w:type="dxa"/>
            <w:tcMar>
              <w:top w:w="0" w:type="dxa"/>
              <w:left w:w="108" w:type="dxa"/>
              <w:bottom w:w="0" w:type="dxa"/>
              <w:right w:w="108" w:type="dxa"/>
            </w:tcMar>
          </w:tcPr>
          <w:p w14:paraId="1F8DEA6F"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22675A0D"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71F66143"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In hoa</w:t>
            </w:r>
          </w:p>
        </w:tc>
        <w:tc>
          <w:tcPr>
            <w:tcW w:w="3475" w:type="dxa"/>
            <w:tcMar>
              <w:top w:w="0" w:type="dxa"/>
              <w:left w:w="108" w:type="dxa"/>
              <w:bottom w:w="0" w:type="dxa"/>
              <w:right w:w="108" w:type="dxa"/>
            </w:tcMar>
          </w:tcPr>
          <w:p w14:paraId="13FE3E8E"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CHI NHÁNH CÔNG TY TNHH THƯƠNG MẠI HUY HOÀNG TẠI NGHỆ AN</w:t>
            </w:r>
          </w:p>
        </w:tc>
      </w:tr>
      <w:tr w:rsidR="00F264F6" w:rsidRPr="00F264F6" w14:paraId="212A0007" w14:textId="77777777" w:rsidTr="004C2DDB">
        <w:tc>
          <w:tcPr>
            <w:tcW w:w="0" w:type="auto"/>
            <w:vMerge/>
            <w:vAlign w:val="center"/>
          </w:tcPr>
          <w:p w14:paraId="2A029501" w14:textId="77777777" w:rsidR="00F264F6" w:rsidRPr="00F264F6" w:rsidRDefault="00F264F6" w:rsidP="00F264F6">
            <w:pPr>
              <w:jc w:val="both"/>
              <w:rPr>
                <w:rFonts w:ascii="Arial" w:hAnsi="Arial" w:cs="Arial"/>
                <w:sz w:val="20"/>
                <w:szCs w:val="20"/>
              </w:rPr>
            </w:pPr>
          </w:p>
        </w:tc>
        <w:tc>
          <w:tcPr>
            <w:tcW w:w="1604" w:type="dxa"/>
            <w:vMerge/>
            <w:vAlign w:val="center"/>
          </w:tcPr>
          <w:p w14:paraId="401B0AE0" w14:textId="77777777" w:rsidR="00F264F6" w:rsidRPr="00F264F6" w:rsidRDefault="00F264F6" w:rsidP="00F264F6">
            <w:pPr>
              <w:jc w:val="both"/>
              <w:rPr>
                <w:rFonts w:ascii="Arial" w:hAnsi="Arial" w:cs="Arial"/>
                <w:sz w:val="20"/>
                <w:szCs w:val="20"/>
              </w:rPr>
            </w:pPr>
          </w:p>
        </w:tc>
        <w:tc>
          <w:tcPr>
            <w:tcW w:w="1585" w:type="dxa"/>
            <w:tcMar>
              <w:top w:w="0" w:type="dxa"/>
              <w:left w:w="108" w:type="dxa"/>
              <w:bottom w:w="0" w:type="dxa"/>
              <w:right w:w="108" w:type="dxa"/>
            </w:tcMar>
          </w:tcPr>
          <w:p w14:paraId="687D0019"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1E79BF49"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3FAC2531"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Thường</w:t>
            </w:r>
          </w:p>
        </w:tc>
        <w:tc>
          <w:tcPr>
            <w:tcW w:w="3475" w:type="dxa"/>
            <w:tcMar>
              <w:top w:w="0" w:type="dxa"/>
              <w:left w:w="108" w:type="dxa"/>
              <w:bottom w:w="0" w:type="dxa"/>
              <w:right w:w="108" w:type="dxa"/>
            </w:tcMar>
          </w:tcPr>
          <w:p w14:paraId="4A1BA231"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Số 2, đường Trần Phú, thành phố Vinh, tỉnh Nghệ An</w:t>
            </w:r>
          </w:p>
        </w:tc>
      </w:tr>
      <w:tr w:rsidR="00F264F6" w:rsidRPr="00F264F6" w14:paraId="2F7D0AC7" w14:textId="77777777" w:rsidTr="004C2DDB">
        <w:tc>
          <w:tcPr>
            <w:tcW w:w="524" w:type="dxa"/>
            <w:tcMar>
              <w:top w:w="0" w:type="dxa"/>
              <w:left w:w="108" w:type="dxa"/>
              <w:bottom w:w="0" w:type="dxa"/>
              <w:right w:w="108" w:type="dxa"/>
            </w:tcMar>
          </w:tcPr>
          <w:p w14:paraId="634FD84B" w14:textId="77777777" w:rsidR="00F264F6" w:rsidRPr="00F264F6" w:rsidRDefault="00F264F6" w:rsidP="00F264F6">
            <w:pPr>
              <w:rPr>
                <w:rFonts w:ascii="Arial" w:hAnsi="Arial" w:cs="Arial"/>
                <w:sz w:val="20"/>
                <w:szCs w:val="20"/>
              </w:rPr>
            </w:pPr>
            <w:r w:rsidRPr="00F264F6">
              <w:rPr>
                <w:rFonts w:ascii="Arial" w:hAnsi="Arial" w:cs="Arial"/>
                <w:sz w:val="20"/>
                <w:szCs w:val="20"/>
              </w:rPr>
              <w:t>8</w:t>
            </w:r>
          </w:p>
        </w:tc>
        <w:tc>
          <w:tcPr>
            <w:tcW w:w="1604" w:type="dxa"/>
            <w:tcMar>
              <w:top w:w="0" w:type="dxa"/>
              <w:left w:w="108" w:type="dxa"/>
              <w:bottom w:w="0" w:type="dxa"/>
              <w:right w:w="108" w:type="dxa"/>
            </w:tcMar>
          </w:tcPr>
          <w:p w14:paraId="0929A797"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Thể thức đề ký</w:t>
            </w:r>
          </w:p>
        </w:tc>
        <w:tc>
          <w:tcPr>
            <w:tcW w:w="1585" w:type="dxa"/>
            <w:tcMar>
              <w:top w:w="0" w:type="dxa"/>
              <w:left w:w="108" w:type="dxa"/>
              <w:bottom w:w="0" w:type="dxa"/>
              <w:right w:w="108" w:type="dxa"/>
            </w:tcMar>
          </w:tcPr>
          <w:p w14:paraId="1E0F0660"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4174656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tc>
        <w:tc>
          <w:tcPr>
            <w:tcW w:w="1441" w:type="dxa"/>
            <w:tcMar>
              <w:top w:w="0" w:type="dxa"/>
              <w:left w:w="108" w:type="dxa"/>
              <w:bottom w:w="0" w:type="dxa"/>
              <w:right w:w="108" w:type="dxa"/>
            </w:tcMar>
          </w:tcPr>
          <w:p w14:paraId="2962A956"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hoa</w:t>
            </w:r>
          </w:p>
        </w:tc>
        <w:tc>
          <w:tcPr>
            <w:tcW w:w="3475" w:type="dxa"/>
            <w:tcMar>
              <w:top w:w="0" w:type="dxa"/>
              <w:left w:w="108" w:type="dxa"/>
              <w:bottom w:w="0" w:type="dxa"/>
              <w:right w:w="108" w:type="dxa"/>
            </w:tcMar>
          </w:tcPr>
          <w:p w14:paraId="49071352" w14:textId="77777777" w:rsidR="00F264F6" w:rsidRPr="00F264F6" w:rsidRDefault="00F264F6" w:rsidP="00F264F6">
            <w:pPr>
              <w:rPr>
                <w:rFonts w:ascii="Arial" w:hAnsi="Arial" w:cs="Arial"/>
                <w:sz w:val="20"/>
                <w:szCs w:val="20"/>
              </w:rPr>
            </w:pPr>
            <w:r w:rsidRPr="00F264F6">
              <w:rPr>
                <w:rFonts w:ascii="Arial" w:hAnsi="Arial" w:cs="Arial"/>
                <w:b/>
                <w:bCs/>
                <w:sz w:val="20"/>
                <w:szCs w:val="20"/>
              </w:rPr>
              <w:t>TRƯỞNG PHÒNG</w:t>
            </w:r>
          </w:p>
        </w:tc>
      </w:tr>
      <w:tr w:rsidR="00F264F6" w:rsidRPr="00F264F6" w14:paraId="0BBCCCB4" w14:textId="77777777" w:rsidTr="004C2DDB">
        <w:tc>
          <w:tcPr>
            <w:tcW w:w="524" w:type="dxa"/>
            <w:tcMar>
              <w:top w:w="0" w:type="dxa"/>
              <w:left w:w="108" w:type="dxa"/>
              <w:bottom w:w="0" w:type="dxa"/>
              <w:right w:w="108" w:type="dxa"/>
            </w:tcMar>
          </w:tcPr>
          <w:p w14:paraId="6B1353E6" w14:textId="77777777" w:rsidR="00F264F6" w:rsidRPr="00F264F6" w:rsidRDefault="00F264F6" w:rsidP="00F264F6">
            <w:pPr>
              <w:rPr>
                <w:rFonts w:ascii="Arial" w:hAnsi="Arial" w:cs="Arial"/>
                <w:sz w:val="20"/>
                <w:szCs w:val="20"/>
              </w:rPr>
            </w:pPr>
            <w:r w:rsidRPr="00F264F6">
              <w:rPr>
                <w:rFonts w:ascii="Arial" w:hAnsi="Arial" w:cs="Arial"/>
                <w:sz w:val="20"/>
                <w:szCs w:val="20"/>
              </w:rPr>
              <w:t>9</w:t>
            </w:r>
          </w:p>
        </w:tc>
        <w:tc>
          <w:tcPr>
            <w:tcW w:w="1604" w:type="dxa"/>
            <w:tcMar>
              <w:top w:w="0" w:type="dxa"/>
              <w:left w:w="108" w:type="dxa"/>
              <w:bottom w:w="0" w:type="dxa"/>
              <w:right w:w="108" w:type="dxa"/>
            </w:tcMar>
          </w:tcPr>
          <w:p w14:paraId="5F869610"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 xml:space="preserve">Họ tên người ký </w:t>
            </w:r>
          </w:p>
        </w:tc>
        <w:tc>
          <w:tcPr>
            <w:tcW w:w="1585" w:type="dxa"/>
            <w:tcMar>
              <w:top w:w="0" w:type="dxa"/>
              <w:left w:w="108" w:type="dxa"/>
              <w:bottom w:w="0" w:type="dxa"/>
              <w:right w:w="108" w:type="dxa"/>
            </w:tcMar>
          </w:tcPr>
          <w:p w14:paraId="4937D93A"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7E9551BF"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13</w:t>
            </w:r>
          </w:p>
        </w:tc>
        <w:tc>
          <w:tcPr>
            <w:tcW w:w="1441" w:type="dxa"/>
            <w:tcMar>
              <w:top w:w="0" w:type="dxa"/>
              <w:left w:w="108" w:type="dxa"/>
              <w:bottom w:w="0" w:type="dxa"/>
              <w:right w:w="108" w:type="dxa"/>
            </w:tcMar>
          </w:tcPr>
          <w:p w14:paraId="416DF7C2"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Đậm và in thường</w:t>
            </w:r>
          </w:p>
        </w:tc>
        <w:tc>
          <w:tcPr>
            <w:tcW w:w="3475" w:type="dxa"/>
            <w:tcMar>
              <w:top w:w="0" w:type="dxa"/>
              <w:left w:w="108" w:type="dxa"/>
              <w:bottom w:w="0" w:type="dxa"/>
              <w:right w:w="108" w:type="dxa"/>
            </w:tcMar>
          </w:tcPr>
          <w:p w14:paraId="32C6B28E" w14:textId="77777777" w:rsidR="00F264F6" w:rsidRPr="00F264F6" w:rsidRDefault="00F264F6" w:rsidP="00F264F6">
            <w:pPr>
              <w:rPr>
                <w:rFonts w:ascii="Arial" w:hAnsi="Arial" w:cs="Arial"/>
                <w:b/>
                <w:sz w:val="20"/>
                <w:szCs w:val="20"/>
              </w:rPr>
            </w:pPr>
            <w:r w:rsidRPr="00F264F6">
              <w:rPr>
                <w:rFonts w:ascii="Arial" w:hAnsi="Arial" w:cs="Arial"/>
                <w:b/>
                <w:sz w:val="20"/>
                <w:szCs w:val="20"/>
              </w:rPr>
              <w:t>Nguyễn Thùy Linh</w:t>
            </w:r>
          </w:p>
        </w:tc>
      </w:tr>
      <w:tr w:rsidR="00F264F6" w:rsidRPr="00F264F6" w14:paraId="13C15895" w14:textId="77777777" w:rsidTr="004C2DDB">
        <w:tc>
          <w:tcPr>
            <w:tcW w:w="524" w:type="dxa"/>
            <w:tcMar>
              <w:top w:w="0" w:type="dxa"/>
              <w:left w:w="108" w:type="dxa"/>
              <w:bottom w:w="0" w:type="dxa"/>
              <w:right w:w="108" w:type="dxa"/>
            </w:tcMar>
          </w:tcPr>
          <w:p w14:paraId="6505C412" w14:textId="77777777" w:rsidR="00F264F6" w:rsidRPr="00F264F6" w:rsidRDefault="00F264F6" w:rsidP="00F264F6">
            <w:pPr>
              <w:rPr>
                <w:rFonts w:ascii="Arial" w:hAnsi="Arial" w:cs="Arial"/>
                <w:sz w:val="20"/>
                <w:szCs w:val="20"/>
              </w:rPr>
            </w:pPr>
            <w:r w:rsidRPr="00F264F6">
              <w:rPr>
                <w:rFonts w:ascii="Arial" w:hAnsi="Arial" w:cs="Arial"/>
                <w:sz w:val="20"/>
                <w:szCs w:val="20"/>
              </w:rPr>
              <w:t>10</w:t>
            </w:r>
          </w:p>
        </w:tc>
        <w:tc>
          <w:tcPr>
            <w:tcW w:w="1604" w:type="dxa"/>
            <w:tcMar>
              <w:top w:w="0" w:type="dxa"/>
              <w:left w:w="108" w:type="dxa"/>
              <w:bottom w:w="0" w:type="dxa"/>
              <w:right w:w="108" w:type="dxa"/>
            </w:tcMar>
          </w:tcPr>
          <w:p w14:paraId="293FC699" w14:textId="77777777" w:rsidR="00F264F6" w:rsidRPr="00F264F6" w:rsidRDefault="00F264F6" w:rsidP="00F264F6">
            <w:pPr>
              <w:jc w:val="both"/>
              <w:rPr>
                <w:rFonts w:ascii="Arial" w:hAnsi="Arial" w:cs="Arial"/>
                <w:sz w:val="20"/>
                <w:szCs w:val="20"/>
              </w:rPr>
            </w:pPr>
            <w:r w:rsidRPr="00F264F6">
              <w:rPr>
                <w:rFonts w:ascii="Arial" w:hAnsi="Arial" w:cs="Arial"/>
                <w:sz w:val="20"/>
                <w:szCs w:val="20"/>
              </w:rPr>
              <w:t>Ngày cấp</w:t>
            </w:r>
          </w:p>
        </w:tc>
        <w:tc>
          <w:tcPr>
            <w:tcW w:w="1585" w:type="dxa"/>
            <w:tcMar>
              <w:top w:w="0" w:type="dxa"/>
              <w:left w:w="108" w:type="dxa"/>
              <w:bottom w:w="0" w:type="dxa"/>
              <w:right w:w="108" w:type="dxa"/>
            </w:tcMar>
          </w:tcPr>
          <w:p w14:paraId="0EB2B02E" w14:textId="77777777" w:rsidR="00F264F6" w:rsidRPr="00F264F6" w:rsidRDefault="00F264F6" w:rsidP="00F264F6">
            <w:pPr>
              <w:rPr>
                <w:rFonts w:ascii="Arial" w:hAnsi="Arial" w:cs="Arial"/>
                <w:sz w:val="20"/>
                <w:szCs w:val="20"/>
              </w:rPr>
            </w:pPr>
            <w:r w:rsidRPr="00F264F6">
              <w:rPr>
                <w:rFonts w:ascii="Arial" w:hAnsi="Arial" w:cs="Arial"/>
                <w:sz w:val="20"/>
                <w:szCs w:val="20"/>
              </w:rPr>
              <w:t>Times New Roman</w:t>
            </w:r>
          </w:p>
        </w:tc>
        <w:tc>
          <w:tcPr>
            <w:tcW w:w="839" w:type="dxa"/>
            <w:tcMar>
              <w:top w:w="0" w:type="dxa"/>
              <w:left w:w="108" w:type="dxa"/>
              <w:bottom w:w="0" w:type="dxa"/>
              <w:right w:w="108" w:type="dxa"/>
            </w:tcMar>
          </w:tcPr>
          <w:p w14:paraId="781D8AF5"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14</w:t>
            </w:r>
          </w:p>
        </w:tc>
        <w:tc>
          <w:tcPr>
            <w:tcW w:w="1441" w:type="dxa"/>
            <w:tcMar>
              <w:top w:w="0" w:type="dxa"/>
              <w:left w:w="108" w:type="dxa"/>
              <w:bottom w:w="0" w:type="dxa"/>
              <w:right w:w="108" w:type="dxa"/>
            </w:tcMar>
          </w:tcPr>
          <w:p w14:paraId="2068C654" w14:textId="77777777" w:rsidR="00F264F6" w:rsidRPr="00F264F6" w:rsidRDefault="00F264F6" w:rsidP="00F264F6">
            <w:pPr>
              <w:jc w:val="center"/>
              <w:rPr>
                <w:rFonts w:ascii="Arial" w:hAnsi="Arial" w:cs="Arial"/>
                <w:sz w:val="20"/>
                <w:szCs w:val="20"/>
              </w:rPr>
            </w:pPr>
            <w:r w:rsidRPr="00F264F6">
              <w:rPr>
                <w:rFonts w:ascii="Arial" w:hAnsi="Arial" w:cs="Arial"/>
                <w:sz w:val="20"/>
                <w:szCs w:val="20"/>
              </w:rPr>
              <w:t>Thường và in nghiêng</w:t>
            </w:r>
          </w:p>
        </w:tc>
        <w:tc>
          <w:tcPr>
            <w:tcW w:w="3475" w:type="dxa"/>
            <w:tcMar>
              <w:top w:w="0" w:type="dxa"/>
              <w:left w:w="108" w:type="dxa"/>
              <w:bottom w:w="0" w:type="dxa"/>
              <w:right w:w="108" w:type="dxa"/>
            </w:tcMar>
          </w:tcPr>
          <w:p w14:paraId="6E8D3897" w14:textId="77777777" w:rsidR="00F264F6" w:rsidRPr="00F264F6" w:rsidRDefault="00F264F6" w:rsidP="00F264F6">
            <w:pPr>
              <w:rPr>
                <w:rFonts w:ascii="Arial" w:hAnsi="Arial" w:cs="Arial"/>
                <w:sz w:val="20"/>
                <w:szCs w:val="20"/>
              </w:rPr>
            </w:pPr>
            <w:r w:rsidRPr="00F264F6">
              <w:rPr>
                <w:rFonts w:ascii="Arial" w:hAnsi="Arial" w:cs="Arial"/>
                <w:i/>
                <w:iCs/>
                <w:sz w:val="20"/>
                <w:szCs w:val="20"/>
              </w:rPr>
              <w:t>Đăng ký lần đầu, ngày … tháng … năm ……</w:t>
            </w:r>
          </w:p>
          <w:p w14:paraId="3AC0DBE9" w14:textId="77777777" w:rsidR="00F264F6" w:rsidRPr="00F264F6" w:rsidRDefault="00F264F6" w:rsidP="00F264F6">
            <w:pPr>
              <w:rPr>
                <w:rFonts w:ascii="Arial" w:hAnsi="Arial" w:cs="Arial"/>
                <w:sz w:val="20"/>
                <w:szCs w:val="20"/>
              </w:rPr>
            </w:pPr>
            <w:r w:rsidRPr="00F264F6">
              <w:rPr>
                <w:rFonts w:ascii="Arial" w:hAnsi="Arial" w:cs="Arial"/>
                <w:i/>
                <w:iCs/>
                <w:sz w:val="20"/>
                <w:szCs w:val="20"/>
              </w:rPr>
              <w:t>Đăng ký thay đổi lần thứ: …. ngày … tháng … năm ……</w:t>
            </w:r>
          </w:p>
        </w:tc>
      </w:tr>
    </w:tbl>
    <w:p w14:paraId="7B7004EC" w14:textId="77777777" w:rsidR="00F264F6" w:rsidRPr="00F264F6" w:rsidRDefault="00F264F6" w:rsidP="00F264F6">
      <w:pPr>
        <w:jc w:val="both"/>
        <w:rPr>
          <w:rFonts w:ascii="Arial" w:hAnsi="Arial" w:cs="Arial"/>
          <w:sz w:val="20"/>
          <w:szCs w:val="20"/>
        </w:rPr>
      </w:pPr>
    </w:p>
    <w:p w14:paraId="1379C5CD" w14:textId="77777777" w:rsidR="00F264F6" w:rsidRPr="00F264F6" w:rsidRDefault="00F264F6" w:rsidP="00F264F6">
      <w:pPr>
        <w:rPr>
          <w:rFonts w:ascii="Arial" w:hAnsi="Arial" w:cs="Arial"/>
          <w:b/>
          <w:sz w:val="20"/>
          <w:szCs w:val="20"/>
        </w:rPr>
      </w:pPr>
    </w:p>
    <w:p w14:paraId="41A60AE3" w14:textId="77777777" w:rsidR="00A95431" w:rsidRPr="00F264F6" w:rsidRDefault="00A95431" w:rsidP="00F264F6">
      <w:pPr>
        <w:rPr>
          <w:rFonts w:ascii="Arial" w:hAnsi="Arial" w:cs="Arial"/>
          <w:sz w:val="20"/>
          <w:szCs w:val="20"/>
        </w:rPr>
      </w:pPr>
    </w:p>
    <w:sectPr w:rsidR="00A95431" w:rsidRPr="00F264F6" w:rsidSect="0031309C">
      <w:footerReference w:type="default" r:id="rId9"/>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0C8B4" w14:textId="77777777" w:rsidR="00B77C26" w:rsidRDefault="00B77C26">
      <w:r>
        <w:separator/>
      </w:r>
    </w:p>
  </w:endnote>
  <w:endnote w:type="continuationSeparator" w:id="0">
    <w:p w14:paraId="55D5D7CB" w14:textId="77777777" w:rsidR="00B77C26" w:rsidRDefault="00B7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6326E" w14:textId="77777777" w:rsidR="004C2DDB" w:rsidRDefault="004C2DDB" w:rsidP="004C2DDB">
    <w:pPr>
      <w:pStyle w:val="Footer"/>
      <w:tabs>
        <w:tab w:val="clear" w:pos="4320"/>
        <w:tab w:val="clear" w:pos="8640"/>
        <w:tab w:val="left" w:pos="1504"/>
      </w:tabs>
    </w:pPr>
    <w:r>
      <w:tab/>
    </w:r>
    <w:r>
      <w:pict w14:anchorId="5F89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A6E2" w14:textId="77777777" w:rsidR="004C2DDB" w:rsidRDefault="004C2DDB">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D7E56" w14:textId="77777777" w:rsidR="00B77C26" w:rsidRDefault="00B77C26">
      <w:r>
        <w:separator/>
      </w:r>
    </w:p>
  </w:footnote>
  <w:footnote w:type="continuationSeparator" w:id="0">
    <w:p w14:paraId="325A10B8" w14:textId="77777777" w:rsidR="00B77C26" w:rsidRDefault="00B77C26">
      <w:r>
        <w:continuationSeparator/>
      </w:r>
    </w:p>
  </w:footnote>
  <w:footnote w:id="1">
    <w:p w14:paraId="4109CF6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3066B488"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6F288086"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7FD77A94"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2">
    <w:p w14:paraId="0886812C"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Fonts w:ascii="Arial" w:hAnsi="Arial" w:cs="Arial"/>
          <w:sz w:val="20"/>
        </w:rPr>
        <w:t xml:space="preserve"> Doanh nghiệp chọn một trong các ngành, nghề kinh doanh liệt kê tại mục 3 dự kiến là ngành, nghề kinh doanh chính tại thời điểm đăng ký.</w:t>
      </w:r>
    </w:p>
  </w:footnote>
  <w:footnote w:id="3">
    <w:p w14:paraId="2B161CC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Chủ doanh nghiệp tư nhân ký trực tiếp vào phần này.</w:t>
      </w:r>
    </w:p>
  </w:footnote>
  <w:footnote w:id="4">
    <w:p w14:paraId="0A5A9CB8"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513AE894"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5BF95646"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076F9379"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5">
    <w:p w14:paraId="5E794CD7"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6">
    <w:p w14:paraId="6E85C3AC"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Fonts w:ascii="Arial" w:hAnsi="Arial" w:cs="Arial"/>
          <w:sz w:val="20"/>
        </w:rPr>
        <w:t xml:space="preserve"> Doanh nghiệp chọn một trong các ngành, nghề kinh doanh liệt kê tại mục 4 dự kiến là ngành, nghề kinh doanh chính tại thời điểm đăng ký.</w:t>
      </w:r>
    </w:p>
  </w:footnote>
  <w:footnote w:id="7">
    <w:p w14:paraId="1CB0891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8">
    <w:p w14:paraId="3B87BE2D"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61978C21"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0DE7A848"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0B2F80EA"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9">
    <w:p w14:paraId="387151A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10">
    <w:p w14:paraId="6E5703F4"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Fonts w:ascii="Arial" w:hAnsi="Arial" w:cs="Arial"/>
          <w:sz w:val="20"/>
        </w:rPr>
        <w:t xml:space="preserve"> Doanh nghiệp chọn một trong các ngành, nghề kinh doanh liệt kê tại mục 4 dự kiến là ngành, nghề kinh doanh chính tại thời điểm đăng ký.</w:t>
      </w:r>
    </w:p>
  </w:footnote>
  <w:footnote w:id="11">
    <w:p w14:paraId="1B3FAAF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12">
    <w:p w14:paraId="748F95C8"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43720CBF"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095FD53B"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3C83E3BE"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13">
    <w:p w14:paraId="2AC4C96A"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14">
    <w:p w14:paraId="5A6FB5BB"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Fonts w:ascii="Arial" w:hAnsi="Arial" w:cs="Arial"/>
          <w:sz w:val="20"/>
        </w:rPr>
        <w:t xml:space="preserve"> Doanh nghiệp chọn một trong các ngành, nghề kinh doanh liệt kê tại mục 4 dự kiến là ngành, nghề kinh doanh chính tại thời điểm đăng ký.</w:t>
      </w:r>
    </w:p>
  </w:footnote>
  <w:footnote w:id="15">
    <w:p w14:paraId="0A9BB90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16">
    <w:p w14:paraId="1316F3B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r w:rsidRPr="00967F9A">
        <w:rPr>
          <w:rFonts w:ascii="Arial" w:hAnsi="Arial" w:cs="Arial"/>
        </w:rPr>
        <w:br/>
        <w:t>- Doanh nghiệp có quyền tự do kinh doanh trong những ngành, nghề mà luật không cấm;</w:t>
      </w:r>
    </w:p>
    <w:p w14:paraId="728FFAE8"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1899912B"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17">
    <w:p w14:paraId="5662CDE6"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Fonts w:ascii="Arial" w:hAnsi="Arial" w:cs="Arial"/>
          <w:sz w:val="20"/>
        </w:rPr>
        <w:t xml:space="preserve"> Doanh nghiệp chọn một trong các ngành, nghề kinh doanh liệt kê tại mục 4 dự kiến là ngành, nghề kinh doanh chính tại thời điểm đăng ký.</w:t>
      </w:r>
    </w:p>
  </w:footnote>
  <w:footnote w:id="18">
    <w:p w14:paraId="2781E1F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Các thành viên hợp danh của công ty ký trực tiếp vào phần này.</w:t>
      </w:r>
    </w:p>
  </w:footnote>
  <w:footnote w:id="19">
    <w:p w14:paraId="3CC7CDA0"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Chủ tịch Hội đồng thành viên của công ty ký trực tiếp vào phần này.</w:t>
      </w:r>
    </w:p>
  </w:footnote>
  <w:footnote w:id="20">
    <w:p w14:paraId="582852BB" w14:textId="77777777" w:rsidR="004C2DDB" w:rsidRPr="00967F9A" w:rsidRDefault="004C2DDB" w:rsidP="00F264F6">
      <w:pPr>
        <w:pStyle w:val="FootnoteText"/>
        <w:spacing w:line="240" w:lineRule="auto"/>
        <w:jc w:val="left"/>
        <w:rPr>
          <w:rFonts w:ascii="Arial" w:hAnsi="Arial" w:cs="Arial"/>
        </w:rPr>
      </w:pPr>
      <w:r w:rsidRPr="00967F9A">
        <w:rPr>
          <w:rStyle w:val="FootnoteCharacters"/>
          <w:rFonts w:ascii="Arial" w:hAnsi="Arial" w:cs="Arial"/>
        </w:rPr>
        <w:footnoteRef/>
      </w:r>
      <w:r w:rsidRPr="00967F9A">
        <w:rPr>
          <w:rStyle w:val="FootnoteCharacters"/>
          <w:rFonts w:ascii="Arial" w:hAnsi="Arial" w:cs="Arial"/>
        </w:rPr>
        <w:t xml:space="preserve"> </w:t>
      </w:r>
      <w:r w:rsidRPr="00967F9A">
        <w:rPr>
          <w:rFonts w:ascii="Arial" w:hAnsi="Arial" w:cs="Arial"/>
        </w:rPr>
        <w:t>Ghi tổng giá trị phần vốn góp của từng thành viên.</w:t>
      </w:r>
    </w:p>
  </w:footnote>
  <w:footnote w:id="21">
    <w:p w14:paraId="1DFAC772" w14:textId="77777777" w:rsidR="004C2DDB" w:rsidRPr="00967F9A" w:rsidRDefault="004C2DDB" w:rsidP="00F264F6">
      <w:pPr>
        <w:rPr>
          <w:rFonts w:ascii="Arial" w:hAnsi="Arial" w:cs="Arial"/>
          <w:sz w:val="20"/>
        </w:rPr>
      </w:pPr>
      <w:r w:rsidRPr="00967F9A">
        <w:rPr>
          <w:rStyle w:val="FootnoteCharacters"/>
          <w:rFonts w:ascii="Arial" w:hAnsi="Arial" w:cs="Arial"/>
          <w:sz w:val="20"/>
        </w:rPr>
        <w:footnoteRef/>
      </w:r>
      <w:r w:rsidRPr="00967F9A">
        <w:rPr>
          <w:rStyle w:val="FootnoteCharacters"/>
          <w:rFonts w:ascii="Arial" w:hAnsi="Arial" w:cs="Arial"/>
          <w:sz w:val="20"/>
        </w:rPr>
        <w:t xml:space="preserve"> </w:t>
      </w:r>
      <w:r w:rsidRPr="00967F9A">
        <w:rPr>
          <w:rFonts w:ascii="Arial" w:hAnsi="Arial" w:cs="Arial"/>
          <w:sz w:val="20"/>
        </w:rPr>
        <w:t>Loại tài sản góp vốn bao gồm:</w:t>
      </w:r>
    </w:p>
    <w:p w14:paraId="38C22F64" w14:textId="77777777" w:rsidR="004C2DDB" w:rsidRPr="00967F9A" w:rsidRDefault="004C2DDB" w:rsidP="00F264F6">
      <w:pPr>
        <w:pStyle w:val="ListParagraph"/>
        <w:spacing w:line="240" w:lineRule="auto"/>
        <w:ind w:left="0"/>
        <w:jc w:val="left"/>
        <w:rPr>
          <w:rFonts w:ascii="Arial" w:hAnsi="Arial" w:cs="Arial"/>
          <w:sz w:val="20"/>
        </w:rPr>
      </w:pPr>
      <w:r w:rsidRPr="00967F9A">
        <w:rPr>
          <w:rFonts w:ascii="Arial" w:hAnsi="Arial" w:cs="Arial"/>
          <w:sz w:val="20"/>
        </w:rPr>
        <w:t>- Đồng Việt Nam</w:t>
      </w:r>
    </w:p>
    <w:p w14:paraId="0CA0D40A" w14:textId="77777777" w:rsidR="004C2DDB" w:rsidRPr="00967F9A" w:rsidRDefault="004C2DDB" w:rsidP="00F264F6">
      <w:pPr>
        <w:pStyle w:val="ListParagraph"/>
        <w:spacing w:line="240" w:lineRule="auto"/>
        <w:ind w:left="0"/>
        <w:jc w:val="left"/>
        <w:rPr>
          <w:rFonts w:ascii="Arial" w:hAnsi="Arial" w:cs="Arial"/>
          <w:sz w:val="20"/>
        </w:rPr>
      </w:pPr>
      <w:r w:rsidRPr="00967F9A">
        <w:rPr>
          <w:rFonts w:ascii="Arial" w:hAnsi="Arial" w:cs="Arial"/>
          <w:sz w:val="20"/>
        </w:rPr>
        <w:t>- Ngoại tệ tự do chuyển đổi</w:t>
      </w:r>
    </w:p>
    <w:p w14:paraId="10F34CC4" w14:textId="77777777" w:rsidR="004C2DDB" w:rsidRPr="00967F9A" w:rsidRDefault="004C2DDB" w:rsidP="00F264F6">
      <w:pPr>
        <w:pStyle w:val="ListParagraph"/>
        <w:spacing w:line="240" w:lineRule="auto"/>
        <w:ind w:left="0"/>
        <w:jc w:val="left"/>
        <w:rPr>
          <w:rFonts w:ascii="Arial" w:hAnsi="Arial" w:cs="Arial"/>
          <w:sz w:val="20"/>
        </w:rPr>
      </w:pPr>
      <w:r w:rsidRPr="00967F9A">
        <w:rPr>
          <w:rFonts w:ascii="Arial" w:hAnsi="Arial" w:cs="Arial"/>
          <w:sz w:val="20"/>
        </w:rPr>
        <w:t>- Vàng</w:t>
      </w:r>
    </w:p>
    <w:p w14:paraId="60D4B978" w14:textId="77777777" w:rsidR="004C2DDB" w:rsidRPr="00967F9A" w:rsidRDefault="004C2DDB" w:rsidP="00F264F6">
      <w:pPr>
        <w:pStyle w:val="ListParagraph"/>
        <w:spacing w:line="240" w:lineRule="auto"/>
        <w:ind w:left="0"/>
        <w:jc w:val="left"/>
        <w:rPr>
          <w:rFonts w:ascii="Arial" w:hAnsi="Arial" w:cs="Arial"/>
          <w:sz w:val="20"/>
        </w:rPr>
      </w:pPr>
      <w:r w:rsidRPr="00967F9A">
        <w:rPr>
          <w:rFonts w:ascii="Arial" w:hAnsi="Arial" w:cs="Arial"/>
          <w:sz w:val="20"/>
        </w:rPr>
        <w:t>- Giá trị quyền sử dụng đất, giá trị quyền sở hữu trí tuệ, công nghệ, bí quyết kỹ thuật</w:t>
      </w:r>
    </w:p>
    <w:p w14:paraId="5BDC0842" w14:textId="77777777" w:rsidR="004C2DDB" w:rsidRPr="00967F9A" w:rsidRDefault="004C2DDB" w:rsidP="00F264F6">
      <w:pPr>
        <w:pStyle w:val="ListParagraph"/>
        <w:spacing w:line="240" w:lineRule="auto"/>
        <w:ind w:left="0"/>
        <w:jc w:val="left"/>
        <w:rPr>
          <w:rFonts w:ascii="Arial" w:hAnsi="Arial" w:cs="Arial"/>
          <w:sz w:val="20"/>
        </w:rPr>
      </w:pPr>
      <w:r w:rsidRPr="00967F9A">
        <w:rPr>
          <w:rFonts w:ascii="Arial" w:hAnsi="Arial" w:cs="Arial"/>
          <w:sz w:val="20"/>
        </w:rPr>
        <w:t>- Tài sản khác</w:t>
      </w:r>
    </w:p>
  </w:footnote>
  <w:footnote w:id="22">
    <w:p w14:paraId="2335B9C0" w14:textId="77777777" w:rsidR="004C2DDB" w:rsidRPr="00967F9A" w:rsidRDefault="004C2DDB" w:rsidP="00F264F6">
      <w:pPr>
        <w:pStyle w:val="FootnoteText"/>
        <w:spacing w:line="240" w:lineRule="auto"/>
        <w:jc w:val="left"/>
        <w:rPr>
          <w:rFonts w:ascii="Arial" w:hAnsi="Arial" w:cs="Arial"/>
        </w:rPr>
      </w:pPr>
      <w:r w:rsidRPr="00967F9A">
        <w:rPr>
          <w:rStyle w:val="FootnoteCharacters"/>
          <w:rFonts w:ascii="Arial" w:hAnsi="Arial" w:cs="Arial"/>
        </w:rPr>
        <w:footnoteRef/>
      </w:r>
      <w:r w:rsidRPr="00967F9A">
        <w:rPr>
          <w:rStyle w:val="FootnoteCharacters"/>
          <w:rFonts w:ascii="Arial" w:hAnsi="Arial" w:cs="Arial"/>
        </w:rPr>
        <w:t xml:space="preserve"> </w:t>
      </w:r>
      <w:r w:rsidRPr="00967F9A">
        <w:rPr>
          <w:rFonts w:ascii="Arial" w:hAnsi="Arial" w:cs="Arial"/>
        </w:rPr>
        <w:t>Trường hợp thành viên là tổ chức thì chữ ký là của người đại diện theo pháp luật của tổ chức.</w:t>
      </w:r>
    </w:p>
  </w:footnote>
  <w:footnote w:id="23">
    <w:p w14:paraId="5F23B232"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4</w:t>
      </w:r>
      <w:r w:rsidRPr="00967F9A">
        <w:rPr>
          <w:rFonts w:ascii="Arial" w:hAnsi="Arial" w:cs="Arial"/>
        </w:rPr>
        <w:t xml:space="preserve"> Người đại diện theo pháp luật của công ty ký trực tiếp vào phần này.</w:t>
      </w:r>
    </w:p>
  </w:footnote>
  <w:footnote w:id="24">
    <w:p w14:paraId="777811E3"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Style w:val="FootnoteReference"/>
          <w:rFonts w:ascii="Arial" w:hAnsi="Arial" w:cs="Arial"/>
        </w:rPr>
        <w:t xml:space="preserve"> </w:t>
      </w:r>
      <w:r w:rsidRPr="00967F9A">
        <w:rPr>
          <w:rFonts w:ascii="Arial" w:hAnsi="Arial" w:cs="Arial"/>
        </w:rPr>
        <w:t>Ghi tổng giá trị phần vốn góp cổ phần của từng cổ đông sáng lập. Tài sản hình thành tổng giá trị phần vốn góp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phần vốn góp cổ phần ghi bằng số theo đơn vị VNĐ và giá trị tương đương theo đơn vị tiền nước ngoài, nếu có.</w:t>
      </w:r>
    </w:p>
  </w:footnote>
  <w:footnote w:id="25">
    <w:p w14:paraId="5453169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Trường hợp cổ đông sáng lập là tổ chức thì chữ ký là của người đại diện theo pháp luật của tổ chức.</w:t>
      </w:r>
    </w:p>
  </w:footnote>
  <w:footnote w:id="26">
    <w:p w14:paraId="12978DA2"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3</w:t>
      </w:r>
      <w:r w:rsidRPr="00967F9A">
        <w:rPr>
          <w:rFonts w:ascii="Arial" w:hAnsi="Arial" w:cs="Arial"/>
        </w:rPr>
        <w:t xml:space="preserve"> Người đại diện theo pháp luật của công ty ký trực tiếp vào phần này.</w:t>
      </w:r>
    </w:p>
  </w:footnote>
  <w:footnote w:id="27">
    <w:p w14:paraId="5B21385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Style w:val="FootnoteReference"/>
          <w:rFonts w:ascii="Arial" w:hAnsi="Arial" w:cs="Arial"/>
        </w:rPr>
        <w:t xml:space="preserve"> </w:t>
      </w:r>
      <w:r w:rsidRPr="00967F9A">
        <w:rPr>
          <w:rFonts w:ascii="Arial" w:hAnsi="Arial" w:cs="Arial"/>
        </w:rPr>
        <w:t>Trường hợp cổ đông là tổ chức nước ngoài thì thông tin người đại diện theo ủy quyền của cổ đông là tổ chức nước ngoài kê khai tại Danh sách người đại diện theo ủy quyền.</w:t>
      </w:r>
    </w:p>
  </w:footnote>
  <w:footnote w:id="28">
    <w:p w14:paraId="247B868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Style w:val="FootnoteReference"/>
          <w:rFonts w:ascii="Arial" w:hAnsi="Arial" w:cs="Arial"/>
        </w:rPr>
        <w:t xml:space="preserve"> </w:t>
      </w:r>
      <w:r w:rsidRPr="00967F9A">
        <w:rPr>
          <w:rFonts w:ascii="Arial" w:hAnsi="Arial" w:cs="Arial"/>
        </w:rPr>
        <w:t xml:space="preserve">Ghi tổng giá trị phần vốn góp cổ phần của từng cổ đông </w:t>
      </w:r>
      <w:r w:rsidRPr="00967F9A">
        <w:rPr>
          <w:rFonts w:ascii="Arial" w:hAnsi="Arial" w:cs="Arial"/>
          <w:color w:val="000000"/>
        </w:rPr>
        <w:t>là nhà đầu tư nước ngoài</w:t>
      </w:r>
      <w:r w:rsidRPr="00967F9A">
        <w:rPr>
          <w:rFonts w:ascii="Arial" w:hAnsi="Arial" w:cs="Arial"/>
        </w:rPr>
        <w:t xml:space="preserve">. Tài sản hình thành tổng giá trị phần vốn góp cổ phần của từng cổ đông </w:t>
      </w:r>
      <w:r w:rsidRPr="00967F9A">
        <w:rPr>
          <w:rFonts w:ascii="Arial" w:hAnsi="Arial" w:cs="Arial"/>
          <w:color w:val="000000"/>
        </w:rPr>
        <w:t>là nhà đầu tư nước ngoài</w:t>
      </w:r>
      <w:r w:rsidRPr="00967F9A">
        <w:rPr>
          <w:rFonts w:ascii="Arial" w:hAnsi="Arial" w:cs="Arial"/>
          <w:color w:val="000000"/>
          <w:lang w:val="vi-VN"/>
        </w:rPr>
        <w:t xml:space="preserve"> </w:t>
      </w:r>
      <w:r w:rsidRPr="00967F9A">
        <w:rPr>
          <w:rFonts w:ascii="Arial" w:hAnsi="Arial" w:cs="Arial"/>
        </w:rPr>
        <w:t>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phần vốn góp cổ phần ghi bằng số theo đơn vị VNĐ và giá trị tương đương theo đơn vị tiền nước ngoài, nếu có</w:t>
      </w:r>
    </w:p>
  </w:footnote>
  <w:footnote w:id="29">
    <w:p w14:paraId="31E49481"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Style w:val="FootnoteReference"/>
          <w:rFonts w:ascii="Arial" w:hAnsi="Arial" w:cs="Arial"/>
        </w:rPr>
        <w:t xml:space="preserve"> </w:t>
      </w:r>
      <w:r w:rsidRPr="00967F9A">
        <w:rPr>
          <w:rFonts w:ascii="Arial" w:hAnsi="Arial" w:cs="Arial"/>
        </w:rPr>
        <w:t>Trường hợp cổ đông là tổ chức nước ngoài thì chữ ký là của người đại diện theo pháp luật của tổ chức.</w:t>
      </w:r>
    </w:p>
  </w:footnote>
  <w:footnote w:id="30">
    <w:p w14:paraId="2921D9D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4</w:t>
      </w:r>
      <w:r w:rsidRPr="00967F9A">
        <w:rPr>
          <w:rFonts w:ascii="Arial" w:hAnsi="Arial" w:cs="Arial"/>
        </w:rPr>
        <w:t xml:space="preserve"> Người đại diện theo pháp luật của công ty ký trực tiếp vào phần này.</w:t>
      </w:r>
    </w:p>
  </w:footnote>
  <w:footnote w:id="31">
    <w:p w14:paraId="12AE6000" w14:textId="77777777" w:rsidR="004C2DDB" w:rsidRPr="00967F9A" w:rsidRDefault="004C2DDB" w:rsidP="00BA5134">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tổng giá trị phần vốn góp của từng thành viên. Tài sản hình thành tổng giá trị phần vốn góp của từng thành viên cần được liệt kê cụ thể: tên loại tài sản góp vốn; số lượng từng loại tài sản góp vốn; giá trị còn lại của từng loại tài sản góp vốn; thời điểm góp vốn của từng loại tài sản.</w:t>
      </w:r>
    </w:p>
  </w:footnote>
  <w:footnote w:id="32">
    <w:p w14:paraId="46A5AC80" w14:textId="77777777" w:rsidR="004C2DDB" w:rsidRPr="00967F9A" w:rsidRDefault="004C2DDB" w:rsidP="00BA5134">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Trường hợp thành viên là tổ chức thì chữ ký là của người đại diện theo pháp luật của tổ chức.</w:t>
      </w:r>
    </w:p>
  </w:footnote>
  <w:footnote w:id="33">
    <w:p w14:paraId="5CD795CC" w14:textId="77777777" w:rsidR="004C2DDB" w:rsidRPr="00967F9A" w:rsidRDefault="004C2DDB" w:rsidP="00BA5134">
      <w:pPr>
        <w:pStyle w:val="FootnoteText"/>
        <w:spacing w:line="240" w:lineRule="auto"/>
        <w:jc w:val="left"/>
        <w:rPr>
          <w:rFonts w:ascii="Arial" w:hAnsi="Arial" w:cs="Arial"/>
        </w:rPr>
      </w:pPr>
      <w:r w:rsidRPr="00967F9A">
        <w:rPr>
          <w:rStyle w:val="FootnoteReference"/>
          <w:rFonts w:ascii="Arial" w:hAnsi="Arial" w:cs="Arial"/>
        </w:rPr>
        <w:t>3</w:t>
      </w:r>
      <w:r w:rsidRPr="00967F9A">
        <w:rPr>
          <w:rFonts w:ascii="Arial" w:hAnsi="Arial" w:cs="Arial"/>
        </w:rPr>
        <w:t xml:space="preserve"> Người đại diện theo pháp luật của công ty ký trực tiếp vào phần này.</w:t>
      </w:r>
    </w:p>
  </w:footnote>
  <w:footnote w:id="34">
    <w:p w14:paraId="559A9125" w14:textId="77777777" w:rsidR="004C2DDB" w:rsidRPr="00967F9A" w:rsidRDefault="004C2DDB" w:rsidP="00BA5134">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35">
    <w:p w14:paraId="25BF10B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vertAlign w:val="superscript"/>
        </w:rPr>
        <w:t>, 2</w:t>
      </w:r>
      <w:r w:rsidRPr="00967F9A">
        <w:rPr>
          <w:rFonts w:ascii="Arial" w:hAnsi="Arial" w:cs="Arial"/>
        </w:rPr>
        <w:t xml:space="preserve"> Doanh nghiệp chọn và kê khai vào trang tương ứng với nội dung đăng ký/thông báo thay đổi và gửi kèm.</w:t>
      </w:r>
    </w:p>
  </w:footnote>
  <w:footnote w:id="36">
    <w:p w14:paraId="2DF0C88C" w14:textId="77777777" w:rsidR="004C2DDB" w:rsidRPr="00967F9A" w:rsidRDefault="004C2DDB" w:rsidP="00F264F6">
      <w:pPr>
        <w:pStyle w:val="FootnoteText"/>
        <w:spacing w:line="240" w:lineRule="auto"/>
        <w:jc w:val="left"/>
        <w:rPr>
          <w:rFonts w:ascii="Arial" w:hAnsi="Arial" w:cs="Arial"/>
        </w:rPr>
      </w:pPr>
    </w:p>
  </w:footnote>
  <w:footnote w:id="37">
    <w:p w14:paraId="094A5FB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4</w:t>
      </w:r>
      <w:r w:rsidRPr="00967F9A">
        <w:rPr>
          <w:rFonts w:ascii="Arial" w:hAnsi="Arial" w:cs="Arial"/>
        </w:rPr>
        <w:t xml:space="preserve"> </w:t>
      </w:r>
    </w:p>
    <w:p w14:paraId="054642C1"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737B88BA"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653944A0"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footnote>
  <w:footnote w:id="38">
    <w:p w14:paraId="610A8E1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5</w:t>
      </w:r>
      <w:r w:rsidRPr="00967F9A">
        <w:rPr>
          <w:rFonts w:ascii="Arial" w:hAnsi="Arial" w:cs="Arial"/>
        </w:rPr>
        <w:t xml:space="preserve"> Doanh nghiệp chọn một trong các ngành, nghề kinh doanh đã đăng ký hoặc dự kiến đăng ký bổ sung là ngành, nghề kinh doanh chính.</w:t>
      </w:r>
    </w:p>
  </w:footnote>
  <w:footnote w:id="39">
    <w:p w14:paraId="6CFA95C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5</w:t>
      </w:r>
      <w:r w:rsidRPr="00967F9A">
        <w:rPr>
          <w:rFonts w:ascii="Arial" w:hAnsi="Arial" w:cs="Arial"/>
        </w:rPr>
        <w:t xml:space="preserve"> Người đại diện theo pháp luật của công ty ký trực tiếp vào phần này.</w:t>
      </w:r>
    </w:p>
  </w:footnote>
  <w:footnote w:id="40">
    <w:p w14:paraId="645193D7"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vertAlign w:val="superscript"/>
        </w:rPr>
        <w:t>, 2</w:t>
      </w:r>
      <w:r w:rsidRPr="00967F9A">
        <w:rPr>
          <w:rFonts w:ascii="Arial" w:hAnsi="Arial" w:cs="Arial"/>
        </w:rPr>
        <w:t xml:space="preserve"> Ghi thông tin của tất cả người đại diện theo pháp luật trong trường hợp công ty có nhiều hơn 01 người đại diện theo pháp luật. </w:t>
      </w:r>
    </w:p>
  </w:footnote>
  <w:footnote w:id="41">
    <w:p w14:paraId="28A18C21" w14:textId="77777777" w:rsidR="004C2DDB" w:rsidRPr="00967F9A" w:rsidRDefault="004C2DDB" w:rsidP="00F264F6">
      <w:pPr>
        <w:pStyle w:val="FootnoteText"/>
        <w:spacing w:line="240" w:lineRule="auto"/>
        <w:jc w:val="left"/>
        <w:rPr>
          <w:rFonts w:ascii="Arial" w:hAnsi="Arial" w:cs="Arial"/>
        </w:rPr>
      </w:pPr>
    </w:p>
  </w:footnote>
  <w:footnote w:id="42">
    <w:p w14:paraId="58898C7A"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3</w:t>
      </w:r>
      <w:r w:rsidRPr="00967F9A">
        <w:rPr>
          <w:rFonts w:ascii="Arial" w:hAnsi="Arial" w:cs="Arial"/>
        </w:rPr>
        <w:t xml:space="preserve"> Chủ tịch Hội đồng thành viên/Chủ sở hữu công ty/Chủ tịch công ty/Chủ tịch Hội đồng quản trị ký trực tiếp vào phần này.</w:t>
      </w:r>
    </w:p>
  </w:footnote>
  <w:footnote w:id="43">
    <w:p w14:paraId="2FDF10E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được tặng cho/Người được thừa kế/Người mua ký trực tiếp vào phần này.</w:t>
      </w:r>
    </w:p>
  </w:footnote>
  <w:footnote w:id="44">
    <w:p w14:paraId="1B97DC3D"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Không có phần nội dung này trong trường hợp chủ doanh nghiệp tư nhân chết, mất tích. Trong các trường hợp khác, chủ doanh nghiệp tư nhân ký trực tiếp vào phần này.</w:t>
      </w:r>
    </w:p>
  </w:footnote>
  <w:footnote w:id="45">
    <w:p w14:paraId="2BE8C8B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Chủ sở hữu mới/Người đại diện theo pháp luật của chủ sở hữu mới ký trực tiếp vào phần này.</w:t>
      </w:r>
    </w:p>
  </w:footnote>
  <w:footnote w:id="46">
    <w:p w14:paraId="1C698D18"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Không có phần nội dung này trong trường hợp thay đổi chủ sở hữu công ty TNHH một thành viên do thừa kế. Trong các trường hợp khác, chủ sở hữu cũ/Người đại diện theo pháp luật của chủ sở hữu cũ ký trực tiếp vào phần này.</w:t>
      </w:r>
    </w:p>
  </w:footnote>
  <w:footnote w:id="47">
    <w:p w14:paraId="18569F6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48">
    <w:p w14:paraId="4E2EB392"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thuê doanh nghiệp tư nhân ký trực tiếp vào phần này.</w:t>
      </w:r>
    </w:p>
  </w:footnote>
  <w:footnote w:id="49">
    <w:p w14:paraId="70ABD0D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Chủ doanh nghiệp tư nhân ký trực tiếp vào phần này.</w:t>
      </w:r>
    </w:p>
  </w:footnote>
  <w:footnote w:id="50">
    <w:p w14:paraId="0A788C8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51">
    <w:p w14:paraId="4DB49DD1"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52">
    <w:p w14:paraId="2517354B" w14:textId="77777777" w:rsidR="004C2DDB" w:rsidRPr="00967F9A" w:rsidRDefault="004C2DDB" w:rsidP="00F264F6">
      <w:pPr>
        <w:pStyle w:val="FootnoteText"/>
        <w:spacing w:line="240" w:lineRule="auto"/>
        <w:jc w:val="left"/>
        <w:rPr>
          <w:rFonts w:ascii="Arial" w:hAnsi="Arial" w:cs="Arial"/>
          <w:szCs w:val="24"/>
        </w:rPr>
      </w:pPr>
      <w:r w:rsidRPr="00967F9A">
        <w:rPr>
          <w:rStyle w:val="FootnoteReference"/>
          <w:rFonts w:ascii="Arial" w:hAnsi="Arial" w:cs="Arial"/>
          <w:szCs w:val="24"/>
        </w:rPr>
        <w:footnoteRef/>
      </w:r>
      <w:r w:rsidRPr="00967F9A">
        <w:rPr>
          <w:rFonts w:ascii="Arial" w:hAnsi="Arial" w:cs="Arial"/>
          <w:szCs w:val="24"/>
        </w:rPr>
        <w:t xml:space="preserve"> Trường hợp doanh nghiệp bị mất con dấu cũ hoặc đã nộp con dấu cũ cho cơ quan công an hoặc doanh nghiệp thay đổi số lượng con dấu nhưng không thay đổi mẫu con dấu thì doanh nghiệp không cần đóng dấu vào ô này.</w:t>
      </w:r>
    </w:p>
  </w:footnote>
  <w:footnote w:id="53">
    <w:p w14:paraId="066433F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2</w:t>
      </w:r>
      <w:r w:rsidRPr="00967F9A">
        <w:rPr>
          <w:rFonts w:ascii="Arial" w:hAnsi="Arial" w:cs="Arial"/>
        </w:rPr>
        <w:t xml:space="preserve"> Người đại diện theo pháp luật của doanh nghiệp ký trực tiếp vào phần này.</w:t>
      </w:r>
    </w:p>
  </w:footnote>
  <w:footnote w:id="54">
    <w:p w14:paraId="4D2A9400"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55">
    <w:p w14:paraId="757C94D8"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Chọn một trong các ngành, nghề kinh doanh, nội dung hoạt động liệt kê tại mục 3 dự kiến là nội dung hoạt động chính của chi nhánh/văn phòng đại diện/địa điểm kinh doanh tại thời điểm đăng ký.</w:t>
      </w:r>
    </w:p>
  </w:footnote>
  <w:footnote w:id="56">
    <w:p w14:paraId="4767224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ký Thông báo thực hiện theo quy định tại điểm e Khoản 2 Điều 33 Nghị định số 78/2015/NĐ-CP, Khoản 2 Điều 6 Thông tư này và ký trực tiếp vào phần này.</w:t>
      </w:r>
    </w:p>
  </w:footnote>
  <w:footnote w:id="57">
    <w:p w14:paraId="5A9B92F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58">
    <w:p w14:paraId="1D61703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3E1A8BBA"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thay đổi nội dung đăng ký hoạt động chi nhánh, văn phòng đại diện, địa điểm kinh doanh trực thuộc doanh nghiệp, người đại diện theo pháp luật của doanh nghiệp ký trực tiếp vào phần này.</w:t>
      </w:r>
    </w:p>
    <w:p w14:paraId="1B6F3CAF"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thay đổi nội dung đăng ký hoạt động địa điểm kinh doanh trực thuộc chi nhánh, người đại diện theo pháp luật của doanh nghiệp hoặc người đứng đầu chi nhánh ký trực tiếp vào phần này.</w:t>
      </w:r>
    </w:p>
  </w:footnote>
  <w:footnote w:id="59">
    <w:p w14:paraId="1577BE73"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ký trực tiếp vào phần này. </w:t>
      </w:r>
    </w:p>
  </w:footnote>
  <w:footnote w:id="60">
    <w:p w14:paraId="2DD1F01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ký trực tiếp vào phần này. </w:t>
      </w:r>
    </w:p>
  </w:footnote>
  <w:footnote w:id="61">
    <w:p w14:paraId="69F4393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62">
    <w:p w14:paraId="59438F7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0FE32FE2"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có quyền tự do kinh doanh trong những ngành, nghề mà luật không cấm;</w:t>
      </w:r>
    </w:p>
    <w:p w14:paraId="19B0A34E"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2875B5A3"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doanh nghiệp chỉ được kinh doanh khi có đủ điều kiện theo quy định. Danh mục ngành, nghề đầu tư kinh doanh có điều kiện quy định tại Phụ lục 4 ban hành kèm theo Luật Đầu tư.</w:t>
      </w:r>
    </w:p>
    <w:p w14:paraId="46C600F0"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Doanh nghiệp chọn một trong các ngành, nghề kinh doanh làm ngành, nghề kinh doanh chính. Cách ghi ngành, nghề kinh doanh thực hiện theo Điều 7 Nghị định số 78/2015/NĐ-CP.</w:t>
      </w:r>
    </w:p>
  </w:footnote>
  <w:footnote w:id="63">
    <w:p w14:paraId="351EBF0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64">
    <w:p w14:paraId="7793EA40"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65">
    <w:p w14:paraId="008E909D"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vertAlign w:val="superscript"/>
        </w:rPr>
        <w:t xml:space="preserve">,3,4 </w:t>
      </w:r>
      <w:r w:rsidRPr="00967F9A">
        <w:rPr>
          <w:rFonts w:ascii="Arial" w:hAnsi="Arial" w:cs="Arial"/>
        </w:rPr>
        <w:t>Thành viên, cổ đông sáng lập, cổ đông là nhà đầu tư nước ngoài, người đại diện theo ủy quyền không bắt buộc phải ký vào danh sách thành viên, danh sách cổ đông, danh sách người đại diện theo ủy quyền.</w:t>
      </w:r>
    </w:p>
  </w:footnote>
  <w:footnote w:id="66">
    <w:p w14:paraId="784E9825" w14:textId="77777777" w:rsidR="004C2DDB" w:rsidRPr="00967F9A" w:rsidRDefault="004C2DDB" w:rsidP="00F264F6">
      <w:pPr>
        <w:rPr>
          <w:rFonts w:ascii="Arial" w:hAnsi="Arial" w:cs="Arial"/>
          <w:sz w:val="20"/>
        </w:rPr>
      </w:pPr>
      <w:r w:rsidRPr="00967F9A">
        <w:rPr>
          <w:rStyle w:val="FootnoteReference"/>
          <w:rFonts w:ascii="Arial" w:hAnsi="Arial" w:cs="Arial"/>
          <w:sz w:val="20"/>
        </w:rPr>
        <w:t>5</w:t>
      </w:r>
      <w:r w:rsidRPr="00967F9A">
        <w:rPr>
          <w:rFonts w:ascii="Arial" w:hAnsi="Arial" w:cs="Arial"/>
          <w:sz w:val="20"/>
        </w:rPr>
        <w:t xml:space="preserve"> Doanh nghiệp chọn một trong các ngành, nghề kinh doanh liệt kê tại mục 3 dự kiến là ngành, nghề kinh doanh chính tại thời điểm đăng ký.</w:t>
      </w:r>
    </w:p>
  </w:footnote>
  <w:footnote w:id="67">
    <w:p w14:paraId="7A2FBDB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t>6</w:t>
      </w:r>
      <w:r w:rsidRPr="00967F9A">
        <w:rPr>
          <w:rFonts w:ascii="Arial" w:hAnsi="Arial" w:cs="Arial"/>
        </w:rPr>
        <w:t xml:space="preserve"> Người đại diện theo pháp luật của công ty ký trực tiếp vào phần này.</w:t>
      </w:r>
    </w:p>
  </w:footnote>
  <w:footnote w:id="68">
    <w:p w14:paraId="148E585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Chọn một trong các ngành, nghề kinh doanh, nội dung hoạt động liệt kê tại mục 5 dự kiến là ngành, nghề kinh doanh chính/nội dung hoạt động chính của chi nhánh/văn phòng đại diện/địa điểm kinh doanh tại thời điểm đăng ký.</w:t>
      </w:r>
    </w:p>
  </w:footnote>
  <w:footnote w:id="69">
    <w:p w14:paraId="33E0F93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Chỉ kê khai trong trường hợp địa điểm kinh doanh trực thuộc chi nhánh.</w:t>
      </w:r>
    </w:p>
  </w:footnote>
  <w:footnote w:id="70">
    <w:p w14:paraId="58C5C8D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Chỉ kê khai trong trường hợp doanh nghiệp chưa được cấp Giấy chứng nhận đăng ký doanh nghiệp thay thế nội dung đăng ký kinh doanh trong Giấy phép đầu tư, Giấy chứng nhận đầu tư (hoặc các giấy tờ có giá trị tương đương khác).</w:t>
      </w:r>
    </w:p>
  </w:footnote>
  <w:footnote w:id="71">
    <w:p w14:paraId="36B69E5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16E67A2E"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đề nghị cấp lại Giấy chứng nhận đăng ký doanh nghiệp, Giấy chứng nhận đăng ký hoạt động chi nhánh, văn phòng đại diện, Giấy chứng nhận đăng ký địa điểm kinh doanh trực thuộc doanh nghiệp, người đại diện theo pháp luật của doanh nghiệp ký trực tiếp vào phần này.</w:t>
      </w:r>
    </w:p>
    <w:p w14:paraId="22E9FE1F"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đề nghị cấp lại Giấy chứng nhận địa điểm kinh doanh trực thuộc chi nhánh, người đại diện theo pháp luật của doanh nghiệp hoặc người đứng đầu chi nhánh ký trực tiếp vào phần này.</w:t>
      </w:r>
    </w:p>
  </w:footnote>
  <w:footnote w:id="72">
    <w:p w14:paraId="05C6A2B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305CE37B"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tạm ngừng kinh doanh/đăng ký hoạt động trở lại trước thời hạn đối với doanh nghiệp, chi nhánh, văn phòng đại diện, địa điểm kinh doanh trực thuộc doanh nghiệp, người đại diện theo pháp luật của doanh nghiệp ký trực tiếp vào phần này.</w:t>
      </w:r>
    </w:p>
    <w:p w14:paraId="768FA478"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tạm ngừng kinh doanh/đăng ký hoạt động trở lại trước thời hạn đối với địa điểm kinh doanh trực thuộc chi nhánh, người đại diện theo pháp luật của doanh nghiệp hoặc người đứng đầu chi nhánh ký trực tiếp vào phần này.</w:t>
      </w:r>
    </w:p>
  </w:footnote>
  <w:footnote w:id="73">
    <w:p w14:paraId="7FA59809"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0EC688A2"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chấm dứt hoạt động chi nhánh, văn phòng đại diện, địa điểm kinh doanh trực thuộc doanh nghiệp, người đại diện theo pháp luật của doanh nghiệp ký trực tiếp vào phần này.</w:t>
      </w:r>
    </w:p>
    <w:p w14:paraId="71746FF6"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Trường hợp chấm dứt hoạt động địa điểm kinh doanh trực thuộc chi nhánh, người đại diện theo pháp luật của doanh nghiệp hoặc người đứng đầu chi nhánh ký trực tiếp vào phần này.</w:t>
      </w:r>
    </w:p>
  </w:footnote>
  <w:footnote w:id="74">
    <w:p w14:paraId="1AF82AA7"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75">
    <w:p w14:paraId="3D890CE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76">
    <w:p w14:paraId="4DC1CC2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Ngày bắt đầu đăng công bố không được trước ngày ghi trên Giấy đề nghị</w:t>
      </w:r>
    </w:p>
  </w:footnote>
  <w:footnote w:id="77">
    <w:p w14:paraId="1EC17E6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Người đại diện theo pháp luật của công ty ký trực tiếp vào phần này.</w:t>
      </w:r>
    </w:p>
  </w:footnote>
  <w:footnote w:id="78">
    <w:p w14:paraId="001C3DB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56797E8F"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Hộ kinh doanh có quyền tự do kinh doanh trong những ngành, nghề mà luật không cấm;</w:t>
      </w:r>
    </w:p>
    <w:p w14:paraId="0DF91A4E" w14:textId="77777777" w:rsidR="004C2DDB" w:rsidRPr="00967F9A" w:rsidRDefault="004C2DDB" w:rsidP="00F264F6">
      <w:pPr>
        <w:pStyle w:val="FootnoteText"/>
        <w:tabs>
          <w:tab w:val="left" w:pos="6487"/>
        </w:tabs>
        <w:spacing w:line="240" w:lineRule="auto"/>
        <w:jc w:val="left"/>
        <w:rPr>
          <w:rFonts w:ascii="Arial" w:hAnsi="Arial" w:cs="Arial"/>
        </w:rPr>
      </w:pPr>
      <w:r w:rsidRPr="00967F9A">
        <w:rPr>
          <w:rFonts w:ascii="Arial" w:hAnsi="Arial" w:cs="Arial"/>
        </w:rPr>
        <w:t>- Các ngành, nghề cấm đầu tư kinh doanh quy định tại Điều 6 Luật Đầu tư;</w:t>
      </w:r>
    </w:p>
    <w:p w14:paraId="2872E8D8"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Đối với ngành, nghề đầu tư kinh doanh có điều kiện, hộ kinh doanh chỉ được kinh doanh khi có đủ điều kiện theo quy định. Danh mục ngành, nghề đầu tư kinh doanh có điều kiện quy định tại Phụ lục 4 ban hành kèm theo Luật Đầu tư.</w:t>
      </w:r>
    </w:p>
  </w:footnote>
  <w:footnote w:id="79">
    <w:p w14:paraId="5B5B7D62"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footnote>
  <w:footnote w:id="80">
    <w:p w14:paraId="5FE60D6A" w14:textId="77777777" w:rsidR="004C2DDB" w:rsidRPr="00967F9A" w:rsidRDefault="004C2DDB" w:rsidP="00F264F6">
      <w:pPr>
        <w:rPr>
          <w:rFonts w:ascii="Arial" w:hAnsi="Arial" w:cs="Arial"/>
          <w:sz w:val="20"/>
        </w:rPr>
      </w:pPr>
      <w:r w:rsidRPr="00967F9A">
        <w:rPr>
          <w:rStyle w:val="FootnoteReference"/>
          <w:rFonts w:ascii="Arial" w:hAnsi="Arial" w:cs="Arial"/>
          <w:sz w:val="20"/>
        </w:rPr>
        <w:footnoteRef/>
      </w:r>
      <w:r w:rsidRPr="00967F9A">
        <w:rPr>
          <w:rFonts w:ascii="Arial" w:hAnsi="Arial" w:cs="Arial"/>
          <w:sz w:val="20"/>
        </w:rPr>
        <w:t xml:space="preserve"> Ghi tổng giá trị phần vốn góp của từng cá nhân.</w:t>
      </w:r>
    </w:p>
  </w:footnote>
  <w:footnote w:id="81">
    <w:p w14:paraId="179D7C2B" w14:textId="77777777" w:rsidR="004C2DDB" w:rsidRPr="00967F9A" w:rsidRDefault="004C2DDB" w:rsidP="00F264F6">
      <w:pPr>
        <w:rPr>
          <w:rFonts w:ascii="Arial" w:hAnsi="Arial" w:cs="Arial"/>
          <w:sz w:val="20"/>
        </w:rPr>
      </w:pPr>
      <w:r w:rsidRPr="00967F9A">
        <w:rPr>
          <w:rStyle w:val="FootnoteReference"/>
          <w:rFonts w:ascii="Arial" w:hAnsi="Arial" w:cs="Arial"/>
          <w:sz w:val="20"/>
        </w:rPr>
        <w:footnoteRef/>
      </w:r>
      <w:r w:rsidRPr="00967F9A">
        <w:rPr>
          <w:rFonts w:ascii="Arial" w:hAnsi="Arial" w:cs="Arial"/>
          <w:sz w:val="20"/>
        </w:rPr>
        <w:t xml:space="preserve"> Loại tài sản góp vốn bao gồm:</w:t>
      </w:r>
    </w:p>
    <w:p w14:paraId="0FB13D3D" w14:textId="77777777" w:rsidR="004C2DDB" w:rsidRPr="00967F9A" w:rsidRDefault="004C2DDB" w:rsidP="00F264F6">
      <w:pPr>
        <w:numPr>
          <w:ilvl w:val="0"/>
          <w:numId w:val="26"/>
        </w:numPr>
        <w:spacing w:before="120"/>
        <w:ind w:left="142" w:hanging="142"/>
        <w:rPr>
          <w:rFonts w:ascii="Arial" w:hAnsi="Arial" w:cs="Arial"/>
          <w:sz w:val="20"/>
        </w:rPr>
      </w:pPr>
      <w:r w:rsidRPr="00967F9A">
        <w:rPr>
          <w:rFonts w:ascii="Arial" w:hAnsi="Arial" w:cs="Arial"/>
          <w:sz w:val="20"/>
        </w:rPr>
        <w:t>Đồng Việt Nam</w:t>
      </w:r>
    </w:p>
    <w:p w14:paraId="1D8708CE" w14:textId="77777777" w:rsidR="004C2DDB" w:rsidRPr="00967F9A" w:rsidRDefault="004C2DDB" w:rsidP="00F264F6">
      <w:pPr>
        <w:numPr>
          <w:ilvl w:val="0"/>
          <w:numId w:val="26"/>
        </w:numPr>
        <w:spacing w:before="120"/>
        <w:ind w:left="142" w:hanging="142"/>
        <w:rPr>
          <w:rFonts w:ascii="Arial" w:hAnsi="Arial" w:cs="Arial"/>
          <w:sz w:val="20"/>
        </w:rPr>
      </w:pPr>
      <w:r w:rsidRPr="00967F9A">
        <w:rPr>
          <w:rFonts w:ascii="Arial" w:hAnsi="Arial" w:cs="Arial"/>
          <w:sz w:val="20"/>
        </w:rPr>
        <w:t>Ngoại tệ tự do chuyển đổi</w:t>
      </w:r>
    </w:p>
    <w:p w14:paraId="606990CA" w14:textId="77777777" w:rsidR="004C2DDB" w:rsidRPr="00967F9A" w:rsidRDefault="004C2DDB" w:rsidP="00F264F6">
      <w:pPr>
        <w:numPr>
          <w:ilvl w:val="0"/>
          <w:numId w:val="26"/>
        </w:numPr>
        <w:spacing w:before="120"/>
        <w:ind w:left="142" w:hanging="142"/>
        <w:rPr>
          <w:rFonts w:ascii="Arial" w:hAnsi="Arial" w:cs="Arial"/>
          <w:sz w:val="20"/>
        </w:rPr>
      </w:pPr>
      <w:r w:rsidRPr="00967F9A">
        <w:rPr>
          <w:rFonts w:ascii="Arial" w:hAnsi="Arial" w:cs="Arial"/>
          <w:sz w:val="20"/>
        </w:rPr>
        <w:t>Vàng</w:t>
      </w:r>
    </w:p>
    <w:p w14:paraId="4CE479F0" w14:textId="77777777" w:rsidR="004C2DDB" w:rsidRPr="00967F9A" w:rsidRDefault="004C2DDB" w:rsidP="00F264F6">
      <w:pPr>
        <w:numPr>
          <w:ilvl w:val="0"/>
          <w:numId w:val="26"/>
        </w:numPr>
        <w:spacing w:before="120"/>
        <w:ind w:left="142" w:hanging="142"/>
        <w:rPr>
          <w:rFonts w:ascii="Arial" w:hAnsi="Arial" w:cs="Arial"/>
          <w:sz w:val="20"/>
        </w:rPr>
      </w:pPr>
      <w:r w:rsidRPr="00967F9A">
        <w:rPr>
          <w:rFonts w:ascii="Arial" w:hAnsi="Arial" w:cs="Arial"/>
          <w:sz w:val="20"/>
        </w:rPr>
        <w:t>Giá trị quyền sử dụng đất, giá trị quyền sở hữu trí tuệ, công nghệ, bí quyết kỹ thuật</w:t>
      </w:r>
    </w:p>
    <w:p w14:paraId="7426BCE2" w14:textId="77777777" w:rsidR="004C2DDB" w:rsidRPr="00967F9A" w:rsidRDefault="004C2DDB" w:rsidP="00F264F6">
      <w:pPr>
        <w:numPr>
          <w:ilvl w:val="0"/>
          <w:numId w:val="26"/>
        </w:numPr>
        <w:spacing w:before="120"/>
        <w:ind w:left="142" w:hanging="142"/>
        <w:rPr>
          <w:rFonts w:ascii="Arial" w:hAnsi="Arial" w:cs="Arial"/>
          <w:sz w:val="20"/>
        </w:rPr>
      </w:pPr>
      <w:r w:rsidRPr="00967F9A">
        <w:rPr>
          <w:rFonts w:ascii="Arial" w:hAnsi="Arial" w:cs="Arial"/>
          <w:sz w:val="20"/>
        </w:rPr>
        <w:t>Tài sản khác</w:t>
      </w:r>
    </w:p>
  </w:footnote>
  <w:footnote w:id="82">
    <w:p w14:paraId="0D291BF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p w14:paraId="7D23BCB5" w14:textId="77777777" w:rsidR="004C2DDB" w:rsidRPr="00967F9A" w:rsidRDefault="004C2DDB" w:rsidP="00F264F6">
      <w:pPr>
        <w:pStyle w:val="FootnoteText"/>
        <w:spacing w:line="240" w:lineRule="auto"/>
        <w:jc w:val="left"/>
        <w:rPr>
          <w:rFonts w:ascii="Arial" w:hAnsi="Arial" w:cs="Arial"/>
        </w:rPr>
      </w:pPr>
    </w:p>
  </w:footnote>
  <w:footnote w:id="83">
    <w:p w14:paraId="5F0B58FF"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w:t>
      </w:r>
    </w:p>
    <w:p w14:paraId="5162288B"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Trường hợp hộ kinh doanh thông báo thay đổi nội dung đăng ký hộ kinh doanh theo quy định tại Khoản 1 Điều 75 Nghị định số 78/2015/NĐ-CP thì ghi tên Phòng Tài chính - Kế hoạch nơi hộ kinh doanh đã đăng ký.</w:t>
      </w:r>
    </w:p>
    <w:p w14:paraId="3DBA4AA4" w14:textId="77777777" w:rsidR="004C2DDB" w:rsidRPr="00967F9A" w:rsidRDefault="004C2DDB" w:rsidP="00F264F6">
      <w:pPr>
        <w:pStyle w:val="FootnoteText"/>
        <w:spacing w:line="240" w:lineRule="auto"/>
        <w:jc w:val="left"/>
        <w:rPr>
          <w:rFonts w:ascii="Arial" w:hAnsi="Arial" w:cs="Arial"/>
        </w:rPr>
      </w:pPr>
      <w:r w:rsidRPr="00967F9A">
        <w:rPr>
          <w:rFonts w:ascii="Arial" w:hAnsi="Arial" w:cs="Arial"/>
        </w:rPr>
        <w:t>- Trường hợp hộ kinh doanh thông báo thay đổi nội dung đăng ký hộ kinh doanh theo quy định tại Khoản 2 Điều 75 Nghị định số 78/2015/NĐ-CP thì ghi tên Phòng Tài chính - Kế hoạch nơi hộ kinh doanh dự định đặt địa chỉ mới.</w:t>
      </w:r>
    </w:p>
  </w:footnote>
  <w:footnote w:id="84">
    <w:p w14:paraId="2ECE4FD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footnote>
  <w:footnote w:id="85">
    <w:p w14:paraId="3BDACCC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footnote>
  <w:footnote w:id="86">
    <w:p w14:paraId="53EE623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footnote>
  <w:footnote w:id="87">
    <w:p w14:paraId="7B3B41E7"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Đại diện hộ kinh doanh ký trực tiếp vào phần này.</w:t>
      </w:r>
    </w:p>
  </w:footnote>
  <w:footnote w:id="88">
    <w:p w14:paraId="2B5C3E4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89">
    <w:p w14:paraId="0CCDA09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0">
    <w:p w14:paraId="47961A7E"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1">
    <w:p w14:paraId="64832D9C" w14:textId="77777777" w:rsidR="004C2DDB" w:rsidRPr="00967F9A" w:rsidRDefault="004C2DDB" w:rsidP="00F264F6">
      <w:pPr>
        <w:pStyle w:val="FootnoteText"/>
        <w:spacing w:line="240" w:lineRule="auto"/>
        <w:jc w:val="left"/>
        <w:rPr>
          <w:rFonts w:ascii="Arial" w:hAnsi="Arial" w:cs="Arial"/>
          <w:i/>
        </w:rPr>
      </w:pPr>
      <w:r w:rsidRPr="00967F9A">
        <w:rPr>
          <w:rStyle w:val="FootnoteReference"/>
          <w:rFonts w:ascii="Arial" w:hAnsi="Arial" w:cs="Arial"/>
          <w:i/>
        </w:rPr>
        <w:footnoteRef/>
      </w:r>
      <w:r w:rsidRPr="00967F9A">
        <w:rPr>
          <w:rFonts w:ascii="Arial" w:hAnsi="Arial" w:cs="Arial"/>
          <w:i/>
          <w:vertAlign w:val="superscript"/>
        </w:rPr>
        <w:t xml:space="preserve">, 2 </w:t>
      </w:r>
      <w:r w:rsidRPr="00967F9A">
        <w:rPr>
          <w:rFonts w:ascii="Arial" w:hAnsi="Arial" w:cs="Arial"/>
          <w:i/>
        </w:rPr>
        <w:t>Liệt kê thông tin của tất cả địa điểm kinh doanh thuộc doanh nghiệp/chi nhánh.</w:t>
      </w:r>
    </w:p>
  </w:footnote>
  <w:footnote w:id="92">
    <w:p w14:paraId="1779B1B6" w14:textId="77777777" w:rsidR="004C2DDB" w:rsidRPr="00967F9A" w:rsidRDefault="004C2DDB" w:rsidP="00F264F6">
      <w:pPr>
        <w:pStyle w:val="FootnoteText"/>
        <w:spacing w:line="240" w:lineRule="auto"/>
        <w:jc w:val="left"/>
        <w:rPr>
          <w:rFonts w:ascii="Arial" w:hAnsi="Arial" w:cs="Arial"/>
        </w:rPr>
      </w:pPr>
    </w:p>
  </w:footnote>
  <w:footnote w:id="93">
    <w:p w14:paraId="32A3462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4">
    <w:p w14:paraId="3CC6C7A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5">
    <w:p w14:paraId="30E6B6E0"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6">
    <w:p w14:paraId="1E027B5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7">
    <w:p w14:paraId="60430C93"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 w:id="98">
    <w:p w14:paraId="07465E4A"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99">
    <w:p w14:paraId="319BEC2A"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0">
    <w:p w14:paraId="45BFD256"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1">
    <w:p w14:paraId="6AF5073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2">
    <w:p w14:paraId="5523420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3">
    <w:p w14:paraId="44A97125"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4">
    <w:p w14:paraId="3366676B"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5">
    <w:p w14:paraId="7A9A3894"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6">
    <w:p w14:paraId="09797543"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tên của tất cả người đại diện theo pháp luật trong trường hợp công ty có nhiều hơn 01 người đại diện theo pháp luật.</w:t>
      </w:r>
    </w:p>
  </w:footnote>
  <w:footnote w:id="107">
    <w:p w14:paraId="1394499C" w14:textId="77777777" w:rsidR="004C2DDB" w:rsidRPr="00967F9A" w:rsidRDefault="004C2DDB" w:rsidP="00F264F6">
      <w:pPr>
        <w:pStyle w:val="FootnoteText"/>
        <w:spacing w:line="240" w:lineRule="auto"/>
        <w:jc w:val="left"/>
        <w:rPr>
          <w:rFonts w:ascii="Arial" w:hAnsi="Arial" w:cs="Arial"/>
        </w:rPr>
      </w:pPr>
      <w:r w:rsidRPr="00967F9A">
        <w:rPr>
          <w:rStyle w:val="FootnoteReference"/>
          <w:rFonts w:ascii="Arial" w:hAnsi="Arial" w:cs="Arial"/>
        </w:rPr>
        <w:footnoteRef/>
      </w:r>
      <w:r w:rsidRPr="00967F9A">
        <w:rPr>
          <w:rFonts w:ascii="Arial" w:hAnsi="Arial" w:cs="Arial"/>
        </w:rPr>
        <w:t xml:space="preserve"> Ghi thông tin của tất cả người đại diện theo pháp luật trong trường hợp công ty có nhiều hơn 01 người đại diện theo pháp luật.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3"/>
        <w:w w:val="100"/>
        <w:position w:val="0"/>
        <w:sz w:val="23"/>
        <w:szCs w:val="23"/>
        <w:u w:val="none"/>
      </w:rPr>
    </w:lvl>
  </w:abstractNum>
  <w:abstractNum w:abstractNumId="24" w15:restartNumberingAfterBreak="0">
    <w:nsid w:val="00000031"/>
    <w:multiLevelType w:val="multilevel"/>
    <w:tmpl w:val="00000030"/>
    <w:lvl w:ilvl="0">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1">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2">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3">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4">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5">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6">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7">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lvl w:ilvl="8">
      <w:start w:val="1"/>
      <w:numFmt w:val="bullet"/>
      <w:lvlText w:val="-"/>
      <w:lvlJc w:val="left"/>
      <w:rPr>
        <w:rFonts w:ascii="Times New Roman" w:hAnsi="Times New Roman" w:cs="Times New Roman"/>
        <w:b/>
        <w:bCs/>
        <w:i w:val="0"/>
        <w:iCs w:val="0"/>
        <w:smallCaps w:val="0"/>
        <w:strike w:val="0"/>
        <w:color w:val="000000"/>
        <w:spacing w:val="8"/>
        <w:w w:val="100"/>
        <w:position w:val="0"/>
        <w:sz w:val="16"/>
        <w:szCs w:val="16"/>
        <w:u w:val="none"/>
      </w:rPr>
    </w:lvl>
  </w:abstractNum>
  <w:abstractNum w:abstractNumId="25" w15:restartNumberingAfterBreak="0">
    <w:nsid w:val="16696EA8"/>
    <w:multiLevelType w:val="hybridMultilevel"/>
    <w:tmpl w:val="6F929D3C"/>
    <w:lvl w:ilvl="0" w:tplc="E72865CA">
      <w:start w:val="1"/>
      <w:numFmt w:val="decimal"/>
      <w:lvlText w:val="%1."/>
      <w:lvlJc w:val="left"/>
      <w:pPr>
        <w:ind w:left="927" w:hanging="360"/>
      </w:pPr>
      <w:rPr>
        <w:rFonts w:cs="Times New Roman" w:hint="default"/>
        <w:b/>
        <w:bCs/>
        <w:i w:val="0"/>
        <w:iCs w:val="0"/>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26" w15:restartNumberingAfterBreak="0">
    <w:nsid w:val="1A0A2DD7"/>
    <w:multiLevelType w:val="hybridMultilevel"/>
    <w:tmpl w:val="0DA6F4D4"/>
    <w:lvl w:ilvl="0" w:tplc="E37EF0D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6367B"/>
    <w:multiLevelType w:val="hybridMultilevel"/>
    <w:tmpl w:val="C1A0D19E"/>
    <w:lvl w:ilvl="0" w:tplc="389ABCF6">
      <w:start w:val="7"/>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21D40923"/>
    <w:multiLevelType w:val="hybridMultilevel"/>
    <w:tmpl w:val="B980DFF0"/>
    <w:lvl w:ilvl="0" w:tplc="B030A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A60666"/>
    <w:multiLevelType w:val="hybridMultilevel"/>
    <w:tmpl w:val="EDDCB4D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300E32B5"/>
    <w:multiLevelType w:val="hybridMultilevel"/>
    <w:tmpl w:val="212887F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385A14FB"/>
    <w:multiLevelType w:val="hybridMultilevel"/>
    <w:tmpl w:val="6E260C16"/>
    <w:lvl w:ilvl="0" w:tplc="E21CD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D6773C"/>
    <w:multiLevelType w:val="hybridMultilevel"/>
    <w:tmpl w:val="B314ABF6"/>
    <w:lvl w:ilvl="0" w:tplc="E5A8083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3" w15:restartNumberingAfterBreak="0">
    <w:nsid w:val="459B00D1"/>
    <w:multiLevelType w:val="hybridMultilevel"/>
    <w:tmpl w:val="1DCED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3777F"/>
    <w:multiLevelType w:val="hybridMultilevel"/>
    <w:tmpl w:val="C2025BA8"/>
    <w:lvl w:ilvl="0" w:tplc="CD5E0EC4">
      <w:start w:val="7"/>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675A36D1"/>
    <w:multiLevelType w:val="hybridMultilevel"/>
    <w:tmpl w:val="E17CD4A8"/>
    <w:lvl w:ilvl="0" w:tplc="F326976E">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6E516A6D"/>
    <w:multiLevelType w:val="hybridMultilevel"/>
    <w:tmpl w:val="C14025E2"/>
    <w:lvl w:ilvl="0" w:tplc="7960BA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8560B"/>
    <w:multiLevelType w:val="hybridMultilevel"/>
    <w:tmpl w:val="A8B8038E"/>
    <w:lvl w:ilvl="0" w:tplc="AC7EC7C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436391">
    <w:abstractNumId w:val="0"/>
  </w:num>
  <w:num w:numId="2" w16cid:durableId="458763403">
    <w:abstractNumId w:val="1"/>
  </w:num>
  <w:num w:numId="3" w16cid:durableId="461927199">
    <w:abstractNumId w:val="2"/>
  </w:num>
  <w:num w:numId="4" w16cid:durableId="1137379672">
    <w:abstractNumId w:val="3"/>
  </w:num>
  <w:num w:numId="5" w16cid:durableId="715198843">
    <w:abstractNumId w:val="4"/>
  </w:num>
  <w:num w:numId="6" w16cid:durableId="1150290700">
    <w:abstractNumId w:val="5"/>
  </w:num>
  <w:num w:numId="7" w16cid:durableId="7677349">
    <w:abstractNumId w:val="6"/>
  </w:num>
  <w:num w:numId="8" w16cid:durableId="1950971749">
    <w:abstractNumId w:val="7"/>
  </w:num>
  <w:num w:numId="9" w16cid:durableId="541598407">
    <w:abstractNumId w:val="8"/>
  </w:num>
  <w:num w:numId="10" w16cid:durableId="2006516532">
    <w:abstractNumId w:val="9"/>
  </w:num>
  <w:num w:numId="11" w16cid:durableId="50153547">
    <w:abstractNumId w:val="10"/>
  </w:num>
  <w:num w:numId="12" w16cid:durableId="392512589">
    <w:abstractNumId w:val="11"/>
  </w:num>
  <w:num w:numId="13" w16cid:durableId="174998820">
    <w:abstractNumId w:val="12"/>
  </w:num>
  <w:num w:numId="14" w16cid:durableId="804355064">
    <w:abstractNumId w:val="13"/>
  </w:num>
  <w:num w:numId="15" w16cid:durableId="869798569">
    <w:abstractNumId w:val="14"/>
  </w:num>
  <w:num w:numId="16" w16cid:durableId="270089811">
    <w:abstractNumId w:val="15"/>
  </w:num>
  <w:num w:numId="17" w16cid:durableId="885676835">
    <w:abstractNumId w:val="16"/>
  </w:num>
  <w:num w:numId="18" w16cid:durableId="671378864">
    <w:abstractNumId w:val="17"/>
  </w:num>
  <w:num w:numId="19" w16cid:durableId="1434981228">
    <w:abstractNumId w:val="18"/>
  </w:num>
  <w:num w:numId="20" w16cid:durableId="1524712136">
    <w:abstractNumId w:val="19"/>
  </w:num>
  <w:num w:numId="21" w16cid:durableId="584337443">
    <w:abstractNumId w:val="20"/>
  </w:num>
  <w:num w:numId="22" w16cid:durableId="929316625">
    <w:abstractNumId w:val="21"/>
  </w:num>
  <w:num w:numId="23" w16cid:durableId="662972229">
    <w:abstractNumId w:val="22"/>
  </w:num>
  <w:num w:numId="24" w16cid:durableId="706178499">
    <w:abstractNumId w:val="23"/>
  </w:num>
  <w:num w:numId="25" w16cid:durableId="542791651">
    <w:abstractNumId w:val="24"/>
  </w:num>
  <w:num w:numId="26" w16cid:durableId="1483346792">
    <w:abstractNumId w:val="35"/>
  </w:num>
  <w:num w:numId="27" w16cid:durableId="1124929155">
    <w:abstractNumId w:val="28"/>
  </w:num>
  <w:num w:numId="28" w16cid:durableId="1835492022">
    <w:abstractNumId w:val="31"/>
  </w:num>
  <w:num w:numId="29" w16cid:durableId="625895091">
    <w:abstractNumId w:val="37"/>
  </w:num>
  <w:num w:numId="30" w16cid:durableId="672729470">
    <w:abstractNumId w:val="26"/>
  </w:num>
  <w:num w:numId="31" w16cid:durableId="1169179401">
    <w:abstractNumId w:val="32"/>
  </w:num>
  <w:num w:numId="32" w16cid:durableId="2245170">
    <w:abstractNumId w:val="30"/>
  </w:num>
  <w:num w:numId="33" w16cid:durableId="1281572786">
    <w:abstractNumId w:val="29"/>
  </w:num>
  <w:num w:numId="34" w16cid:durableId="1663508316">
    <w:abstractNumId w:val="27"/>
  </w:num>
  <w:num w:numId="35" w16cid:durableId="1010764855">
    <w:abstractNumId w:val="34"/>
  </w:num>
  <w:num w:numId="36" w16cid:durableId="1319385098">
    <w:abstractNumId w:val="25"/>
  </w:num>
  <w:num w:numId="37" w16cid:durableId="210726544">
    <w:abstractNumId w:val="36"/>
  </w:num>
  <w:num w:numId="38" w16cid:durableId="12315020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5369"/>
    <w:rsid w:val="00106246"/>
    <w:rsid w:val="00116018"/>
    <w:rsid w:val="001625E7"/>
    <w:rsid w:val="00184811"/>
    <w:rsid w:val="001B655C"/>
    <w:rsid w:val="001C5873"/>
    <w:rsid w:val="002309D2"/>
    <w:rsid w:val="00255FD2"/>
    <w:rsid w:val="0031309C"/>
    <w:rsid w:val="003253E8"/>
    <w:rsid w:val="0035207A"/>
    <w:rsid w:val="00391330"/>
    <w:rsid w:val="0039176C"/>
    <w:rsid w:val="003A6991"/>
    <w:rsid w:val="003B145F"/>
    <w:rsid w:val="003D1BA0"/>
    <w:rsid w:val="003E1FF7"/>
    <w:rsid w:val="003F0558"/>
    <w:rsid w:val="004165AD"/>
    <w:rsid w:val="00435C20"/>
    <w:rsid w:val="0044551E"/>
    <w:rsid w:val="00454FDF"/>
    <w:rsid w:val="00462F71"/>
    <w:rsid w:val="00472398"/>
    <w:rsid w:val="004A2454"/>
    <w:rsid w:val="004B15F3"/>
    <w:rsid w:val="004C2DDB"/>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11D0"/>
    <w:rsid w:val="00754BEF"/>
    <w:rsid w:val="00757048"/>
    <w:rsid w:val="00764FBE"/>
    <w:rsid w:val="00795EDD"/>
    <w:rsid w:val="00800CD8"/>
    <w:rsid w:val="008255D0"/>
    <w:rsid w:val="00890F08"/>
    <w:rsid w:val="008B34E1"/>
    <w:rsid w:val="008B5F0B"/>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77C26"/>
    <w:rsid w:val="00BA5134"/>
    <w:rsid w:val="00BE4492"/>
    <w:rsid w:val="00C74E0E"/>
    <w:rsid w:val="00CA5C3A"/>
    <w:rsid w:val="00CB2D39"/>
    <w:rsid w:val="00CB70B0"/>
    <w:rsid w:val="00CC510D"/>
    <w:rsid w:val="00CD06AE"/>
    <w:rsid w:val="00D469F9"/>
    <w:rsid w:val="00DE4615"/>
    <w:rsid w:val="00E15357"/>
    <w:rsid w:val="00E3591F"/>
    <w:rsid w:val="00E410C4"/>
    <w:rsid w:val="00E86E1F"/>
    <w:rsid w:val="00EA0280"/>
    <w:rsid w:val="00EB3332"/>
    <w:rsid w:val="00EB783F"/>
    <w:rsid w:val="00ED4686"/>
    <w:rsid w:val="00EE46E5"/>
    <w:rsid w:val="00EF490C"/>
    <w:rsid w:val="00F264F6"/>
    <w:rsid w:val="00F303CD"/>
    <w:rsid w:val="00F31855"/>
    <w:rsid w:val="00F56C36"/>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55DAE1"/>
  <w15:chartTrackingRefBased/>
  <w15:docId w15:val="{84577B29-A627-4C53-A848-A4ACF675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Antraste 1,H1,1,h1,Header 1,FS Heading 1,H11,H12,H13,H14,H111,H121,H15,H112,H122,H16,H113,H123,H17,H114,H124,H18,H115,H125,H19,H110,H116,H126,H117,H127,H118,H128,H131,H141,H1111,H1211,H151,H1121,H1221,H161,H1131,H1231,H171,H1141,H1241,H181"/>
    <w:basedOn w:val="Normal"/>
    <w:next w:val="BodyText"/>
    <w:link w:val="Heading1Char"/>
    <w:qFormat/>
    <w:rsid w:val="00F264F6"/>
    <w:pPr>
      <w:keepNext/>
      <w:keepLines/>
      <w:pageBreakBefore/>
      <w:spacing w:before="120" w:after="240" w:line="240" w:lineRule="atLeast"/>
      <w:jc w:val="center"/>
      <w:outlineLvl w:val="0"/>
    </w:pPr>
    <w:rPr>
      <w:rFonts w:eastAsia="Calibri"/>
      <w:b/>
      <w:caps/>
      <w:spacing w:val="20"/>
      <w:kern w:val="16"/>
      <w:sz w:val="40"/>
      <w:szCs w:val="20"/>
      <w:lang w:val="en-GB" w:eastAsia="x-none"/>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BodyText"/>
    <w:link w:val="Heading2Char"/>
    <w:qFormat/>
    <w:rsid w:val="00F264F6"/>
    <w:pPr>
      <w:keepNext/>
      <w:keepLines/>
      <w:tabs>
        <w:tab w:val="left" w:pos="635"/>
      </w:tabs>
      <w:spacing w:before="240" w:after="180" w:line="240" w:lineRule="atLeast"/>
      <w:jc w:val="center"/>
      <w:outlineLvl w:val="1"/>
    </w:pPr>
    <w:rPr>
      <w:rFonts w:eastAsia="Calibri"/>
      <w:b/>
      <w:caps/>
      <w:spacing w:val="10"/>
      <w:kern w:val="20"/>
      <w:sz w:val="32"/>
      <w:szCs w:val="20"/>
      <w:lang w:val="en-GB" w:eastAsia="x-none"/>
    </w:rPr>
  </w:style>
  <w:style w:type="paragraph" w:styleId="Heading3">
    <w:name w:val="heading 3"/>
    <w:aliases w:val="Antraste 3,Antraste 31,Antraste 32,Antraste 33,Antraste 34,Antraste 35,Antraste 36,Antraste 37,H3,Sub-section Title,l3,CT,h3,3,list 3,Head 3,l3+toc 3,punktas,H31,H32,H33,H311,H321,H34,H312,H322,H35,H313,H323,H36,H37,H314,H324,H38"/>
    <w:basedOn w:val="Normal"/>
    <w:next w:val="BodyText"/>
    <w:link w:val="Heading3Char"/>
    <w:qFormat/>
    <w:rsid w:val="00F264F6"/>
    <w:pPr>
      <w:keepNext/>
      <w:keepLines/>
      <w:spacing w:before="240" w:after="180" w:line="240" w:lineRule="atLeast"/>
      <w:jc w:val="center"/>
      <w:outlineLvl w:val="2"/>
    </w:pPr>
    <w:rPr>
      <w:rFonts w:ascii="Garamond" w:eastAsia="Calibri" w:hAnsi="Garamond"/>
      <w:b/>
      <w:kern w:val="20"/>
      <w:szCs w:val="20"/>
      <w:lang w:val="x-none" w:eastAsia="x-none"/>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BodyText"/>
    <w:link w:val="Heading4Char"/>
    <w:qFormat/>
    <w:rsid w:val="00F264F6"/>
    <w:pPr>
      <w:keepNext/>
      <w:keepLines/>
      <w:spacing w:before="240" w:after="240" w:line="360" w:lineRule="auto"/>
      <w:jc w:val="both"/>
      <w:outlineLvl w:val="3"/>
    </w:pPr>
    <w:rPr>
      <w:rFonts w:eastAsia="Calibri"/>
      <w:i/>
      <w:spacing w:val="5"/>
      <w:kern w:val="20"/>
      <w:szCs w:val="20"/>
      <w:lang w:val="x-none" w:eastAsia="x-none"/>
    </w:rPr>
  </w:style>
  <w:style w:type="paragraph" w:styleId="Heading7">
    <w:name w:val="heading 7"/>
    <w:basedOn w:val="Normal"/>
    <w:next w:val="BodyText"/>
    <w:link w:val="Heading7Char"/>
    <w:qFormat/>
    <w:rsid w:val="00F264F6"/>
    <w:pPr>
      <w:keepNext/>
      <w:keepLines/>
      <w:spacing w:before="120" w:line="240" w:lineRule="atLeast"/>
      <w:jc w:val="center"/>
      <w:outlineLvl w:val="6"/>
    </w:pPr>
    <w:rPr>
      <w:rFonts w:eastAsia="Calibri"/>
      <w:smallCaps/>
      <w:kern w:val="20"/>
      <w:szCs w:val="20"/>
      <w:lang w:val="en-GB" w:eastAsia="x-none"/>
    </w:rPr>
  </w:style>
  <w:style w:type="paragraph" w:styleId="Heading8">
    <w:name w:val="heading 8"/>
    <w:basedOn w:val="Normal"/>
    <w:next w:val="BodyText"/>
    <w:link w:val="Heading8Char"/>
    <w:qFormat/>
    <w:rsid w:val="00F264F6"/>
    <w:pPr>
      <w:keepNext/>
      <w:keepLines/>
      <w:spacing w:before="120" w:line="240" w:lineRule="atLeast"/>
      <w:jc w:val="center"/>
      <w:outlineLvl w:val="7"/>
    </w:pPr>
    <w:rPr>
      <w:rFonts w:eastAsia="Calibri"/>
      <w:i/>
      <w:spacing w:val="5"/>
      <w:kern w:val="20"/>
      <w:szCs w:val="20"/>
      <w:lang w:val="en-GB" w:eastAsia="x-none"/>
    </w:rPr>
  </w:style>
  <w:style w:type="paragraph" w:styleId="Heading9">
    <w:name w:val="heading 9"/>
    <w:basedOn w:val="Normal"/>
    <w:next w:val="BodyText"/>
    <w:link w:val="Heading9Char"/>
    <w:qFormat/>
    <w:rsid w:val="00F264F6"/>
    <w:pPr>
      <w:keepNext/>
      <w:keepLines/>
      <w:spacing w:before="120" w:line="240" w:lineRule="atLeast"/>
      <w:jc w:val="center"/>
      <w:outlineLvl w:val="8"/>
    </w:pPr>
    <w:rPr>
      <w:rFonts w:eastAsia="Calibri"/>
      <w:spacing w:val="-5"/>
      <w:kern w:val="20"/>
      <w:szCs w:val="20"/>
      <w:lang w:val="en-GB"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1309C"/>
    <w:pPr>
      <w:tabs>
        <w:tab w:val="center" w:pos="4320"/>
        <w:tab w:val="right" w:pos="8640"/>
      </w:tabs>
    </w:pPr>
    <w:rPr>
      <w:lang w:val="x-none" w:eastAsia="x-none"/>
    </w:rPr>
  </w:style>
  <w:style w:type="paragraph" w:styleId="Footer">
    <w:name w:val="footer"/>
    <w:basedOn w:val="Normal"/>
    <w:link w:val="FooterChar"/>
    <w:rsid w:val="0031309C"/>
    <w:pPr>
      <w:tabs>
        <w:tab w:val="center" w:pos="4320"/>
        <w:tab w:val="right" w:pos="8640"/>
      </w:tabs>
    </w:pPr>
    <w:rPr>
      <w:lang w:val="x-none" w:eastAsia="x-none"/>
    </w:r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rsid w:val="00F264F6"/>
    <w:rPr>
      <w:rFonts w:eastAsia="Calibri"/>
      <w:b/>
      <w:caps/>
      <w:spacing w:val="20"/>
      <w:kern w:val="16"/>
      <w:sz w:val="40"/>
      <w:lang w:val="en-GB" w:eastAsia="x-none"/>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basedOn w:val="DefaultParagraphFont"/>
    <w:link w:val="Heading2"/>
    <w:rsid w:val="00F264F6"/>
    <w:rPr>
      <w:rFonts w:eastAsia="Calibri"/>
      <w:b/>
      <w:caps/>
      <w:spacing w:val="10"/>
      <w:kern w:val="20"/>
      <w:sz w:val="32"/>
      <w:lang w:val="en-GB" w:eastAsia="x-none"/>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basedOn w:val="DefaultParagraphFont"/>
    <w:link w:val="Heading3"/>
    <w:rsid w:val="00F264F6"/>
    <w:rPr>
      <w:rFonts w:ascii="Garamond" w:eastAsia="Calibri" w:hAnsi="Garamond"/>
      <w:b/>
      <w:kern w:val="20"/>
      <w:sz w:val="24"/>
      <w:lang w:val="x-none" w:eastAsia="x-none"/>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basedOn w:val="DefaultParagraphFont"/>
    <w:link w:val="Heading4"/>
    <w:rsid w:val="00F264F6"/>
    <w:rPr>
      <w:rFonts w:eastAsia="Calibri"/>
      <w:i/>
      <w:spacing w:val="5"/>
      <w:kern w:val="20"/>
      <w:sz w:val="24"/>
      <w:lang w:val="x-none" w:eastAsia="x-none"/>
    </w:rPr>
  </w:style>
  <w:style w:type="character" w:customStyle="1" w:styleId="Heading7Char">
    <w:name w:val="Heading 7 Char"/>
    <w:basedOn w:val="DefaultParagraphFont"/>
    <w:link w:val="Heading7"/>
    <w:rsid w:val="00F264F6"/>
    <w:rPr>
      <w:rFonts w:eastAsia="Calibri"/>
      <w:smallCaps/>
      <w:kern w:val="20"/>
      <w:sz w:val="24"/>
      <w:lang w:val="en-GB" w:eastAsia="x-none"/>
    </w:rPr>
  </w:style>
  <w:style w:type="character" w:customStyle="1" w:styleId="Heading8Char">
    <w:name w:val="Heading 8 Char"/>
    <w:basedOn w:val="DefaultParagraphFont"/>
    <w:link w:val="Heading8"/>
    <w:rsid w:val="00F264F6"/>
    <w:rPr>
      <w:rFonts w:eastAsia="Calibri"/>
      <w:i/>
      <w:spacing w:val="5"/>
      <w:kern w:val="20"/>
      <w:sz w:val="24"/>
      <w:lang w:val="en-GB" w:eastAsia="x-none"/>
    </w:rPr>
  </w:style>
  <w:style w:type="character" w:customStyle="1" w:styleId="Heading9Char">
    <w:name w:val="Heading 9 Char"/>
    <w:basedOn w:val="DefaultParagraphFont"/>
    <w:link w:val="Heading9"/>
    <w:rsid w:val="00F264F6"/>
    <w:rPr>
      <w:rFonts w:eastAsia="Calibri"/>
      <w:spacing w:val="-5"/>
      <w:kern w:val="20"/>
      <w:sz w:val="24"/>
      <w:lang w:val="en-GB" w:eastAsia="x-none"/>
    </w:rPr>
  </w:style>
  <w:style w:type="character" w:styleId="Hyperlink">
    <w:name w:val="Hyperlink"/>
    <w:basedOn w:val="DefaultParagraphFont"/>
    <w:rsid w:val="00F264F6"/>
    <w:rPr>
      <w:color w:val="0066CC"/>
      <w:u w:val="single"/>
    </w:rPr>
  </w:style>
  <w:style w:type="character" w:customStyle="1" w:styleId="Bodytext2">
    <w:name w:val="Body text (2)_"/>
    <w:basedOn w:val="DefaultParagraphFont"/>
    <w:link w:val="Bodytext21"/>
    <w:rsid w:val="00F264F6"/>
    <w:rPr>
      <w:b/>
      <w:bCs/>
      <w:spacing w:val="16"/>
      <w:sz w:val="23"/>
      <w:szCs w:val="23"/>
      <w:shd w:val="clear" w:color="auto" w:fill="FFFFFF"/>
    </w:rPr>
  </w:style>
  <w:style w:type="character" w:customStyle="1" w:styleId="Bodytext20">
    <w:name w:val="Body text (2)"/>
    <w:basedOn w:val="Bodytext2"/>
    <w:rsid w:val="00F264F6"/>
    <w:rPr>
      <w:b/>
      <w:bCs/>
      <w:spacing w:val="16"/>
      <w:sz w:val="23"/>
      <w:szCs w:val="23"/>
      <w:shd w:val="clear" w:color="auto" w:fill="FFFFFF"/>
    </w:rPr>
  </w:style>
  <w:style w:type="character" w:customStyle="1" w:styleId="Bodytext22">
    <w:name w:val="Body text (2)2"/>
    <w:basedOn w:val="Bodytext2"/>
    <w:rsid w:val="00F264F6"/>
    <w:rPr>
      <w:b/>
      <w:bCs/>
      <w:spacing w:val="16"/>
      <w:sz w:val="23"/>
      <w:szCs w:val="23"/>
      <w:shd w:val="clear" w:color="auto" w:fill="FFFFFF"/>
    </w:rPr>
  </w:style>
  <w:style w:type="character" w:customStyle="1" w:styleId="Bodytext3">
    <w:name w:val="Body text (3)_"/>
    <w:basedOn w:val="DefaultParagraphFont"/>
    <w:link w:val="Bodytext31"/>
    <w:rsid w:val="00F264F6"/>
    <w:rPr>
      <w:i/>
      <w:iCs/>
      <w:spacing w:val="-4"/>
      <w:sz w:val="23"/>
      <w:szCs w:val="23"/>
      <w:shd w:val="clear" w:color="auto" w:fill="FFFFFF"/>
    </w:rPr>
  </w:style>
  <w:style w:type="character" w:customStyle="1" w:styleId="Bodytext3NotItalic">
    <w:name w:val="Body text (3) + Not Italic"/>
    <w:aliases w:val="Spacing 0 pt"/>
    <w:basedOn w:val="Bodytext3"/>
    <w:rsid w:val="00F264F6"/>
    <w:rPr>
      <w:i/>
      <w:iCs/>
      <w:spacing w:val="13"/>
      <w:sz w:val="23"/>
      <w:szCs w:val="23"/>
      <w:shd w:val="clear" w:color="auto" w:fill="FFFFFF"/>
    </w:rPr>
  </w:style>
  <w:style w:type="character" w:customStyle="1" w:styleId="Bodytext30">
    <w:name w:val="Body text (3)"/>
    <w:basedOn w:val="Bodytext3"/>
    <w:rsid w:val="00F264F6"/>
    <w:rPr>
      <w:i/>
      <w:iCs/>
      <w:spacing w:val="-4"/>
      <w:sz w:val="23"/>
      <w:szCs w:val="23"/>
      <w:shd w:val="clear" w:color="auto" w:fill="FFFFFF"/>
    </w:rPr>
  </w:style>
  <w:style w:type="character" w:customStyle="1" w:styleId="Bodytext0">
    <w:name w:val="Body text_"/>
    <w:basedOn w:val="DefaultParagraphFont"/>
    <w:link w:val="Bodytext1"/>
    <w:rsid w:val="00F264F6"/>
    <w:rPr>
      <w:spacing w:val="13"/>
      <w:sz w:val="23"/>
      <w:szCs w:val="23"/>
      <w:shd w:val="clear" w:color="auto" w:fill="FFFFFF"/>
    </w:rPr>
  </w:style>
  <w:style w:type="character" w:customStyle="1" w:styleId="Bodytext4">
    <w:name w:val="Body text"/>
    <w:basedOn w:val="Bodytext0"/>
    <w:rsid w:val="00F264F6"/>
    <w:rPr>
      <w:spacing w:val="13"/>
      <w:sz w:val="23"/>
      <w:szCs w:val="23"/>
      <w:shd w:val="clear" w:color="auto" w:fill="FFFFFF"/>
    </w:rPr>
  </w:style>
  <w:style w:type="character" w:customStyle="1" w:styleId="Bodytext40">
    <w:name w:val="Body text4"/>
    <w:basedOn w:val="Bodytext0"/>
    <w:rsid w:val="00F264F6"/>
    <w:rPr>
      <w:spacing w:val="13"/>
      <w:sz w:val="23"/>
      <w:szCs w:val="23"/>
      <w:shd w:val="clear" w:color="auto" w:fill="FFFFFF"/>
    </w:rPr>
  </w:style>
  <w:style w:type="character" w:customStyle="1" w:styleId="BodytextBold">
    <w:name w:val="Body text + Bold"/>
    <w:aliases w:val="Spacing 0 pt7"/>
    <w:basedOn w:val="Bodytext0"/>
    <w:rsid w:val="00F264F6"/>
    <w:rPr>
      <w:b/>
      <w:bCs/>
      <w:spacing w:val="16"/>
      <w:sz w:val="23"/>
      <w:szCs w:val="23"/>
      <w:shd w:val="clear" w:color="auto" w:fill="FFFFFF"/>
    </w:rPr>
  </w:style>
  <w:style w:type="character" w:customStyle="1" w:styleId="Bodytext32">
    <w:name w:val="Body text3"/>
    <w:basedOn w:val="Bodytext0"/>
    <w:rsid w:val="00F264F6"/>
    <w:rPr>
      <w:spacing w:val="13"/>
      <w:sz w:val="23"/>
      <w:szCs w:val="23"/>
      <w:shd w:val="clear" w:color="auto" w:fill="FFFFFF"/>
    </w:rPr>
  </w:style>
  <w:style w:type="character" w:customStyle="1" w:styleId="Bodytext2NotBold">
    <w:name w:val="Body text (2) + Not Bold"/>
    <w:aliases w:val="Spacing 0 pt6"/>
    <w:basedOn w:val="Bodytext2"/>
    <w:rsid w:val="00F264F6"/>
    <w:rPr>
      <w:b/>
      <w:bCs/>
      <w:spacing w:val="13"/>
      <w:sz w:val="23"/>
      <w:szCs w:val="23"/>
      <w:shd w:val="clear" w:color="auto" w:fill="FFFFFF"/>
    </w:rPr>
  </w:style>
  <w:style w:type="character" w:customStyle="1" w:styleId="BodytextBold1">
    <w:name w:val="Body text + Bold1"/>
    <w:aliases w:val="Spacing 0 pt5"/>
    <w:basedOn w:val="Bodytext0"/>
    <w:rsid w:val="00F264F6"/>
    <w:rPr>
      <w:b/>
      <w:bCs/>
      <w:spacing w:val="16"/>
      <w:sz w:val="23"/>
      <w:szCs w:val="23"/>
      <w:shd w:val="clear" w:color="auto" w:fill="FFFFFF"/>
    </w:rPr>
  </w:style>
  <w:style w:type="character" w:customStyle="1" w:styleId="Bodytext2125pt">
    <w:name w:val="Body text (2) + 12.5 pt"/>
    <w:aliases w:val="Italic,Spacing 0 pt4"/>
    <w:basedOn w:val="Bodytext2"/>
    <w:rsid w:val="00F264F6"/>
    <w:rPr>
      <w:b/>
      <w:bCs/>
      <w:i/>
      <w:iCs/>
      <w:spacing w:val="6"/>
      <w:sz w:val="25"/>
      <w:szCs w:val="25"/>
      <w:shd w:val="clear" w:color="auto" w:fill="FFFFFF"/>
    </w:rPr>
  </w:style>
  <w:style w:type="character" w:customStyle="1" w:styleId="Bodytext2Corbel">
    <w:name w:val="Body text (2) + Corbel"/>
    <w:aliases w:val="12 pt,Spacing 0 pt3"/>
    <w:basedOn w:val="Bodytext2"/>
    <w:rsid w:val="00F264F6"/>
    <w:rPr>
      <w:rFonts w:ascii="Corbel" w:hAnsi="Corbel" w:cs="Corbel"/>
      <w:b/>
      <w:bCs/>
      <w:spacing w:val="6"/>
      <w:sz w:val="24"/>
      <w:szCs w:val="24"/>
      <w:shd w:val="clear" w:color="auto" w:fill="FFFFFF"/>
    </w:rPr>
  </w:style>
  <w:style w:type="character" w:customStyle="1" w:styleId="Bodytext41">
    <w:name w:val="Body text (4)_"/>
    <w:basedOn w:val="DefaultParagraphFont"/>
    <w:link w:val="Bodytext410"/>
    <w:rsid w:val="00F264F6"/>
    <w:rPr>
      <w:rFonts w:ascii="Corbel" w:hAnsi="Corbel" w:cs="Corbel"/>
      <w:b/>
      <w:bCs/>
      <w:spacing w:val="6"/>
      <w:shd w:val="clear" w:color="auto" w:fill="FFFFFF"/>
    </w:rPr>
  </w:style>
  <w:style w:type="character" w:customStyle="1" w:styleId="Bodytext42">
    <w:name w:val="Body text (4)"/>
    <w:basedOn w:val="Bodytext41"/>
    <w:rsid w:val="00F264F6"/>
    <w:rPr>
      <w:rFonts w:ascii="Corbel" w:hAnsi="Corbel" w:cs="Corbel"/>
      <w:b/>
      <w:bCs/>
      <w:spacing w:val="6"/>
      <w:shd w:val="clear" w:color="auto" w:fill="FFFFFF"/>
    </w:rPr>
  </w:style>
  <w:style w:type="character" w:customStyle="1" w:styleId="Bodytext5">
    <w:name w:val="Body text (5)_"/>
    <w:basedOn w:val="DefaultParagraphFont"/>
    <w:link w:val="Bodytext51"/>
    <w:rsid w:val="00F264F6"/>
    <w:rPr>
      <w:rFonts w:ascii="Century Gothic" w:hAnsi="Century Gothic" w:cs="Century Gothic"/>
      <w:b/>
      <w:bCs/>
      <w:spacing w:val="5"/>
      <w:sz w:val="18"/>
      <w:szCs w:val="18"/>
      <w:shd w:val="clear" w:color="auto" w:fill="FFFFFF"/>
    </w:rPr>
  </w:style>
  <w:style w:type="character" w:customStyle="1" w:styleId="Bodytext50">
    <w:name w:val="Body text (5)"/>
    <w:basedOn w:val="Bodytext5"/>
    <w:rsid w:val="00F264F6"/>
    <w:rPr>
      <w:rFonts w:ascii="Century Gothic" w:hAnsi="Century Gothic" w:cs="Century Gothic"/>
      <w:b/>
      <w:bCs/>
      <w:spacing w:val="5"/>
      <w:sz w:val="18"/>
      <w:szCs w:val="18"/>
      <w:shd w:val="clear" w:color="auto" w:fill="FFFFFF"/>
    </w:rPr>
  </w:style>
  <w:style w:type="character" w:customStyle="1" w:styleId="Bodytext23">
    <w:name w:val="Body text2"/>
    <w:basedOn w:val="Bodytext0"/>
    <w:rsid w:val="00F264F6"/>
    <w:rPr>
      <w:noProof/>
      <w:spacing w:val="13"/>
      <w:sz w:val="23"/>
      <w:szCs w:val="23"/>
      <w:shd w:val="clear" w:color="auto" w:fill="FFFFFF"/>
    </w:rPr>
  </w:style>
  <w:style w:type="character" w:customStyle="1" w:styleId="Bodytext6">
    <w:name w:val="Body text (6)_"/>
    <w:basedOn w:val="DefaultParagraphFont"/>
    <w:link w:val="Bodytext61"/>
    <w:rsid w:val="00F264F6"/>
    <w:rPr>
      <w:noProof/>
      <w:sz w:val="8"/>
      <w:szCs w:val="8"/>
      <w:shd w:val="clear" w:color="auto" w:fill="FFFFFF"/>
    </w:rPr>
  </w:style>
  <w:style w:type="character" w:customStyle="1" w:styleId="Bodytext60">
    <w:name w:val="Body text (6)"/>
    <w:basedOn w:val="Bodytext6"/>
    <w:rsid w:val="00F264F6"/>
    <w:rPr>
      <w:noProof/>
      <w:sz w:val="8"/>
      <w:szCs w:val="8"/>
      <w:shd w:val="clear" w:color="auto" w:fill="FFFFFF"/>
    </w:rPr>
  </w:style>
  <w:style w:type="character" w:customStyle="1" w:styleId="Bodytext7">
    <w:name w:val="Body text (7)_"/>
    <w:basedOn w:val="DefaultParagraphFont"/>
    <w:link w:val="Bodytext71"/>
    <w:rsid w:val="00F264F6"/>
    <w:rPr>
      <w:rFonts w:ascii="Century Gothic" w:hAnsi="Century Gothic" w:cs="Century Gothic"/>
      <w:spacing w:val="-6"/>
      <w:sz w:val="21"/>
      <w:szCs w:val="21"/>
      <w:shd w:val="clear" w:color="auto" w:fill="FFFFFF"/>
    </w:rPr>
  </w:style>
  <w:style w:type="character" w:customStyle="1" w:styleId="Bodytext70">
    <w:name w:val="Body text (7)"/>
    <w:basedOn w:val="Bodytext7"/>
    <w:rsid w:val="00F264F6"/>
    <w:rPr>
      <w:rFonts w:ascii="Century Gothic" w:hAnsi="Century Gothic" w:cs="Century Gothic"/>
      <w:spacing w:val="-6"/>
      <w:sz w:val="21"/>
      <w:szCs w:val="21"/>
      <w:shd w:val="clear" w:color="auto" w:fill="FFFFFF"/>
    </w:rPr>
  </w:style>
  <w:style w:type="character" w:customStyle="1" w:styleId="Bodytext7Bold">
    <w:name w:val="Body text (7) + Bold"/>
    <w:aliases w:val="Spacing 0 pt2"/>
    <w:basedOn w:val="Bodytext7"/>
    <w:rsid w:val="00F264F6"/>
    <w:rPr>
      <w:rFonts w:ascii="Century Gothic" w:hAnsi="Century Gothic" w:cs="Century Gothic"/>
      <w:b/>
      <w:bCs/>
      <w:noProof/>
      <w:spacing w:val="0"/>
      <w:sz w:val="21"/>
      <w:szCs w:val="21"/>
      <w:shd w:val="clear" w:color="auto" w:fill="FFFFFF"/>
    </w:rPr>
  </w:style>
  <w:style w:type="character" w:customStyle="1" w:styleId="Bodytext8">
    <w:name w:val="Body text (8)_"/>
    <w:basedOn w:val="DefaultParagraphFont"/>
    <w:link w:val="Bodytext81"/>
    <w:rsid w:val="00F264F6"/>
    <w:rPr>
      <w:b/>
      <w:bCs/>
      <w:i/>
      <w:iCs/>
      <w:spacing w:val="1"/>
      <w:sz w:val="18"/>
      <w:szCs w:val="18"/>
      <w:shd w:val="clear" w:color="auto" w:fill="FFFFFF"/>
    </w:rPr>
  </w:style>
  <w:style w:type="character" w:customStyle="1" w:styleId="Bodytext8ArialNarrow">
    <w:name w:val="Body text (8) + Arial Narrow"/>
    <w:aliases w:val="8 pt,Not Italic,Spacing 0 pt1"/>
    <w:basedOn w:val="Bodytext8"/>
    <w:rsid w:val="00F264F6"/>
    <w:rPr>
      <w:rFonts w:ascii="Arial Narrow" w:hAnsi="Arial Narrow" w:cs="Arial Narrow"/>
      <w:b/>
      <w:bCs/>
      <w:i/>
      <w:iCs/>
      <w:noProof/>
      <w:spacing w:val="0"/>
      <w:sz w:val="16"/>
      <w:szCs w:val="16"/>
      <w:shd w:val="clear" w:color="auto" w:fill="FFFFFF"/>
    </w:rPr>
  </w:style>
  <w:style w:type="character" w:customStyle="1" w:styleId="Bodytext80">
    <w:name w:val="Body text (8)"/>
    <w:basedOn w:val="Bodytext8"/>
    <w:rsid w:val="00F264F6"/>
    <w:rPr>
      <w:b/>
      <w:bCs/>
      <w:i/>
      <w:iCs/>
      <w:spacing w:val="1"/>
      <w:sz w:val="18"/>
      <w:szCs w:val="18"/>
      <w:shd w:val="clear" w:color="auto" w:fill="FFFFFF"/>
    </w:rPr>
  </w:style>
  <w:style w:type="character" w:customStyle="1" w:styleId="Bodytext9">
    <w:name w:val="Body text (9)_"/>
    <w:basedOn w:val="DefaultParagraphFont"/>
    <w:link w:val="Bodytext91"/>
    <w:rsid w:val="00F264F6"/>
    <w:rPr>
      <w:spacing w:val="6"/>
      <w:sz w:val="16"/>
      <w:szCs w:val="16"/>
      <w:shd w:val="clear" w:color="auto" w:fill="FFFFFF"/>
    </w:rPr>
  </w:style>
  <w:style w:type="character" w:customStyle="1" w:styleId="Bodytext90">
    <w:name w:val="Body text (9)"/>
    <w:basedOn w:val="Bodytext9"/>
    <w:rsid w:val="00F264F6"/>
    <w:rPr>
      <w:spacing w:val="6"/>
      <w:sz w:val="16"/>
      <w:szCs w:val="16"/>
      <w:shd w:val="clear" w:color="auto" w:fill="FFFFFF"/>
    </w:rPr>
  </w:style>
  <w:style w:type="character" w:customStyle="1" w:styleId="Bodytext93">
    <w:name w:val="Body text (9)3"/>
    <w:basedOn w:val="Bodytext9"/>
    <w:rsid w:val="00F264F6"/>
    <w:rPr>
      <w:spacing w:val="6"/>
      <w:sz w:val="16"/>
      <w:szCs w:val="16"/>
      <w:shd w:val="clear" w:color="auto" w:fill="FFFFFF"/>
    </w:rPr>
  </w:style>
  <w:style w:type="character" w:customStyle="1" w:styleId="Bodytext10">
    <w:name w:val="Body text (10)_"/>
    <w:basedOn w:val="DefaultParagraphFont"/>
    <w:link w:val="Bodytext101"/>
    <w:rsid w:val="00F264F6"/>
    <w:rPr>
      <w:rFonts w:ascii="Corbel" w:hAnsi="Corbel" w:cs="Corbel"/>
      <w:b/>
      <w:bCs/>
      <w:sz w:val="17"/>
      <w:szCs w:val="17"/>
      <w:shd w:val="clear" w:color="auto" w:fill="FFFFFF"/>
    </w:rPr>
  </w:style>
  <w:style w:type="character" w:customStyle="1" w:styleId="Bodytext100">
    <w:name w:val="Body text (10)"/>
    <w:basedOn w:val="Bodytext10"/>
    <w:rsid w:val="00F264F6"/>
    <w:rPr>
      <w:rFonts w:ascii="Corbel" w:hAnsi="Corbel" w:cs="Corbel"/>
      <w:b/>
      <w:bCs/>
      <w:sz w:val="17"/>
      <w:szCs w:val="17"/>
      <w:shd w:val="clear" w:color="auto" w:fill="FFFFFF"/>
    </w:rPr>
  </w:style>
  <w:style w:type="character" w:customStyle="1" w:styleId="Bodytext103">
    <w:name w:val="Body text (10)3"/>
    <w:basedOn w:val="Bodytext10"/>
    <w:rsid w:val="00F264F6"/>
    <w:rPr>
      <w:rFonts w:ascii="Corbel" w:hAnsi="Corbel" w:cs="Corbel"/>
      <w:b/>
      <w:bCs/>
      <w:sz w:val="17"/>
      <w:szCs w:val="17"/>
      <w:shd w:val="clear" w:color="auto" w:fill="FFFFFF"/>
    </w:rPr>
  </w:style>
  <w:style w:type="character" w:customStyle="1" w:styleId="Bodytext102">
    <w:name w:val="Body text (10)2"/>
    <w:basedOn w:val="Bodytext10"/>
    <w:rsid w:val="00F264F6"/>
    <w:rPr>
      <w:rFonts w:ascii="Corbel" w:hAnsi="Corbel" w:cs="Corbel"/>
      <w:b/>
      <w:bCs/>
      <w:sz w:val="17"/>
      <w:szCs w:val="17"/>
      <w:shd w:val="clear" w:color="auto" w:fill="FFFFFF"/>
    </w:rPr>
  </w:style>
  <w:style w:type="character" w:customStyle="1" w:styleId="Bodytext10SmallCaps">
    <w:name w:val="Body text (10) + Small Caps"/>
    <w:basedOn w:val="Bodytext10"/>
    <w:rsid w:val="00F264F6"/>
    <w:rPr>
      <w:rFonts w:ascii="Corbel" w:hAnsi="Corbel" w:cs="Corbel"/>
      <w:b/>
      <w:bCs/>
      <w:smallCaps/>
      <w:sz w:val="17"/>
      <w:szCs w:val="17"/>
      <w:shd w:val="clear" w:color="auto" w:fill="FFFFFF"/>
    </w:rPr>
  </w:style>
  <w:style w:type="character" w:customStyle="1" w:styleId="Bodytext92">
    <w:name w:val="Body text (9)2"/>
    <w:basedOn w:val="Bodytext9"/>
    <w:rsid w:val="00F264F6"/>
    <w:rPr>
      <w:spacing w:val="6"/>
      <w:sz w:val="16"/>
      <w:szCs w:val="16"/>
      <w:shd w:val="clear" w:color="auto" w:fill="FFFFFF"/>
    </w:rPr>
  </w:style>
  <w:style w:type="character" w:customStyle="1" w:styleId="Bodytext11">
    <w:name w:val="Body text (11)_"/>
    <w:basedOn w:val="DefaultParagraphFont"/>
    <w:link w:val="Bodytext111"/>
    <w:rsid w:val="00F264F6"/>
    <w:rPr>
      <w:spacing w:val="10"/>
      <w:sz w:val="15"/>
      <w:szCs w:val="15"/>
      <w:shd w:val="clear" w:color="auto" w:fill="FFFFFF"/>
    </w:rPr>
  </w:style>
  <w:style w:type="character" w:customStyle="1" w:styleId="Bodytext110">
    <w:name w:val="Body text (11)"/>
    <w:basedOn w:val="Bodytext11"/>
    <w:rsid w:val="00F264F6"/>
    <w:rPr>
      <w:spacing w:val="10"/>
      <w:sz w:val="15"/>
      <w:szCs w:val="15"/>
      <w:shd w:val="clear" w:color="auto" w:fill="FFFFFF"/>
    </w:rPr>
  </w:style>
  <w:style w:type="character" w:customStyle="1" w:styleId="Bodytext12">
    <w:name w:val="Body text (12)_"/>
    <w:basedOn w:val="DefaultParagraphFont"/>
    <w:link w:val="Bodytext121"/>
    <w:rsid w:val="00F264F6"/>
    <w:rPr>
      <w:b/>
      <w:bCs/>
      <w:spacing w:val="8"/>
      <w:sz w:val="16"/>
      <w:szCs w:val="16"/>
      <w:shd w:val="clear" w:color="auto" w:fill="FFFFFF"/>
    </w:rPr>
  </w:style>
  <w:style w:type="character" w:customStyle="1" w:styleId="Bodytext120">
    <w:name w:val="Body text (12)"/>
    <w:basedOn w:val="Bodytext12"/>
    <w:rsid w:val="00F264F6"/>
    <w:rPr>
      <w:b/>
      <w:bCs/>
      <w:spacing w:val="8"/>
      <w:sz w:val="16"/>
      <w:szCs w:val="16"/>
      <w:shd w:val="clear" w:color="auto" w:fill="FFFFFF"/>
    </w:rPr>
  </w:style>
  <w:style w:type="character" w:customStyle="1" w:styleId="Bodytext123">
    <w:name w:val="Body text (12)3"/>
    <w:basedOn w:val="Bodytext12"/>
    <w:rsid w:val="00F264F6"/>
    <w:rPr>
      <w:b/>
      <w:bCs/>
      <w:spacing w:val="8"/>
      <w:sz w:val="16"/>
      <w:szCs w:val="16"/>
      <w:shd w:val="clear" w:color="auto" w:fill="FFFFFF"/>
    </w:rPr>
  </w:style>
  <w:style w:type="character" w:customStyle="1" w:styleId="Bodytext122">
    <w:name w:val="Body text (12)2"/>
    <w:basedOn w:val="Bodytext12"/>
    <w:rsid w:val="00F264F6"/>
    <w:rPr>
      <w:b/>
      <w:bCs/>
      <w:spacing w:val="8"/>
      <w:sz w:val="16"/>
      <w:szCs w:val="16"/>
      <w:shd w:val="clear" w:color="auto" w:fill="FFFFFF"/>
    </w:rPr>
  </w:style>
  <w:style w:type="character" w:customStyle="1" w:styleId="Picturecaption">
    <w:name w:val="Picture caption_"/>
    <w:basedOn w:val="DefaultParagraphFont"/>
    <w:link w:val="Picturecaption1"/>
    <w:rsid w:val="00F264F6"/>
    <w:rPr>
      <w:spacing w:val="13"/>
      <w:sz w:val="23"/>
      <w:szCs w:val="23"/>
      <w:shd w:val="clear" w:color="auto" w:fill="FFFFFF"/>
    </w:rPr>
  </w:style>
  <w:style w:type="character" w:customStyle="1" w:styleId="Picturecaption0">
    <w:name w:val="Picture caption"/>
    <w:basedOn w:val="Picturecaption"/>
    <w:rsid w:val="00F264F6"/>
    <w:rPr>
      <w:spacing w:val="13"/>
      <w:sz w:val="23"/>
      <w:szCs w:val="23"/>
      <w:shd w:val="clear" w:color="auto" w:fill="FFFFFF"/>
    </w:rPr>
  </w:style>
  <w:style w:type="paragraph" w:customStyle="1" w:styleId="Bodytext21">
    <w:name w:val="Body text (2)1"/>
    <w:basedOn w:val="Normal"/>
    <w:link w:val="Bodytext2"/>
    <w:rsid w:val="00F264F6"/>
    <w:pPr>
      <w:widowControl w:val="0"/>
      <w:shd w:val="clear" w:color="auto" w:fill="FFFFFF"/>
      <w:spacing w:after="60" w:line="240" w:lineRule="atLeast"/>
      <w:jc w:val="center"/>
    </w:pPr>
    <w:rPr>
      <w:b/>
      <w:bCs/>
      <w:spacing w:val="16"/>
      <w:sz w:val="23"/>
      <w:szCs w:val="23"/>
    </w:rPr>
  </w:style>
  <w:style w:type="paragraph" w:customStyle="1" w:styleId="Bodytext31">
    <w:name w:val="Body text (3)1"/>
    <w:basedOn w:val="Normal"/>
    <w:link w:val="Bodytext3"/>
    <w:rsid w:val="00F264F6"/>
    <w:pPr>
      <w:widowControl w:val="0"/>
      <w:shd w:val="clear" w:color="auto" w:fill="FFFFFF"/>
      <w:spacing w:before="240" w:after="720" w:line="240" w:lineRule="atLeast"/>
      <w:jc w:val="both"/>
    </w:pPr>
    <w:rPr>
      <w:i/>
      <w:iCs/>
      <w:spacing w:val="-4"/>
      <w:sz w:val="23"/>
      <w:szCs w:val="23"/>
    </w:rPr>
  </w:style>
  <w:style w:type="paragraph" w:customStyle="1" w:styleId="Bodytext1">
    <w:name w:val="Body text1"/>
    <w:basedOn w:val="Normal"/>
    <w:link w:val="Bodytext0"/>
    <w:rsid w:val="00F264F6"/>
    <w:pPr>
      <w:widowControl w:val="0"/>
      <w:shd w:val="clear" w:color="auto" w:fill="FFFFFF"/>
      <w:spacing w:before="540" w:after="240" w:line="240" w:lineRule="atLeast"/>
      <w:jc w:val="both"/>
    </w:pPr>
    <w:rPr>
      <w:spacing w:val="13"/>
      <w:sz w:val="23"/>
      <w:szCs w:val="23"/>
    </w:rPr>
  </w:style>
  <w:style w:type="paragraph" w:customStyle="1" w:styleId="Bodytext410">
    <w:name w:val="Body text (4)1"/>
    <w:basedOn w:val="Normal"/>
    <w:link w:val="Bodytext41"/>
    <w:rsid w:val="00F264F6"/>
    <w:pPr>
      <w:widowControl w:val="0"/>
      <w:shd w:val="clear" w:color="auto" w:fill="FFFFFF"/>
      <w:spacing w:line="370" w:lineRule="exact"/>
    </w:pPr>
    <w:rPr>
      <w:rFonts w:ascii="Corbel" w:hAnsi="Corbel" w:cs="Corbel"/>
      <w:b/>
      <w:bCs/>
      <w:spacing w:val="6"/>
      <w:sz w:val="20"/>
      <w:szCs w:val="20"/>
    </w:rPr>
  </w:style>
  <w:style w:type="paragraph" w:customStyle="1" w:styleId="Bodytext51">
    <w:name w:val="Body text (5)1"/>
    <w:basedOn w:val="Normal"/>
    <w:link w:val="Bodytext5"/>
    <w:rsid w:val="00F264F6"/>
    <w:pPr>
      <w:widowControl w:val="0"/>
      <w:shd w:val="clear" w:color="auto" w:fill="FFFFFF"/>
      <w:spacing w:after="120" w:line="240" w:lineRule="atLeast"/>
    </w:pPr>
    <w:rPr>
      <w:rFonts w:ascii="Century Gothic" w:hAnsi="Century Gothic" w:cs="Century Gothic"/>
      <w:b/>
      <w:bCs/>
      <w:spacing w:val="5"/>
      <w:sz w:val="18"/>
      <w:szCs w:val="18"/>
    </w:rPr>
  </w:style>
  <w:style w:type="paragraph" w:customStyle="1" w:styleId="Bodytext61">
    <w:name w:val="Body text (6)1"/>
    <w:basedOn w:val="Normal"/>
    <w:link w:val="Bodytext6"/>
    <w:rsid w:val="00F264F6"/>
    <w:pPr>
      <w:widowControl w:val="0"/>
      <w:shd w:val="clear" w:color="auto" w:fill="FFFFFF"/>
      <w:spacing w:before="300" w:line="240" w:lineRule="atLeast"/>
      <w:jc w:val="right"/>
    </w:pPr>
    <w:rPr>
      <w:noProof/>
      <w:sz w:val="8"/>
      <w:szCs w:val="8"/>
    </w:rPr>
  </w:style>
  <w:style w:type="paragraph" w:customStyle="1" w:styleId="Bodytext71">
    <w:name w:val="Body text (7)1"/>
    <w:basedOn w:val="Normal"/>
    <w:link w:val="Bodytext7"/>
    <w:rsid w:val="00F264F6"/>
    <w:pPr>
      <w:widowControl w:val="0"/>
      <w:shd w:val="clear" w:color="auto" w:fill="FFFFFF"/>
      <w:spacing w:after="120" w:line="240" w:lineRule="atLeast"/>
    </w:pPr>
    <w:rPr>
      <w:rFonts w:ascii="Century Gothic" w:hAnsi="Century Gothic" w:cs="Century Gothic"/>
      <w:spacing w:val="-6"/>
      <w:sz w:val="21"/>
      <w:szCs w:val="21"/>
    </w:rPr>
  </w:style>
  <w:style w:type="paragraph" w:customStyle="1" w:styleId="Bodytext81">
    <w:name w:val="Body text (8)1"/>
    <w:basedOn w:val="Normal"/>
    <w:link w:val="Bodytext8"/>
    <w:rsid w:val="00F264F6"/>
    <w:pPr>
      <w:widowControl w:val="0"/>
      <w:shd w:val="clear" w:color="auto" w:fill="FFFFFF"/>
      <w:spacing w:before="300" w:line="216" w:lineRule="exact"/>
      <w:jc w:val="both"/>
    </w:pPr>
    <w:rPr>
      <w:b/>
      <w:bCs/>
      <w:i/>
      <w:iCs/>
      <w:spacing w:val="1"/>
      <w:sz w:val="18"/>
      <w:szCs w:val="18"/>
    </w:rPr>
  </w:style>
  <w:style w:type="paragraph" w:customStyle="1" w:styleId="Bodytext91">
    <w:name w:val="Body text (9)1"/>
    <w:basedOn w:val="Normal"/>
    <w:link w:val="Bodytext9"/>
    <w:rsid w:val="00F264F6"/>
    <w:pPr>
      <w:widowControl w:val="0"/>
      <w:shd w:val="clear" w:color="auto" w:fill="FFFFFF"/>
      <w:spacing w:line="216" w:lineRule="exact"/>
      <w:jc w:val="both"/>
    </w:pPr>
    <w:rPr>
      <w:spacing w:val="6"/>
      <w:sz w:val="16"/>
      <w:szCs w:val="16"/>
    </w:rPr>
  </w:style>
  <w:style w:type="paragraph" w:customStyle="1" w:styleId="Bodytext101">
    <w:name w:val="Body text (10)1"/>
    <w:basedOn w:val="Normal"/>
    <w:link w:val="Bodytext10"/>
    <w:rsid w:val="00F264F6"/>
    <w:pPr>
      <w:widowControl w:val="0"/>
      <w:shd w:val="clear" w:color="auto" w:fill="FFFFFF"/>
      <w:spacing w:line="216" w:lineRule="exact"/>
      <w:jc w:val="both"/>
    </w:pPr>
    <w:rPr>
      <w:rFonts w:ascii="Corbel" w:hAnsi="Corbel" w:cs="Corbel"/>
      <w:b/>
      <w:bCs/>
      <w:sz w:val="17"/>
      <w:szCs w:val="17"/>
    </w:rPr>
  </w:style>
  <w:style w:type="paragraph" w:customStyle="1" w:styleId="Bodytext111">
    <w:name w:val="Body text (11)1"/>
    <w:basedOn w:val="Normal"/>
    <w:link w:val="Bodytext11"/>
    <w:rsid w:val="00F264F6"/>
    <w:pPr>
      <w:widowControl w:val="0"/>
      <w:shd w:val="clear" w:color="auto" w:fill="FFFFFF"/>
      <w:spacing w:line="216" w:lineRule="exact"/>
      <w:jc w:val="both"/>
    </w:pPr>
    <w:rPr>
      <w:spacing w:val="10"/>
      <w:sz w:val="15"/>
      <w:szCs w:val="15"/>
    </w:rPr>
  </w:style>
  <w:style w:type="paragraph" w:customStyle="1" w:styleId="Bodytext121">
    <w:name w:val="Body text (12)1"/>
    <w:basedOn w:val="Normal"/>
    <w:link w:val="Bodytext12"/>
    <w:rsid w:val="00F264F6"/>
    <w:pPr>
      <w:widowControl w:val="0"/>
      <w:shd w:val="clear" w:color="auto" w:fill="FFFFFF"/>
      <w:spacing w:line="216" w:lineRule="exact"/>
      <w:jc w:val="both"/>
    </w:pPr>
    <w:rPr>
      <w:b/>
      <w:bCs/>
      <w:spacing w:val="8"/>
      <w:sz w:val="16"/>
      <w:szCs w:val="16"/>
    </w:rPr>
  </w:style>
  <w:style w:type="paragraph" w:customStyle="1" w:styleId="Picturecaption1">
    <w:name w:val="Picture caption1"/>
    <w:basedOn w:val="Normal"/>
    <w:link w:val="Picturecaption"/>
    <w:rsid w:val="00F264F6"/>
    <w:pPr>
      <w:widowControl w:val="0"/>
      <w:shd w:val="clear" w:color="auto" w:fill="FFFFFF"/>
      <w:spacing w:line="240" w:lineRule="atLeast"/>
    </w:pPr>
    <w:rPr>
      <w:spacing w:val="13"/>
      <w:sz w:val="23"/>
      <w:szCs w:val="23"/>
    </w:rPr>
  </w:style>
  <w:style w:type="paragraph" w:customStyle="1" w:styleId="DefaultParagraphFontParaCharCharCharCharChar">
    <w:name w:val="Default Paragraph Font Para Char Char Char Char Char"/>
    <w:autoRedefine/>
    <w:rsid w:val="00F264F6"/>
    <w:pPr>
      <w:tabs>
        <w:tab w:val="left" w:pos="1152"/>
      </w:tabs>
      <w:spacing w:before="120" w:after="120" w:line="312" w:lineRule="auto"/>
    </w:pPr>
    <w:rPr>
      <w:rFonts w:ascii="Arial" w:hAnsi="Arial" w:cs="Arial"/>
      <w:sz w:val="26"/>
      <w:szCs w:val="26"/>
      <w:lang w:eastAsia="en-US"/>
    </w:rPr>
  </w:style>
  <w:style w:type="table" w:styleId="TableGrid">
    <w:name w:val="Table Grid"/>
    <w:basedOn w:val="TableNormal"/>
    <w:rsid w:val="00F2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3">
    <w:name w:val="Body Text1"/>
    <w:basedOn w:val="Normal"/>
    <w:rsid w:val="00F264F6"/>
    <w:pPr>
      <w:keepLines/>
      <w:spacing w:before="120" w:after="120" w:line="360" w:lineRule="exact"/>
      <w:ind w:firstLine="567"/>
      <w:jc w:val="both"/>
    </w:pPr>
    <w:rPr>
      <w:rFonts w:eastAsia="Calibri"/>
    </w:rPr>
  </w:style>
  <w:style w:type="paragraph" w:customStyle="1" w:styleId="dieu">
    <w:name w:val="dieu"/>
    <w:basedOn w:val="Normal"/>
    <w:link w:val="dieuChar"/>
    <w:rsid w:val="00F264F6"/>
    <w:pPr>
      <w:spacing w:before="120" w:after="120" w:line="360" w:lineRule="exact"/>
      <w:ind w:firstLine="720"/>
      <w:jc w:val="center"/>
    </w:pPr>
    <w:rPr>
      <w:rFonts w:ascii=".VnTime" w:hAnsi=".VnTime"/>
      <w:b/>
      <w:color w:val="0000FF"/>
      <w:sz w:val="26"/>
      <w:szCs w:val="20"/>
      <w:lang w:val="x-none" w:eastAsia="x-none"/>
    </w:rPr>
  </w:style>
  <w:style w:type="character" w:customStyle="1" w:styleId="dieuChar">
    <w:name w:val="dieu Char"/>
    <w:link w:val="dieu"/>
    <w:rsid w:val="00F264F6"/>
    <w:rPr>
      <w:rFonts w:ascii=".VnTime" w:hAnsi=".VnTime"/>
      <w:b/>
      <w:color w:val="0000FF"/>
      <w:sz w:val="26"/>
      <w:lang w:val="x-none" w:eastAsia="x-none"/>
    </w:rPr>
  </w:style>
  <w:style w:type="paragraph" w:customStyle="1" w:styleId="kieu1">
    <w:name w:val="kieu1"/>
    <w:basedOn w:val="Normal"/>
    <w:rsid w:val="00F264F6"/>
    <w:pPr>
      <w:widowControl w:val="0"/>
      <w:spacing w:before="80" w:after="80" w:line="269" w:lineRule="auto"/>
      <w:ind w:firstLine="567"/>
      <w:jc w:val="both"/>
    </w:pPr>
    <w:rPr>
      <w:rFonts w:ascii=".VnTime" w:hAnsi=".VnTime"/>
      <w:sz w:val="28"/>
      <w:szCs w:val="28"/>
      <w:lang w:val="en-GB"/>
    </w:rPr>
  </w:style>
  <w:style w:type="paragraph" w:styleId="BodyText">
    <w:name w:val="Body Text"/>
    <w:basedOn w:val="Normal"/>
    <w:link w:val="BodyTextChar"/>
    <w:rsid w:val="00F264F6"/>
    <w:pPr>
      <w:spacing w:before="120" w:after="120" w:line="360" w:lineRule="exact"/>
      <w:jc w:val="center"/>
    </w:pPr>
    <w:rPr>
      <w:rFonts w:ascii="Calibri" w:eastAsia="Calibri" w:hAnsi="Calibri"/>
      <w:sz w:val="22"/>
      <w:szCs w:val="22"/>
      <w:lang w:val="x-none" w:eastAsia="x-none"/>
    </w:rPr>
  </w:style>
  <w:style w:type="character" w:customStyle="1" w:styleId="BodyTextChar">
    <w:name w:val="Body Text Char"/>
    <w:basedOn w:val="DefaultParagraphFont"/>
    <w:link w:val="BodyText"/>
    <w:rsid w:val="00F264F6"/>
    <w:rPr>
      <w:rFonts w:ascii="Calibri" w:eastAsia="Calibri" w:hAnsi="Calibri"/>
      <w:sz w:val="22"/>
      <w:szCs w:val="22"/>
      <w:lang w:val="x-none" w:eastAsia="x-none"/>
    </w:rPr>
  </w:style>
  <w:style w:type="paragraph" w:styleId="TOC1">
    <w:name w:val="toc 1"/>
    <w:basedOn w:val="Normal"/>
    <w:next w:val="Normal"/>
    <w:autoRedefine/>
    <w:rsid w:val="00F264F6"/>
    <w:pPr>
      <w:spacing w:before="120" w:after="100" w:line="360" w:lineRule="exact"/>
      <w:jc w:val="center"/>
    </w:pPr>
    <w:rPr>
      <w:rFonts w:eastAsia="Calibri"/>
      <w:sz w:val="28"/>
      <w:szCs w:val="28"/>
      <w:lang w:eastAsia="ja-JP"/>
    </w:rPr>
  </w:style>
  <w:style w:type="paragraph" w:styleId="TOC2">
    <w:name w:val="toc 2"/>
    <w:basedOn w:val="Normal"/>
    <w:next w:val="Normal"/>
    <w:autoRedefine/>
    <w:rsid w:val="00F264F6"/>
    <w:pPr>
      <w:spacing w:before="120" w:after="100" w:line="360" w:lineRule="exact"/>
      <w:ind w:left="220"/>
      <w:jc w:val="center"/>
    </w:pPr>
    <w:rPr>
      <w:rFonts w:eastAsia="Calibri"/>
      <w:sz w:val="28"/>
      <w:szCs w:val="28"/>
      <w:lang w:eastAsia="ja-JP"/>
    </w:rPr>
  </w:style>
  <w:style w:type="paragraph" w:styleId="FootnoteText">
    <w:name w:val="footnote text"/>
    <w:basedOn w:val="Normal"/>
    <w:link w:val="FootnoteTextChar"/>
    <w:rsid w:val="00F264F6"/>
    <w:pPr>
      <w:spacing w:before="120" w:line="360" w:lineRule="exact"/>
      <w:jc w:val="center"/>
    </w:pPr>
    <w:rPr>
      <w:rFonts w:ascii="Calibri" w:hAnsi="Calibri"/>
      <w:sz w:val="20"/>
      <w:szCs w:val="20"/>
      <w:lang w:val="x-none" w:eastAsia="x-none"/>
    </w:rPr>
  </w:style>
  <w:style w:type="character" w:customStyle="1" w:styleId="FootnoteTextChar">
    <w:name w:val="Footnote Text Char"/>
    <w:basedOn w:val="DefaultParagraphFont"/>
    <w:link w:val="FootnoteText"/>
    <w:rsid w:val="00F264F6"/>
    <w:rPr>
      <w:rFonts w:ascii="Calibri" w:hAnsi="Calibri"/>
      <w:lang w:val="x-none" w:eastAsia="x-none"/>
    </w:rPr>
  </w:style>
  <w:style w:type="paragraph" w:styleId="CommentText">
    <w:name w:val="annotation text"/>
    <w:basedOn w:val="Normal"/>
    <w:link w:val="CommentTextChar"/>
    <w:rsid w:val="00F264F6"/>
    <w:pPr>
      <w:spacing w:before="120" w:line="360" w:lineRule="exact"/>
      <w:jc w:val="center"/>
    </w:pPr>
    <w:rPr>
      <w:rFonts w:ascii="Calibri" w:hAnsi="Calibri"/>
      <w:sz w:val="20"/>
      <w:szCs w:val="20"/>
      <w:lang w:val="x-none" w:eastAsia="x-none"/>
    </w:rPr>
  </w:style>
  <w:style w:type="character" w:customStyle="1" w:styleId="CommentTextChar">
    <w:name w:val="Comment Text Char"/>
    <w:basedOn w:val="DefaultParagraphFont"/>
    <w:link w:val="CommentText"/>
    <w:rsid w:val="00F264F6"/>
    <w:rPr>
      <w:rFonts w:ascii="Calibri" w:hAnsi="Calibri"/>
      <w:lang w:val="x-none" w:eastAsia="x-none"/>
    </w:rPr>
  </w:style>
  <w:style w:type="character" w:customStyle="1" w:styleId="HeaderChar">
    <w:name w:val="Header Char"/>
    <w:link w:val="Header"/>
    <w:rsid w:val="00F264F6"/>
    <w:rPr>
      <w:sz w:val="24"/>
      <w:szCs w:val="24"/>
    </w:rPr>
  </w:style>
  <w:style w:type="character" w:customStyle="1" w:styleId="FooterChar">
    <w:name w:val="Footer Char"/>
    <w:link w:val="Footer"/>
    <w:rsid w:val="00F264F6"/>
    <w:rPr>
      <w:sz w:val="24"/>
      <w:szCs w:val="24"/>
    </w:rPr>
  </w:style>
  <w:style w:type="paragraph" w:styleId="Caption">
    <w:name w:val="caption"/>
    <w:basedOn w:val="Normal"/>
    <w:next w:val="Normal"/>
    <w:qFormat/>
    <w:rsid w:val="00F264F6"/>
    <w:pPr>
      <w:spacing w:before="120" w:line="360" w:lineRule="exact"/>
      <w:jc w:val="center"/>
    </w:pPr>
    <w:rPr>
      <w:b/>
      <w:bCs/>
      <w:color w:val="4F81BD"/>
      <w:sz w:val="18"/>
      <w:szCs w:val="18"/>
    </w:rPr>
  </w:style>
  <w:style w:type="paragraph" w:styleId="TableofFigures">
    <w:name w:val="table of figures"/>
    <w:basedOn w:val="Normal"/>
    <w:next w:val="Normal"/>
    <w:rsid w:val="00F264F6"/>
    <w:pPr>
      <w:spacing w:before="120" w:line="360" w:lineRule="exact"/>
      <w:jc w:val="center"/>
    </w:pPr>
    <w:rPr>
      <w:sz w:val="28"/>
      <w:szCs w:val="28"/>
    </w:rPr>
  </w:style>
  <w:style w:type="character" w:styleId="FootnoteReference">
    <w:name w:val="footnote reference"/>
    <w:rsid w:val="00F264F6"/>
    <w:rPr>
      <w:vertAlign w:val="superscript"/>
    </w:rPr>
  </w:style>
  <w:style w:type="character" w:styleId="CommentReference">
    <w:name w:val="annotation reference"/>
    <w:rsid w:val="00F264F6"/>
    <w:rPr>
      <w:sz w:val="16"/>
      <w:szCs w:val="16"/>
    </w:rPr>
  </w:style>
  <w:style w:type="paragraph" w:styleId="CommentSubject">
    <w:name w:val="annotation subject"/>
    <w:basedOn w:val="CommentText"/>
    <w:next w:val="CommentText"/>
    <w:link w:val="CommentSubjectChar"/>
    <w:rsid w:val="00F264F6"/>
    <w:rPr>
      <w:b/>
      <w:bCs/>
    </w:rPr>
  </w:style>
  <w:style w:type="character" w:customStyle="1" w:styleId="CommentSubjectChar">
    <w:name w:val="Comment Subject Char"/>
    <w:basedOn w:val="CommentTextChar"/>
    <w:link w:val="CommentSubject"/>
    <w:rsid w:val="00F264F6"/>
    <w:rPr>
      <w:rFonts w:ascii="Calibri" w:hAnsi="Calibri"/>
      <w:b/>
      <w:bCs/>
      <w:lang w:val="x-none" w:eastAsia="x-none"/>
    </w:rPr>
  </w:style>
  <w:style w:type="paragraph" w:styleId="BalloonText">
    <w:name w:val="Balloon Text"/>
    <w:basedOn w:val="Normal"/>
    <w:link w:val="BalloonTextChar"/>
    <w:rsid w:val="00F264F6"/>
    <w:pPr>
      <w:spacing w:before="120" w:line="360" w:lineRule="exact"/>
      <w:jc w:val="center"/>
    </w:pPr>
    <w:rPr>
      <w:rFonts w:ascii="Tahoma" w:hAnsi="Tahoma"/>
      <w:sz w:val="16"/>
      <w:szCs w:val="16"/>
      <w:lang w:val="x-none" w:eastAsia="x-none"/>
    </w:rPr>
  </w:style>
  <w:style w:type="character" w:customStyle="1" w:styleId="BalloonTextChar">
    <w:name w:val="Balloon Text Char"/>
    <w:basedOn w:val="DefaultParagraphFont"/>
    <w:link w:val="BalloonText"/>
    <w:rsid w:val="00F264F6"/>
    <w:rPr>
      <w:rFonts w:ascii="Tahoma" w:hAnsi="Tahoma"/>
      <w:sz w:val="16"/>
      <w:szCs w:val="16"/>
      <w:lang w:val="x-none" w:eastAsia="x-none"/>
    </w:rPr>
  </w:style>
  <w:style w:type="paragraph" w:styleId="NoSpacing">
    <w:name w:val="No Spacing"/>
    <w:link w:val="NoSpacingChar"/>
    <w:qFormat/>
    <w:rsid w:val="00F264F6"/>
    <w:pPr>
      <w:spacing w:before="120" w:line="360" w:lineRule="exact"/>
      <w:jc w:val="center"/>
    </w:pPr>
    <w:rPr>
      <w:rFonts w:ascii="Calibri" w:hAnsi="Calibri"/>
      <w:sz w:val="22"/>
      <w:szCs w:val="22"/>
    </w:rPr>
  </w:style>
  <w:style w:type="character" w:customStyle="1" w:styleId="NoSpacingChar">
    <w:name w:val="No Spacing Char"/>
    <w:link w:val="NoSpacing"/>
    <w:locked/>
    <w:rsid w:val="00F264F6"/>
    <w:rPr>
      <w:rFonts w:ascii="Calibri" w:hAnsi="Calibri"/>
      <w:sz w:val="22"/>
      <w:szCs w:val="22"/>
      <w:lang w:bidi="ar-SA"/>
    </w:rPr>
  </w:style>
  <w:style w:type="paragraph" w:styleId="ListParagraph">
    <w:name w:val="List Paragraph"/>
    <w:basedOn w:val="Normal"/>
    <w:qFormat/>
    <w:rsid w:val="00F264F6"/>
    <w:pPr>
      <w:spacing w:before="120" w:line="360" w:lineRule="exact"/>
      <w:ind w:left="720"/>
      <w:contextualSpacing/>
      <w:jc w:val="center"/>
    </w:pPr>
    <w:rPr>
      <w:sz w:val="28"/>
      <w:szCs w:val="28"/>
    </w:rPr>
  </w:style>
  <w:style w:type="character" w:customStyle="1" w:styleId="FootnoteCharacters">
    <w:name w:val="Footnote Characters"/>
    <w:rsid w:val="00F264F6"/>
    <w:rPr>
      <w:vertAlign w:val="superscript"/>
    </w:rPr>
  </w:style>
  <w:style w:type="numbering" w:customStyle="1" w:styleId="NoList1">
    <w:name w:val="No List1"/>
    <w:next w:val="NoList"/>
    <w:semiHidden/>
    <w:unhideWhenUsed/>
    <w:rsid w:val="00F264F6"/>
  </w:style>
  <w:style w:type="numbering" w:customStyle="1" w:styleId="NoList11">
    <w:name w:val="No List11"/>
    <w:next w:val="NoList"/>
    <w:semiHidden/>
    <w:unhideWhenUsed/>
    <w:rsid w:val="00F264F6"/>
  </w:style>
  <w:style w:type="paragraph" w:styleId="Title">
    <w:name w:val="Title"/>
    <w:basedOn w:val="Normal"/>
    <w:next w:val="Normal"/>
    <w:link w:val="TitleChar"/>
    <w:qFormat/>
    <w:rsid w:val="00F264F6"/>
    <w:pPr>
      <w:spacing w:line="312" w:lineRule="auto"/>
      <w:jc w:val="center"/>
      <w:outlineLvl w:val="0"/>
    </w:pPr>
    <w:rPr>
      <w:b/>
      <w:bCs/>
      <w:kern w:val="28"/>
      <w:sz w:val="28"/>
      <w:szCs w:val="32"/>
      <w:lang w:val="x-none" w:eastAsia="x-none"/>
    </w:rPr>
  </w:style>
  <w:style w:type="character" w:customStyle="1" w:styleId="TitleChar">
    <w:name w:val="Title Char"/>
    <w:basedOn w:val="DefaultParagraphFont"/>
    <w:link w:val="Title"/>
    <w:rsid w:val="00F264F6"/>
    <w:rPr>
      <w:b/>
      <w:bCs/>
      <w:kern w:val="28"/>
      <w:sz w:val="28"/>
      <w:szCs w:val="32"/>
      <w:lang w:val="x-none" w:eastAsia="x-none"/>
    </w:rPr>
  </w:style>
  <w:style w:type="table" w:customStyle="1" w:styleId="TableGrid1">
    <w:name w:val="Table Grid1"/>
    <w:basedOn w:val="TableNormal"/>
    <w:next w:val="TableGrid"/>
    <w:rsid w:val="00F2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F264F6"/>
    <w:rPr>
      <w:b/>
      <w:bCs/>
    </w:rPr>
  </w:style>
  <w:style w:type="character" w:styleId="FollowedHyperlink">
    <w:name w:val="FollowedHyperlink"/>
    <w:unhideWhenUsed/>
    <w:rsid w:val="00F264F6"/>
    <w:rPr>
      <w:color w:val="800080"/>
      <w:u w:val="single"/>
    </w:rPr>
  </w:style>
  <w:style w:type="paragraph" w:styleId="Revision">
    <w:name w:val="Revision"/>
    <w:hidden/>
    <w:semiHidden/>
    <w:rsid w:val="00F264F6"/>
    <w:rPr>
      <w:rFonts w:ascii="Calibri" w:hAnsi="Calibri" w:cs="Calibri"/>
      <w:sz w:val="22"/>
      <w:szCs w:val="22"/>
      <w:lang w:eastAsia="en-US"/>
    </w:rPr>
  </w:style>
  <w:style w:type="paragraph" w:customStyle="1" w:styleId="Giua">
    <w:name w:val="Giua"/>
    <w:basedOn w:val="Normal"/>
    <w:rsid w:val="00F264F6"/>
    <w:pPr>
      <w:jc w:val="center"/>
    </w:pPr>
    <w:rPr>
      <w:rFonts w:ascii=".VnTime" w:hAnsi=".VnTime"/>
      <w:color w:val="0000FF"/>
      <w:szCs w:val="20"/>
    </w:rPr>
  </w:style>
  <w:style w:type="paragraph" w:styleId="DocumentMap">
    <w:name w:val="Document Map"/>
    <w:basedOn w:val="Normal"/>
    <w:link w:val="DocumentMapChar"/>
    <w:rsid w:val="00F264F6"/>
    <w:pPr>
      <w:spacing w:before="120" w:after="200" w:line="276" w:lineRule="auto"/>
      <w:jc w:val="both"/>
    </w:pPr>
    <w:rPr>
      <w:rFonts w:ascii="Tahoma" w:hAnsi="Tahoma"/>
      <w:sz w:val="16"/>
      <w:szCs w:val="16"/>
      <w:lang w:val="x-none" w:eastAsia="x-none"/>
    </w:rPr>
  </w:style>
  <w:style w:type="character" w:customStyle="1" w:styleId="DocumentMapChar">
    <w:name w:val="Document Map Char"/>
    <w:basedOn w:val="DefaultParagraphFont"/>
    <w:link w:val="DocumentMap"/>
    <w:rsid w:val="00F264F6"/>
    <w:rPr>
      <w:rFonts w:ascii="Tahoma" w:hAnsi="Tahoma"/>
      <w:sz w:val="16"/>
      <w:szCs w:val="16"/>
      <w:lang w:val="x-none" w:eastAsia="x-none"/>
    </w:rPr>
  </w:style>
  <w:style w:type="numbering" w:customStyle="1" w:styleId="NoList2">
    <w:name w:val="No List2"/>
    <w:next w:val="NoList"/>
    <w:semiHidden/>
    <w:rsid w:val="00F264F6"/>
  </w:style>
  <w:style w:type="paragraph" w:styleId="EndnoteText">
    <w:name w:val="endnote text"/>
    <w:basedOn w:val="Normal"/>
    <w:link w:val="EndnoteTextChar"/>
    <w:rsid w:val="00F264F6"/>
    <w:pPr>
      <w:spacing w:before="120" w:after="200" w:line="276" w:lineRule="auto"/>
      <w:jc w:val="both"/>
    </w:pPr>
    <w:rPr>
      <w:rFonts w:ascii="Calibri" w:hAnsi="Calibri"/>
      <w:sz w:val="20"/>
      <w:szCs w:val="20"/>
      <w:lang w:val="x-none" w:eastAsia="x-none"/>
    </w:rPr>
  </w:style>
  <w:style w:type="character" w:customStyle="1" w:styleId="EndnoteTextChar">
    <w:name w:val="Endnote Text Char"/>
    <w:basedOn w:val="DefaultParagraphFont"/>
    <w:link w:val="EndnoteText"/>
    <w:rsid w:val="00F264F6"/>
    <w:rPr>
      <w:rFonts w:ascii="Calibri" w:hAnsi="Calibri"/>
      <w:lang w:val="x-none" w:eastAsia="x-none"/>
    </w:rPr>
  </w:style>
  <w:style w:type="character" w:styleId="EndnoteReference">
    <w:name w:val="endnote reference"/>
    <w:rsid w:val="00F264F6"/>
    <w:rPr>
      <w:vertAlign w:val="superscript"/>
    </w:rPr>
  </w:style>
  <w:style w:type="character" w:customStyle="1" w:styleId="CharChar12">
    <w:name w:val=" Char Char12"/>
    <w:rsid w:val="00F264F6"/>
    <w:rPr>
      <w:rFonts w:eastAsia="Calibri"/>
      <w:smallCaps/>
      <w:kern w:val="20"/>
      <w:sz w:val="24"/>
      <w:szCs w:val="28"/>
      <w:lang w:val="en-GB" w:eastAsia="x-none" w:bidi="ar-SA"/>
    </w:rPr>
  </w:style>
  <w:style w:type="character" w:customStyle="1" w:styleId="CharChar11">
    <w:name w:val=" Char Char11"/>
    <w:rsid w:val="00F264F6"/>
    <w:rPr>
      <w:rFonts w:eastAsia="Calibri"/>
      <w:i/>
      <w:spacing w:val="5"/>
      <w:kern w:val="20"/>
      <w:sz w:val="24"/>
      <w:szCs w:val="28"/>
      <w:lang w:val="en-GB" w:eastAsia="x-none" w:bidi="ar-SA"/>
    </w:rPr>
  </w:style>
  <w:style w:type="character" w:customStyle="1" w:styleId="CharChar10">
    <w:name w:val=" Char Char10"/>
    <w:rsid w:val="00F264F6"/>
    <w:rPr>
      <w:rFonts w:eastAsia="Calibri"/>
      <w:spacing w:val="-5"/>
      <w:kern w:val="20"/>
      <w:sz w:val="24"/>
      <w:szCs w:val="28"/>
      <w:lang w:val="en-GB" w:eastAsia="x-none" w:bidi="ar-SA"/>
    </w:rPr>
  </w:style>
  <w:style w:type="numbering" w:customStyle="1" w:styleId="NoList3">
    <w:name w:val="No List3"/>
    <w:next w:val="NoList"/>
    <w:semiHidden/>
    <w:unhideWhenUsed/>
    <w:rsid w:val="00F264F6"/>
  </w:style>
  <w:style w:type="table" w:customStyle="1" w:styleId="TableGrid2">
    <w:name w:val="Table Grid2"/>
    <w:basedOn w:val="TableNormal"/>
    <w:next w:val="TableGrid"/>
    <w:rsid w:val="00F2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unhideWhenUsed/>
    <w:rsid w:val="00F264F6"/>
  </w:style>
  <w:style w:type="numbering" w:customStyle="1" w:styleId="NoList21">
    <w:name w:val="No List21"/>
    <w:next w:val="NoList"/>
    <w:semiHidden/>
    <w:rsid w:val="00F264F6"/>
  </w:style>
  <w:style w:type="paragraph" w:customStyle="1" w:styleId="Char">
    <w:name w:val=" Char"/>
    <w:basedOn w:val="Normal"/>
    <w:autoRedefine/>
    <w:rsid w:val="00F264F6"/>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angkykinhdoanh.gov.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34196</Words>
  <Characters>194920</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228659</CharactersWithSpaces>
  <SharedDoc>false</SharedDoc>
  <HLinks>
    <vt:vector size="6" baseType="variant">
      <vt:variant>
        <vt:i4>6946862</vt:i4>
      </vt:variant>
      <vt:variant>
        <vt:i4>0</vt:i4>
      </vt:variant>
      <vt:variant>
        <vt:i4>0</vt:i4>
      </vt:variant>
      <vt:variant>
        <vt:i4>5</vt:i4>
      </vt:variant>
      <vt:variant>
        <vt:lpwstr>http://www.dangkykinhdoanh.gov.vn/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